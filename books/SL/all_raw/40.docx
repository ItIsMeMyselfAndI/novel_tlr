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레벨업-40화&lt;/h1&gt;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class="i3c6a0c7386"&gt;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&lt;p&gt;40화&lt;/p&gt;</w:t>
        <w:br/>
        <w:t>&lt;p&gt;-여부가 있겠습니까.&lt;/p&gt;</w:t>
        <w:br/>
        <w:t>&lt;p&gt;"전화 옆에서 대기하고 있을 테니까 무슨 일 생기면 바로바로 연락하고."&lt;/p&gt;</w:t>
        <w:br/>
        <w:t>&lt;p&gt;-알겠습니다, 과장님.&lt;/p&gt;</w:t>
        <w:br/>
        <w:t>&lt;p&gt;안상민은 신신당부하며 전화를 끊었다.&lt;/p&gt;</w:t>
        <w:br/>
        <w:t>&lt;p&gt;그러고 나니 문득 허기가 밀려왔다.&lt;/p&gt;</w:t>
        <w:br/>
        <w:t>&lt;p&gt;꼬르륵.&lt;/p&gt;</w:t>
        <w:br/>
        <w:t>&lt;p&gt;'신경을 너무 그쪽에 쏟고 있었더니...'&lt;/p&gt;</w:t>
        <w:br/>
        <w:t>&lt;p&gt;벌써 점심시간이 훌쩍 지나갔는데, 성진우를 기다린다고 아직 밥도 못 먹은 상태였다.&lt;/p&gt;</w:t>
        <w:br/>
        <w:t>&lt;p&gt;언제 유진호 팀이 올지 모르니까 자리를 비울 수가 없었다. 이제 좀 여유가 생긴 안상민은 근처에 어디 밥 먹을 데가 없는지 주변을 둘러보다가 편의점으로 들어갔다.&lt;/p&gt;</w:t>
        <w:br/>
        <w:t>&lt;p&gt;'밥값 아끼려는 건 아니지만...'&lt;/p&gt;</w:t>
        <w:br/>
        <w:t>&lt;p&gt;누가 뭐라고 하는 것도 아닌데 이상하게 혼자 밥집에 들어가면 눈치가 보였기 때문이다. 그래서 심사숙고 끝에 고른 게 편의점 컵라면이었다.&lt;/p&gt;</w:t>
        <w:br/>
        <w:t>&lt;p&gt;뜨거운 물을 붓고 3분을 기다렸다 나무젓가락을 막 뜯었을 때였다.&lt;/p&gt;</w:t>
        <w:br/>
        <w:t>&lt;p&gt;뚜르르.&lt;/p&gt;</w:t>
        <w:br/>
        <w:t>&lt;p&gt;"에이! 밥 먹는데 누구야, 귀찮게."&lt;/p&gt;</w:t>
        <w:br/>
        <w:t>&lt;p&gt;액정을 보니 익숙한 이름이 찍혀 있었다.&lt;/p&gt;</w:t>
        <w:br/>
        <w:t>&lt;p&gt;_오른팔.&lt;/p&gt;</w:t>
        <w:br/>
        <w:t>&lt;p&gt;'현기철 이 자식이...'&lt;/p&gt;</w:t>
        <w:br/>
        <w:t>&lt;p&gt;안상민이 신경질적으로 전화를 받았다.&lt;/p&gt;</w:t>
        <w:br/>
        <w:t>&lt;p&gt;"고새를 못 참고 전화질이냐."&lt;/p&gt;</w:t>
        <w:br/>
        <w:t>&lt;p&gt;-과장님 그게 아니라요.&lt;/p&gt;</w:t>
        <w:br/>
        <w:t>&lt;p&gt;"아니긴 뭐가 아니야. 별일 아닌데 전화 건 거면 너 앞으로 일주일 동안 점심은 무조건 편의점 컵라면으로 동결한다."&lt;/p&gt;</w:t>
        <w:br/>
        <w:t>&lt;p&gt;-그게 아니고요, 과장님! 지금 두 사람이 나왔습니다!&lt;/p&gt;</w:t>
        <w:br/>
        <w:t>&lt;p&gt;면발을 막 입에 넣으려던 안상민의 손이 정지한 동영상 화면처럼 멈췄다.&lt;/p&gt;</w:t>
        <w:br/>
        <w:t>&lt;p&gt;"뭐?"&lt;/p&gt;</w:t>
        <w:br/>
        <w:t>&lt;p&gt;-지금 유진호, 성진우가 나와서 공격대 멤버들이 떠날 준비를 하고 있다고요!&lt;/p&gt;</w:t>
        <w:br/>
        <w:t>&lt;p&gt;잘못 들은 게 아니었다.&lt;/p&gt;</w:t>
        <w:br/>
        <w:t>&lt;p&gt;안상민은 급하게 시간을 확인했다.&lt;/p&gt;</w:t>
        <w:br/>
        <w:t>&lt;p&gt;"아직 30분밖에 안 지났잖아? 도중에 레이드 포기한 거 아냐?"&lt;/p&gt;</w:t>
        <w:br/>
        <w:t>&lt;p&gt;-아닙니다. 게이트가 흔들리고 있어요.&lt;/p&gt;</w:t>
        <w:br/>
        <w:t>&lt;p&gt;이런 말도 안 되는 일이!&lt;/p&gt;</w:t>
        <w:br/>
        <w:t>&lt;p&gt;아무리 C급 던전 간에 난이도 차이가 있다고 해도 솔플 30분짜리 C급 던전은 있을 수 없는 일이었다.&lt;/p&gt;</w:t>
        <w:br/>
        <w:t>&lt;p&gt;"다시 확인해 봐! 게이트 닫히고 있는 거 맞아?"&lt;/p&gt;</w:t>
        <w:br/>
        <w:t>&lt;p&gt;-예, 맞습니다. 영상이라도 찍어서 보내 드릴까요?&lt;/p&gt;</w:t>
        <w:br/>
        <w:t>&lt;p&gt;"...아니, 됐다."&lt;/p&gt;</w:t>
        <w:br/>
        <w:t>&lt;p&gt;안상민은 전화를 끊고 멍하니 앞을 바라보았다.&lt;/p&gt;</w:t>
        <w:br/>
        <w:t>&lt;p&gt;A급 헌터가 보통 2시간 걸리는 C급 던전을 30분 만에 돌파해?&lt;/p&gt;</w:t>
        <w:br/>
        <w:t>&lt;p&gt;B급 이상이 뭐냐.&lt;/p&gt;</w:t>
        <w:br/>
        <w:t>&lt;p&gt;객관적 자료를 바탕으로 최소한으로만 잡아도.&lt;/p&gt;</w:t>
        <w:br/>
        <w:t>&lt;p&gt;"A급 이상..."&lt;/p&gt;</w:t>
        <w:br/>
        <w:t>&lt;p&gt;상상도 못 했던 대박이었다.&lt;/p&gt;</w:t>
        <w:br/>
        <w:t>&lt;p&gt;***&lt;/p&gt;</w:t>
        <w:br/>
        <w:t>&lt;p&gt;"형님. 오늘 바쁘신 일이라도 있으십니까?"&lt;/p&gt;</w:t>
        <w:br/>
        <w:t>&lt;p&gt;"아니. 왜?"&lt;/p&gt;</w:t>
        <w:br/>
        <w:t>&lt;p&gt;"이렇게 빨리 사냥하시는 건 처음 봐서요."&lt;/p&gt;</w:t>
        <w:br/>
        <w:t>&lt;p&gt;유진호는 혀를 내둘렀다.&lt;/p&gt;</w:t>
        <w:br/>
        <w:t>&lt;p&gt;진우가 강하다는 사실은 알고 있었지만 오늘은 정말 미친 듯이 강력했다.&lt;/p&gt;</w:t>
        <w:br/>
        <w:t>&lt;p&gt;당연히 그럴 수밖에.&lt;/p&gt;</w:t>
        <w:br/>
        <w:t>&lt;p&gt;진우는 속으로 웃음을 삼켰다.&lt;/p&gt;</w:t>
        <w:br/>
        <w:t>&lt;p&gt;'던전의 마수들이 늑대인간들이었으니까.'&lt;/p&gt;</w:t>
        <w:br/>
        <w:t>&lt;p&gt;[칭호: 늑대 학살자]&lt;/p&gt;</w:t>
        <w:br/>
        <w:t>&lt;p&gt;늑대를 잡는 데 능숙한 사냥꾼에게 주어지는 칭호입니다. 짐승형 몬스터를 상대할 때 모든 능력치가 40% 증가합니다.&lt;/p&gt;</w:t>
        <w:br/>
        <w:t>&lt;p&gt;'늑대 학살자' 버프는 당연히 늑대인간들을 상대할 때도 적용됐다.&lt;/p&gt;</w:t>
        <w:br/>
        <w:t>&lt;p&gt;가뜩이나 레벨이 많이 오른 상태에 버프까지 받았으니 C급 마수 따위가 버틸 재간이 있나?&lt;/p&gt;</w:t>
        <w:br/>
        <w:t>&lt;p&gt;"깨개개갱!"&lt;/p&gt;</w:t>
        <w:br/>
        <w:t>&lt;p&gt;"깨갱!"&lt;/p&gt;</w:t>
        <w:br/>
        <w:t>&lt;p&gt;"키이잉!"&lt;/p&gt;</w:t>
        <w:br/>
        <w:t>&lt;p&gt;덕분에 유진호는 죽은 마수들의 사체에서 마정석을 캐내느라 손이 열 개라도 모자랄 지경이었다.&lt;/p&gt;</w:t>
        <w:br/>
        <w:t>&lt;p&gt;안에서 마신 힐링 포션만 다섯 병.&lt;/p&gt;</w:t>
        <w:br/>
        <w:t>&lt;p&gt;포션 때문에 배가 불러서 밥을 안 먹어도 될 것 같다고 몇 번이나 고개를 절레절레 저었다.&lt;/p&gt;</w:t>
        <w:br/>
        <w:t>&lt;p&gt;'그건 그렇고...'&lt;/p&gt;</w:t>
        <w:br/>
        <w:t>&lt;p&gt;진우가 고개를 들었다.&lt;/p&gt;</w:t>
        <w:br/>
        <w:t>&lt;p&gt;아까부터 어디선가 시선이 느껴졌다.&lt;/p&gt;</w:t>
        <w:br/>
        <w:t>&lt;p&gt;'마력이 느껴지지 않는 걸로 보아 헌터는 아닌 것 같은데.'&lt;/p&gt;</w:t>
        <w:br/>
        <w:t>&lt;p&gt;주변을 둘러봤지만 딱히 수상한 자는 없었다.&lt;/p&gt;</w:t>
        <w:br/>
        <w:t>&lt;p&gt;찾겠다고 맘먹으면 못 찾을 것도 없지만 살기나 적의가 느껴지지 않아서 찾아내려면 시간이 한참 필요할 것 같았다.&lt;/p&gt;</w:t>
        <w:br/>
        <w:t>&lt;p&gt;'...'&lt;/p&gt;</w:t>
        <w:br/>
        <w:t>&lt;p&gt;어쩌면 아무것도 아닐지도 모르고.&lt;/p&gt;</w:t>
        <w:br/>
        <w:t>&lt;p&gt;아니나 다를까.&lt;/p&gt;</w:t>
        <w:br/>
        <w:t>&lt;p&gt;시선은 금방 사라졌다.&lt;/p&gt;</w:t>
        <w:br/>
        <w:t>&lt;p&gt;"형님, 왜 그러세요?"&lt;/p&gt;</w:t>
        <w:br/>
        <w:t>&lt;p&gt;"...아냐. 출발하자."&lt;/p&gt;</w:t>
        <w:br/>
        <w:t>&lt;p&gt;시간은 한정되어 있다.&lt;/p&gt;</w:t>
        <w:br/>
        <w:t>&lt;p&gt;허비할 시간은 없었다.&lt;/p&gt;</w:t>
        <w:br/>
        <w:t>&lt;p&gt;진우는 다시 한 번 주변을 슥 둘러보고는 이내 승합차 조수석에 올라탔다.&lt;/p&gt;</w:t>
        <w:br/>
        <w:t>&lt;p&gt;두 번째 게이트가 있는 곳에서는 시선이 전혀 느껴지지 않았다.&lt;/p&gt;</w:t>
        <w:br/>
        <w:t>&lt;p&gt;들어갈 때도, 나올 때도.&lt;/p&gt;</w:t>
        <w:br/>
        <w:t>&lt;p&gt;'내가 너무 예민했었나?'&lt;/p&gt;</w:t>
        <w:br/>
        <w:t>&lt;p&gt;별일이 아니란 걸 알았으니 그나마 다행이긴 했다.&lt;/p&gt;</w:t>
        <w:br/>
        <w:t>&lt;p&gt;어느새 다가온 유진호가 꾸벅 고개를 숙였다.&lt;/p&gt;</w:t>
        <w:br/>
        <w:t>&lt;p&gt;"형님, 죄송합니다. 오늘 게이트는 이게 다네요. 다른 게이트들은 너무 멀어서요."&lt;/p&gt;</w:t>
        <w:br/>
        <w:t>&lt;p&gt;"네가 죄송할 일도 아닌데 뭐."&lt;/p&gt;</w:t>
        <w:br/>
        <w:t>&lt;p&gt;해가 떨어지려면 아직 한참 남았지만 두 사람의 활약 탓에 인근의 게이트가 씨가 마른 터라 오늘 일정은 여기서 끝이었다.&lt;/p&gt;</w:t>
        <w:br/>
        <w:t>&lt;p&gt;"수고하셨습니다."&lt;/p&gt;</w:t>
        <w:br/>
        <w:t>&lt;p&gt;"수고는 공대장님이 하셨지요."&lt;/p&gt;</w:t>
        <w:br/>
        <w:t>&lt;p&gt;"내일 또 뵙겠습니다."&lt;/p&gt;</w:t>
        <w:br/>
        <w:t>&lt;p&gt;"수고하셨어요."&lt;/p&gt;</w:t>
        <w:br/>
        <w:t>&lt;p&gt;멤버들을 해산시킨 두 사람은 나란히 승합차 앞좌석에 탑승했다.&lt;/p&gt;</w:t>
        <w:br/>
        <w:t>&lt;p&gt;"집으로 모시겠습니다, 형님."&lt;/p&gt;</w:t>
        <w:br/>
        <w:t>&lt;p&gt;유진호는 어느새 충직한 운전기사가 됐다.&lt;/p&gt;</w:t>
        <w:br/>
        <w:t>&lt;p&gt;운전기사를 잡은 모습이 전혀 어색하지가 않았다.&lt;/p&gt;</w:t>
        <w:br/>
        <w:t>&lt;p&gt;진우는 딱한 시선으로 유진호를 바라보았다.&lt;/p&gt;</w:t>
        <w:br/>
        <w:t>&lt;p&gt;'길드 마스터 한번 해 보겠다고 부잣집 도련님이 팔자에도 없는 운전수 신세를...'&lt;/p&gt;</w:t>
        <w:br/>
        <w:t>&lt;p&gt;해맑게 웃으며 액셀을 밟던 유진호가 진우의 시선을 알아차리고 밝은 목소리로 물었다.&lt;/p&gt;</w:t>
        <w:br/>
        <w:t>&lt;p&gt;"엇? 혹시 제 얼굴에 뭐라도 묻었습니까, 형님?"&lt;/p&gt;</w:t>
        <w:br/>
        <w:t>&lt;p&gt;"...아니다."&lt;/p&gt;</w:t>
        <w:br/>
        <w:t>&lt;p&gt;시치미를 떼고 모른 척하던 진우는 문득 뭔가가 떠오른 듯 폰을 꺼내 시간을 확인했다.&lt;/p&gt;</w:t>
        <w:br/>
        <w:t>&lt;p&gt;'지금이 4시 46분.'&lt;/p&gt;</w:t>
        <w:br/>
        <w:t>&lt;p&gt;확실히 집으로 그냥 돌아가기엔 너무 이른 시간이었다.&lt;/p&gt;</w:t>
        <w:br/>
        <w:t>&lt;p&gt;운 좋게도 마침 해야 할 일이 있긴 했다.&lt;/p&gt;</w:t>
        <w:br/>
        <w:t>&lt;p&gt;'요 근처였지, 아마?'&lt;/p&gt;</w:t>
        <w:br/>
        <w:t>&lt;p&gt;기억이 맞는다면 말이다.&lt;/p&gt;</w:t>
        <w:br/>
        <w:t>&lt;p&gt;진우가 말했다.&lt;/p&gt;</w:t>
        <w:br/>
        <w:t>&lt;p&gt;"진호야."&lt;/p&gt;</w:t>
        <w:br/>
        <w:t>&lt;p&gt;"예, 형님."&lt;/p&gt;</w:t>
        <w:br/>
        <w:t>&lt;p&gt;유진호는 능숙하게 핸들을 돌리며 대답했다.&lt;/p&gt;</w:t>
        <w:br/>
        <w:t>&lt;p&gt;두 사람이 탄 차가 부드럽게 커브를 돌았다.&lt;/p&gt;</w:t>
        <w:br/>
        <w:t>&lt;p&gt;"미래 백화점으로 가자."&lt;/p&gt;</w:t>
        <w:br/>
        <w:t>&lt;p&gt;"미래 백화점요?"&lt;/p&gt;</w:t>
        <w:br/>
        <w:t>&lt;p&gt;유진호가 의외라는 얼굴을 했다.&lt;/p&gt;</w:t>
        <w:br/>
        <w:t>&lt;p&gt;"그래."&lt;/p&gt;</w:t>
        <w:br/>
        <w:t>&lt;p&gt;"바로 요 앞이기는 한데... 오늘 사냥하실 때도 그렇고 진짜 무슨 일 있으십니까, 형님?"&lt;/p&gt;</w:t>
        <w:br/>
        <w:t>&lt;p&gt;"...어째 갈수록 말이 부쩍 늘어간다?"&lt;/p&gt;</w:t>
        <w:br/>
        <w:t>&lt;p&gt;그러자 유진호의 고개가 정면에 못박힌 듯 고정됐다.&lt;/p&gt;</w:t>
        <w:br/>
        <w:t>&lt;p&gt;"빛과 같은 속도로 달려가겠습니다. 형님. 안전띠 꽉 붙들어 매세요."&lt;/p&gt;</w:t>
        <w:br/>
        <w:t>&lt;p&gt;금세 태도를 바꾼 유진호는 브레이크 한번 안 밟고 번개처럼 차를 몰았다.&lt;/p&gt;</w:t>
        <w:br/>
        <w:t>&lt;p&gt;멀지 않은 거리여서 금방 도착했다.&lt;/p&gt;</w:t>
        <w:br/>
        <w:t>&lt;p&gt;끼익.&lt;/p&gt;</w:t>
        <w:br/>
        <w:t>&lt;p&gt;두 사람이 탄 차가 목적지 앞에 멈춰 섰다.&lt;/p&gt;</w:t>
        <w:br/>
        <w:t>&lt;p&gt;서울 중심가에 위치한 미래 백화점의 위용은 대단했다.&lt;/p&gt;</w:t>
        <w:br/>
        <w:t>&lt;p&gt;탁.&lt;/p&gt;</w:t>
        <w:br/>
        <w:t>&lt;p&gt;진우가 내리자 유진호도 따라 내렸다.&lt;/p&gt;</w:t>
        <w:br/>
        <w:t>&lt;p&gt;유진호는 문을 닫고서 우두커니 서있는 진우 옆으로 다가갔다.&lt;/p&gt;</w:t>
        <w:br/>
        <w:t>&lt;p&gt;"형님. 우리 길드도 이런 빌딩을 사무실로 써야 하는데 말이죠."&lt;/p&gt;</w:t>
        <w:br/>
        <w:t>&lt;p&gt;유진호가 백화점 건물을 올려다보며 반쯤 진담 섞인 농담을 건넸다.&lt;/p&gt;</w:t>
        <w:br/>
        <w:t>&lt;p&gt;그런데 대답은 돌아오지 않았다.&lt;/p&gt;</w:t>
        <w:br/>
        <w:t>&lt;p&gt;이상한 낌새를 눈치챈 유진호가 황급히 옆을 돌아봤다.&lt;/p&gt;</w:t>
        <w:br/>
        <w:t>&lt;p&gt;"어라?"&lt;/p&gt;</w:t>
        <w:br/>
        <w:t>&lt;p&gt;이미 진우는 사라져 있었다.&lt;/p&gt;</w:t>
        <w:br/>
        <w:t>&lt;p&gt;"형님?"&lt;/p&gt;</w:t>
        <w:br/>
        <w:t>&lt;p&gt;주변을 아무리 둘러봐도 진우의 흔적을 찾을 수 없었다.&lt;/p&gt;</w:t>
        <w:br/>
        <w:t>&lt;p&gt;"형니임?"&lt;/p&gt;</w:t>
        <w:br/>
        <w:t>&lt;p&gt;***&lt;/p&gt;</w:t>
        <w:br/>
        <w:t>&lt;p&gt;[보스가 처치되었으므로 던전 내부가 원래의 모습으로 복구됩니다.]&lt;/p&gt;</w:t>
        <w:br/>
        <w:t>&lt;p&gt;'백화점 인던에서 또 2업.'&lt;/p&gt;</w:t>
        <w:br/>
        <w:t>&lt;p&gt;집으로 돌아가는 길, 진우의 발걸음은 가벼웠다.&lt;/p&gt;</w:t>
        <w:br/>
        <w:t>&lt;p&gt;오랜만에 랜덤 박스에서 나온 열쇠.&lt;/p&gt;</w:t>
        <w:br/>
        <w:t>&lt;p&gt;미래 백화점에서만 쓸 수 있는 인던열쇠였다.&lt;/p&gt;</w:t>
        <w:br/>
        <w:t>&lt;p&gt;언제 갈까 타이밍을 재다가 오늘 시간이 난 김에 클리어해 버렸다.&lt;/p&gt;</w:t>
        <w:br/>
        <w:t>&lt;p&gt;-형니임?&lt;/p&gt;</w:t>
        <w:br/>
        <w:t>&lt;p&gt;사라진 자신을 찾던 유진호의 얼빠진 얼굴은 지금 생각해도 웃겼다.&lt;/p&gt;</w:t>
        <w:br/>
        <w:t>&lt;p&gt;그때 전화가 울렸다.&lt;/p&gt;</w:t>
        <w:br/>
        <w:t>&lt;p&gt;뚜르르.&lt;/p&gt;</w:t>
        <w:br/>
        <w:t>&lt;p&gt;전화를 받기 전 습관처럼 액정을 확인했지만 본 적 없는 번호였다.&lt;/p&gt;</w:t>
        <w:br/>
        <w:t>&lt;p&gt;'누구지?'&lt;/p&gt;</w:t>
        <w:br/>
        <w:t>&lt;p&gt;고등학교에 다닐 때는 어머니를 대신해 어린 동생을 돌보느라 바빴고, 졸업 후에는 곧바로 헌터 일을 시작해 진우의 인맥은 좁은 편이었다.&lt;/p&gt;</w:t>
        <w:br/>
        <w:t>&lt;p&gt;'모르는 번호로 전화가 올 일이 없는데...'&lt;/p&gt;</w:t>
        <w:br/>
        <w:t>&lt;p&gt;고개를 갸웃하는 것도 잠시.&lt;/p&gt;</w:t>
        <w:br/>
        <w:t>&lt;p&gt;일단은 받았다.&lt;/p&gt;</w:t>
        <w:br/>
        <w:t>&lt;p&gt;"여보세요."&lt;/p&gt;</w:t>
        <w:br/>
        <w:t>&lt;p&gt;-안녕하세요, 성진우 씨 맞으신가요?&lt;/p&gt;</w:t>
        <w:br/>
        <w:t>&lt;p&gt;시원시원한 남자의 목소리.&lt;/p&gt;</w:t>
        <w:br/>
        <w:t>&lt;p&gt;진우는 목소리를 듣자마자 전화를 끊었다.&lt;/p&gt;</w:t>
        <w:br/>
        <w:t>&lt;p&gt;뚝.&lt;/p&gt;</w:t>
        <w:br/>
        <w:t>&lt;p&gt;'경험상 이런 전화의 99퍼센트는 홍보 전화나 대출 권유니까.'&lt;/p&gt;</w:t>
        <w:br/>
        <w:t>&lt;p&gt;폰을 다시 주머니 속에 넣으려는 순간 또 전화가 걸려왔다.&lt;/p&gt;</w:t>
        <w:br/>
        <w:t>&lt;p&gt;뚜르르.&lt;/p&gt;</w:t>
        <w:br/>
        <w:t>&lt;p&gt;같은 번호였다.&lt;/p&gt;</w:t>
        <w:br/>
        <w:t>&lt;p&gt;'어라? 홍보 전화가 아니었나?'&lt;/p&gt;</w:t>
        <w:br/>
        <w:t>&lt;p&gt;실적을 쌓기 위해 마구잡이로 돌리는 홍보 전화는 끊었을 때 곧바로 다시 걸려오는 경우가 거의 없다.&lt;/p&gt;</w:t>
        <w:br/>
        <w:t>&lt;p&gt;시간 낭비란 걸 거는 쪽도 아니까.&lt;/p&gt;</w:t>
        <w:br/>
        <w:t>&lt;p&gt;'그럼 진짜 무슨 볼일이 있다는 이야긴데...'&lt;/p&gt;</w:t>
        <w:br/>
        <w:t>&lt;p&gt;이번에는 제대로 전화를 받았다.&lt;/p&gt;</w:t>
        <w:br/>
        <w:t>&lt;p&gt;"네, 성진우입니다."&lt;/p&gt;</w:t>
        <w:br/>
        <w:t>&lt;p&gt;-아, 맞군요. 방금 전화가 끊기길래 잘못 건 줄 알았습니다, 하하.&lt;/p&gt;</w:t>
        <w:br/>
        <w:t>&lt;p&gt;"..."&lt;/p&gt;</w:t>
        <w:br/>
        <w:t>&lt;p&gt;목소리가 워낙 그쪽 분위기라 상품 홍보나 대출 권유인지 알고 끊었다고 사과를 해야 하나, 말아야 하나 2초정도 고민해 보다 그만뒀다.&lt;/p&gt;</w:t>
        <w:br/>
        <w:t>&lt;p&gt;'어째 사과를 안 하는 것보다 하는 게 더 무례한 거 같으니.'&lt;/p&gt;</w:t>
        <w:br/>
        <w:t>&lt;p&gt;잠깐의 정적 후에 영업 사원이, 아니 영업 사원 같은 목소리를 지닌 남자가 뒤늦게 자신을 소개했다.&lt;/p&gt;</w:t>
        <w:br/>
        <w:t>&lt;p&gt;-참, 소개가 늦었네요. 저는 백호 길드에서 일하는 안상민입니다.&lt;/p&gt;</w:t>
        <w:br/>
        <w:t>&lt;p&gt;진우의 걸음이 멈췄다.&lt;/p&gt;</w:t>
        <w:br/>
        <w:t>&lt;p&gt;'백호 길드에서 내게 전화를?'&lt;/p&gt;</w:t>
        <w:br/>
        <w:t>&lt;p&gt;아무리 생각해 봐도 백호 길드에서 전화를 걸 이유가 없었다. 굳이 접점을 찾는다면 이중 던전 사고 때 협회를 도운 게 백호 길드라는 것 정돈데...&lt;/p&gt;</w:t>
        <w:br/>
        <w:t>&lt;p&gt;'이제 와서 그냥 일을 물어보려는 건 아닐 테고.'&lt;/p&gt;</w:t>
        <w:br/>
        <w:t>&lt;p&gt;궁금한 건 참지 못하는 성미다.&lt;/p&gt;</w:t>
        <w:br/>
        <w:t>&lt;p&gt;안상민이 말을 하기 전에 진우가 먼저 물었다.&lt;/p&gt;</w:t>
        <w:br/>
        <w:t>&lt;p&gt;"백호 길드에서 제게 무슨 일로 전화를 거셨죠?"&lt;/p&gt;</w:t>
        <w:br/>
        <w:t>&lt;p&gt;-전화로는 조금 곤란한데 직접 찾아뵙고 말씀드려도 될까요?&lt;/p&gt;</w:t>
        <w:br/>
        <w:t>&lt;p&gt;찾아오라는 것도 아니고 직접 찾아와서 이야기하자는데 굳이 거절할 이유는 없었다.&lt;/p&gt;</w:t>
        <w:br/>
        <w:t>&lt;p&gt;마침 모레 일정이 비어 있기도 했고.&lt;/p&gt;</w:t>
        <w:br/>
        <w:t>&lt;p&gt;'진호 집에 무슨 행사가 있다던가?'&lt;/p&gt;</w:t>
        <w:br/>
        <w:t>&lt;p&gt;일가족이 모두 참석해야 하는 큰 행사라 피치 못하게 레이드를 쉬어야겠다고 유진호가 양해를 구해 왔었다.&lt;/p&gt;</w:t>
        <w:br/>
        <w:t>&lt;p&gt;'큰 행사라...'&lt;/p&gt;</w:t>
        <w:br/>
        <w:t>&lt;p&gt;재벌 일가의 행사라고 하니 고급 호텔의 연회장에서 열리는 파티 장면이 떠오르는 건 순전히 드라마 탓일까?&lt;/p&gt;</w:t>
        <w:br/>
        <w:t>&lt;p&gt;아무튼 약속을 잡기는 편했다.&lt;/p&gt;</w:t>
        <w:br/>
        <w:t>&lt;p&gt;"목요일에 시간이 납니다."&lt;/p&gt;</w:t>
        <w:br/>
        <w:t>&lt;p&gt;-그게... 지금 당장은 안 될까요?&lt;/p&gt;</w:t>
        <w:br/>
        <w:t>&lt;p&gt;지금 당장?&lt;/p&gt;</w:t>
        <w:br/>
        <w:t>&lt;p&gt;진우는 시간을 확인했다.&lt;/p&gt;</w:t>
        <w:br/>
        <w:t>&lt;p&gt;휴대폰 액정에 떠 있는 시계는 오후 8시를 가리키고 있었다.&lt;/p&gt;</w:t>
        <w:br/>
        <w:t>&lt;p&gt;"벌써 여덟 시가 다 돼 갑니다만."&lt;/p&gt;</w:t>
        <w:br/>
        <w:t>&lt;p&gt;-근처에서 기다리고 있습니다. 잠깐만 시간 내주시면 됩니다.&lt;/p&gt;</w:t>
        <w:br/>
        <w:t>&lt;p&gt;"근처라면?"&lt;/p&gt;</w:t>
        <w:br/>
        <w:t>&lt;p&gt;-가까운 카페에 있습니다.&lt;/p&gt;</w:t>
        <w:br/>
        <w:t>&lt;p&gt;안상민은 카페 이름을 말했다.&lt;/p&gt;</w:t>
        <w:br/>
        <w:t>&lt;p&gt;익숙한 카페였다.&lt;/p&gt;</w:t>
        <w:br/>
        <w:t>&lt;p&gt;집 앞에 있어서 자주 근처를 지나치는 데다, 유진호를 만날 때 약속 장소로도 썼던 곳.&lt;/p&gt;</w:t>
        <w:br/>
        <w:t>&lt;p&gt;진우의 눈빛이 예리해졌다.&lt;/p&gt;</w:t>
        <w:br/>
        <w:t>&lt;p&gt;'내 주소를 알고 있군.'&lt;/p&gt;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
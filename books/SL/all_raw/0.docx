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레벨업-0화&lt;/h1&gt;</w:t>
        <w:br/>
        <w:t xml:space="preserve">            &lt;div class="i365c97b9eb"&gt;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&lt;p&gt;나 혼자만 레벨업&lt;/p&gt;</w:t>
        <w:br/>
        <w:t>&lt;p&gt;0. 프롤로그&lt;/p&gt;</w:t>
        <w:br/>
        <w:t>&lt;p&gt;[일일 퀘스트가 도착하였습니다.]&lt;/p&gt;</w:t>
        <w:br/>
        <w:t>&lt;p&gt;젊은 여성의 명료한 목소리.&lt;/p&gt;</w:t>
        <w:br/>
        <w:t>&lt;p&gt;절대 게임을 하는 것이 아니다.&lt;/p&gt;</w:t>
        <w:br/>
        <w:t>&lt;p&gt;물론 꿈을 꾸는 것도 아니다.&lt;/p&gt;</w:t>
        <w:br/>
        <w:t>&lt;p&gt;목소리는 분명 머릿속에서 울려 퍼졌다.&lt;/p&gt;</w:t>
        <w:br/>
        <w:t>&lt;p&gt;허공에는 퀘스트 정보창까지 떠 있다.&lt;/p&gt;</w:t>
        <w:br/>
        <w:t>&lt;p&gt;'설마... 오늘도?'&lt;/p&gt;</w:t>
        <w:br/>
        <w:t>&lt;p&gt;기도하는 심정으로 조심스럽게 정보창을 열어 보았다.&lt;/p&gt;</w:t>
        <w:br/>
        <w:t>&lt;p&gt;띠링.&lt;/p&gt;</w:t>
        <w:br/>
        <w:t>&lt;p&gt;[일일 퀘스트 : 강자가 되기 위한 준비]&lt;/p&gt;</w:t>
        <w:br/>
        <w:t>&lt;p&gt;팔굽혀 펴기 100회 : 미완료 (0/100)&lt;/p&gt;</w:t>
        <w:br/>
        <w:t>&lt;p&gt;윗몸 일으키기 100회 : 미완료 (0/100)&lt;/p&gt;</w:t>
        <w:br/>
        <w:t>&lt;p&gt;스쿼트 100회 : 미완료 (0/100)&lt;/p&gt;</w:t>
        <w:br/>
        <w:t>&lt;p&gt;달리기 10km : 미완료 (0/10)&lt;/p&gt;</w:t>
        <w:br/>
        <w:t>&lt;p&gt;※주의: 일일 퀘스트 미완료 시 그에 상응하는 페널티가 주어집니다.&lt;/p&gt;</w:t>
        <w:br/>
        <w:t>&lt;p&gt;내용을 확인하자마자 반사적으로 욕이 튀어나왔다.&lt;/p&gt;</w:t>
        <w:br/>
        <w:t>&lt;p&gt;"아오... 이게 벌써 며칠째냐고!"&lt;/p&gt;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  <w:br/>
        <w:t xml:space="preserve">        &lt;style&gt;</w:t>
        <w:br/>
        <w:br/>
        <w:tab/>
        <w:tab/>
        <w:tab/>
        <w:tab/>
        <w:tab/>
        <w:tab/>
        <w:tab/>
        <w:tab/>
        <w:tab/>
        <w:br/>
        <w:br/>
        <w:t xml:space="preserve">    .responsive #qjgwriomyuvpexnstfkhl { margin-bottom: 20px; }</w:t>
        <w:br/>
        <w:br/>
        <w:br/>
        <w:br/>
        <w:tab/>
        <w:t xml:space="preserve">    .basic-banner img { width: 100%; }</w:t>
        <w:br/>
        <w:br/>
        <w:t>&lt;/style&gt;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
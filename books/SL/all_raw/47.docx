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레벨업-47화&lt;/h1&gt;</w:t>
        <w:br/>
        <w:br/>
        <w:br/>
        <w:t xml:space="preserve">            &lt;div class="r8e70df9222"&gt;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&lt;p&gt;47화&lt;/p&gt;</w:t>
        <w:br/>
        <w:t>&lt;p&gt;제약이 크기 때문인가?&lt;/p&gt;</w:t>
        <w:br/>
        <w:t>&lt;p&gt;아이템이 잘 나왔다.&lt;/p&gt;</w:t>
        <w:br/>
        <w:t>&lt;p&gt;고작 기사 셋을 쓰러뜨린 게 다인데 두 놈이 각각 하나씩 두 개의 아이템을 떨어트렸다.&lt;/p&gt;</w:t>
        <w:br/>
        <w:t>&lt;p&gt;확률로 치면 66.6퍼센트.&lt;/p&gt;</w:t>
        <w:br/>
        <w:t>&lt;p&gt;다른 곳에선 상상도 못할 만큼 놈은 드랍률이었다.&lt;/p&gt;</w:t>
        <w:br/>
        <w:t>&lt;p&gt;인던을 수차례 클리어하는 동안 얻을 수 있었던 거라고는 잡동사니나 상점 판매용 아이템이 전부였으니 말이다.&lt;/p&gt;</w:t>
        <w:br/>
        <w:t>&lt;p&gt;[아이템: 상급 기사의 흉갑]을 발견했습니다. 획득하시겠습니까?&lt;/p&gt;</w:t>
        <w:br/>
        <w:t>&lt;p&gt;'당연히 획득해야지.'&lt;/p&gt;</w:t>
        <w:br/>
        <w:t>&lt;p&gt;머리를 잃고 무릎 꿇은 상태로 움직임을 멈추었던 기사.&lt;/p&gt;</w:t>
        <w:br/>
        <w:t>&lt;p&gt;놈의 흉갑이 스르르 사라지더니 어느새 발 앞에 나타났다.&lt;/p&gt;</w:t>
        <w:br/>
        <w:t>&lt;p&gt;털썩.&lt;/p&gt;</w:t>
        <w:br/>
        <w:t>&lt;p&gt;이내 흉갑의 정보가 떠올랐다.&lt;/p&gt;</w:t>
        <w:br/>
        <w:t>&lt;p&gt;[아이템: 상급 기사의 흉갑]&lt;/p&gt;</w:t>
        <w:br/>
        <w:t>&lt;p&gt;입수 난이도: B&lt;/p&gt;</w:t>
        <w:br/>
        <w:t>&lt;p&gt;종류: 방어구&lt;/p&gt;</w:t>
        <w:br/>
        <w:t>&lt;p&gt;물리 데미지 감소 +7%&lt;/p&gt;</w:t>
        <w:br/>
        <w:t>&lt;p&gt;(근력이 80 미만일 경우 움직임이 느려집니다.)&lt;/p&gt;</w:t>
        <w:br/>
        <w:t>&lt;p&gt;물리 데미지 감소 7퍼센트 증가!&lt;/p&gt;</w:t>
        <w:br/>
        <w:t>&lt;p&gt;원래 가지고 있던 옵션과 합치면 무려 27퍼센트나 되는 물리 데미지를 감소시킬 수 있었다.&lt;/p&gt;</w:t>
        <w:br/>
        <w:t>&lt;p&gt;'그럼 100퍼센트가 되면 물리 데미지는 아예 면역이 되는 건가?'&lt;/p&gt;</w:t>
        <w:br/>
        <w:t>&lt;p&gt;잠시 그런 의문이 들었지만 B급 방어구로 얻는 옵션이 겨우 7퍼센트에 불과하다는 사실을 떠올리고서 생각이 달라졌다.&lt;/p&gt;</w:t>
        <w:br/>
        <w:t>&lt;p&gt;A급이라고 해도 막 30, 40퍼센트로 뛸 것 같진 않았다.&lt;/p&gt;</w:t>
        <w:br/>
        <w:t>&lt;p&gt;그러니 100퍼센트를 다 모으는 건 아마도 불가능한 일이 아닐까?&lt;/p&gt;</w:t>
        <w:br/>
        <w:t>&lt;p&gt;'그래도 티끌 모아 태산이라고...'&lt;/p&gt;</w:t>
        <w:br/>
        <w:t>&lt;p&gt;차근차근 더해 가다 보면 엄청난 효율을 얻을 수 있을 것은 확실해 보였다.&lt;/p&gt;</w:t>
        <w:br/>
        <w:t>&lt;p&gt;템빨의 힘은 유진호를 통해서도 목격한 바가 있으니까.&lt;/p&gt;</w:t>
        <w:br/>
        <w:t>&lt;p&gt;'이렇게 하면 되나?'&lt;/p&gt;</w:t>
        <w:br/>
        <w:t>&lt;p&gt;진우는 흉갑을 들어 올렸다.&lt;/p&gt;</w:t>
        <w:br/>
        <w:t>&lt;p&gt;그러자 예상했던 대로 착용 여부를 묻는 메시지가 떠올랐다.&lt;/p&gt;</w:t>
        <w:br/>
        <w:t>&lt;p&gt;[아이템: 상급 기사의 흉갑]을 착용하시겠습니까?&lt;/p&gt;</w:t>
        <w:br/>
        <w:t>&lt;p&gt;어떻게 봐도 입고 돌아다니기엔 상당히 부담스런 디자인이었다.&lt;/p&gt;</w:t>
        <w:br/>
        <w:t>&lt;p&gt;'파수꾼의 목걸이'때의 경험이 없었다면 이번에도 역시 한참을 망설이다 마지못해 승낙했을 테지만...&lt;/p&gt;</w:t>
        <w:br/>
        <w:t>&lt;p&gt;지금은 달랐다.&lt;/p&gt;</w:t>
        <w:br/>
        <w:t>&lt;p&gt;'Yes.'&lt;/p&gt;</w:t>
        <w:br/>
        <w:t>&lt;p&gt;띠링.&lt;/p&gt;</w:t>
        <w:br/>
        <w:t>&lt;p&gt;[아이템: 상급 기사의 흉갑'을 착용하였습니다.]&lt;/p&gt;</w:t>
        <w:br/>
        <w:t>&lt;p&gt;흉갑이 자취를 감추었다.&lt;/p&gt;</w:t>
        <w:br/>
        <w:t>&lt;p&gt;진우는 상태창을 불러와 스탯을 확인했다.&lt;/p&gt;</w:t>
        <w:br/>
        <w:t>&lt;p&gt;[물리 데미지 감소: 27%]&lt;/p&gt;</w:t>
        <w:br/>
        <w:t>&lt;p&gt;'물감은 올라갔고.'&lt;/p&gt;</w:t>
        <w:br/>
        <w:t>&lt;p&gt;진우는 가슴 부근을 더듬어 보았다.&lt;/p&gt;</w:t>
        <w:br/>
        <w:t>&lt;p&gt;어떤 느낌도 없었다.&lt;/p&gt;</w:t>
        <w:br/>
        <w:t>&lt;p&gt;몸을 이리저리 움직여 봐도 마찬가지.&lt;/p&gt;</w:t>
        <w:br/>
        <w:t>&lt;p&gt;아무런 이물감도 들지 않았다.&lt;/p&gt;</w:t>
        <w:br/>
        <w:t>&lt;p&gt;파수꾼의 목걸이를 착용했을 때와 완전히 일치했다.&lt;/p&gt;</w:t>
        <w:br/>
        <w:t>&lt;p&gt;'좋아.'&lt;/p&gt;</w:t>
        <w:br/>
        <w:t>&lt;p&gt;다음으로 진우는 구석에 처박혀 있는 기사 하나에게 눈을 돌렸다.&lt;/p&gt;</w:t>
        <w:br/>
        <w:t>&lt;p&gt;엉망으로 찌그러져 가져갈 게 없어 보이는 놈에게서 아이템 신호가 반짝이고 있었다.&lt;/p&gt;</w:t>
        <w:br/>
        <w:t>&lt;p&gt;[아이템: 가죽 주머니]를 발견했습니다. 획득하시겠습니까?&lt;/p&gt;</w:t>
        <w:br/>
        <w:t>&lt;p&gt;물론 자신이 그렇게 만든 거지만 좀 너무 했다 싶었다.&lt;/p&gt;</w:t>
        <w:br/>
        <w:t>&lt;p&gt;맨손으로 싸우려니 어디 힘 조절이 돼야 말이지.&lt;/p&gt;</w:t>
        <w:br/>
        <w:t>&lt;p&gt;'...'&lt;/p&gt;</w:t>
        <w:br/>
        <w:t>&lt;p&gt;엄숙한 표정으로 다가간 진우는 손을 뻗어 아이템을 가져왔다.&lt;/p&gt;</w:t>
        <w:br/>
        <w:t>&lt;p&gt;'획득.'&lt;/p&gt;</w:t>
        <w:br/>
        <w:t>&lt;p&gt;[아이템: 가죽 주머니]를 개봉했습니다.&lt;/p&gt;</w:t>
        <w:br/>
        <w:t>&lt;p&gt;[3만 골드]가 들어 있었습니다.&lt;/p&gt;</w:t>
        <w:br/>
        <w:t>&lt;p&gt;[3만 골드]를 획득했습니다.&lt;/p&gt;</w:t>
        <w:br/>
        <w:t>&lt;p&gt;'허?'&lt;/p&gt;</w:t>
        <w:br/>
        <w:t>&lt;p&gt;손에 들어오는 것도 없이 다짜고짜 골드를 얻었다는 메시지가 떴다.&lt;/p&gt;</w:t>
        <w:br/>
        <w:t>&lt;p&gt;기존 아이템과는 좀 다른 녀석인가?&lt;/p&gt;</w:t>
        <w:br/>
        <w:t>&lt;p&gt;진우가 신기해하며 창고를 열었더니 정말로 소지금에 3만 골드가 더해져 있었다.&lt;/p&gt;</w:t>
        <w:br/>
        <w:t>&lt;p&gt;[보유한 금액: 863,400 골드]&lt;/p&gt;</w:t>
        <w:br/>
        <w:t>&lt;p&gt;'한번에 3만 골드나 주네?'&lt;/p&gt;</w:t>
        <w:br/>
        <w:t>&lt;p&gt;기사들이라 가지고 다니는 게 많아서 그런가?&lt;/p&gt;</w:t>
        <w:br/>
        <w:t>&lt;p&gt;그러고 보니 게임을 할 때도 다른 놈들보다 유독 인간형 몬스터한테서 많은 아이템을 얻었던 기억이 있었다.&lt;/p&gt;</w:t>
        <w:br/>
        <w:t>&lt;p&gt;하긴 인간한테서 뺏는 게 짐승이나 벌레한테서 뺏는 것보다 적으면 말이 안 되긴 했다.&lt;/p&gt;</w:t>
        <w:br/>
        <w:t>&lt;p&gt;그런 게 반영된 건지는 잘 모르겠지만.&lt;/p&gt;</w:t>
        <w:br/>
        <w:t>&lt;p&gt;어쨌든 좋은 소식이었다.&lt;/p&gt;</w:t>
        <w:br/>
        <w:t>&lt;p&gt;골드를 모아 몇 가지 아이템을 사고 싶었는데 계속 이런 식으로 돈이 나와 준다면 생각보다 시기를 많이 앞당길 수 있을 듯했다.&lt;/p&gt;</w:t>
        <w:br/>
        <w:t>&lt;p&gt;'다른 건 뭐 챙겨갈 건 없나?'&lt;/p&gt;</w:t>
        <w:br/>
        <w:t>&lt;p&gt;인간의 욕심은 끝이 없다고 했던가.&lt;/p&gt;</w:t>
        <w:br/>
        <w:t>&lt;p&gt;진우는 여기 들어온 목적을 잠시 제쳐 두고 탐욕스러운 눈빛으로 주변을 살폈다.&lt;/p&gt;</w:t>
        <w:br/>
        <w:t>&lt;p&gt;기사들의 갑옷은 방금 싸울 때 다 뭉개 버려서 가치가 없어 보이고...&lt;/p&gt;</w:t>
        <w:br/>
        <w:t>&lt;p&gt;진우의 레이더에 기사들이 쓰던 검이 들어왔다.&lt;/p&gt;</w:t>
        <w:br/>
        <w:t>&lt;p&gt;'저건 쓸 만하겠는데?'&lt;/p&gt;</w:t>
        <w:br/>
        <w:t>&lt;p&gt;새것처럼 깨끗한 장검.&lt;/p&gt;</w:t>
        <w:br/>
        <w:t>&lt;p&gt;단검이 아니라서 직접 사용하진 않겠지만 상점에 처분하거나 안 된다면 헌터들에게 팔 수도 있을 것 같았다.&lt;/p&gt;</w:t>
        <w:br/>
        <w:t>&lt;p&gt;진우는 검을 주워들었다.&lt;/p&gt;</w:t>
        <w:br/>
        <w:t>&lt;p&gt;그런데 들어 올리자마자 장검은 엄청나게 빠른 속도로 녹슬기 시작하더니 곧 가루가 되어 흩어졌다.&lt;/p&gt;</w:t>
        <w:br/>
        <w:t>&lt;p&gt;"이런..."&lt;/p&gt;</w:t>
        <w:br/>
        <w:t>&lt;p&gt;순식간에 벌어진 일이었다.&lt;/p&gt;</w:t>
        <w:br/>
        <w:t>&lt;p&gt;'허락된 물건이 아니라는 건가?'&lt;/p&gt;</w:t>
        <w:br/>
        <w:t>&lt;p&gt;아쉽지만 어쩔 수 없었다.&lt;/p&gt;</w:t>
        <w:br/>
        <w:t>&lt;p&gt;진우는 손을 탁탁 털고는 아까 바닥에 내려놓았던 횃불을 다시 들었다.&lt;/p&gt;</w:t>
        <w:br/>
        <w:t>&lt;p&gt;기사들이 나왔던 모퉁이를 돌아 들어가니 또 까마득하게 저편으로 이어진 통로를 볼 수 있었다.&lt;/p&gt;</w:t>
        <w:br/>
        <w:t>&lt;p&gt;"..."&lt;/p&gt;</w:t>
        <w:br/>
        <w:t>&lt;p&gt;아직 가야 할 길이 멀었다.&lt;/p&gt;</w:t>
        <w:br/>
        <w:t>&lt;p&gt;***&lt;/p&gt;</w:t>
        <w:br/>
        <w:t>&lt;p&gt;전투를 복습한다.&lt;/p&gt;</w:t>
        <w:br/>
        <w:t>&lt;p&gt;우스운 이야기지만 진우는 문득 그런 생각이 들었다.&lt;/p&gt;</w:t>
        <w:br/>
        <w:t>&lt;p&gt;2시간가량 던전을 공략하면서 만난 몬스터는 모두 네 종류.&lt;/p&gt;</w:t>
        <w:br/>
        <w:t>&lt;p&gt;기사, 마법사, 자객, 궁수였다.&lt;/p&gt;</w:t>
        <w:br/>
        <w:t>&lt;p&gt;"이번엔 은신이냐?"&lt;/p&gt;</w:t>
        <w:br/>
        <w:t>&lt;p&gt;갑자기 지척에서 사라진 자객.&lt;/p&gt;</w:t>
        <w:br/>
        <w:t>&lt;p&gt;진우는 당황하지 않고 바로 감각을 확장시켰고, 곧 뒤쪽에서 살금살금 다가오는 기척을 간파했다.&lt;/p&gt;</w:t>
        <w:br/>
        <w:t>&lt;p&gt;쉬익!&lt;/p&gt;</w:t>
        <w:br/>
        <w:t>&lt;p&gt;진우는 자객이 휘두르는 단검을 '카사카의 독니'로 후려친 뒤, 밀려나면서 가드가 벌어진 놈의 빈틈 사이로 재빠르게 역습을 박아 넣었다.&lt;/p&gt;</w:t>
        <w:br/>
        <w:t>&lt;p&gt;독니는 정확히 가슴 정중앙에 명중했다.&lt;/p&gt;</w:t>
        <w:br/>
        <w:t>&lt;p&gt;푹!&lt;/p&gt;</w:t>
        <w:br/>
        <w:t>&lt;p&gt;[자객을 처치하였습니다.]&lt;/p&gt;</w:t>
        <w:br/>
        <w:t>&lt;p&gt;[레벨이 올랐습니다!]&lt;/p&gt;</w:t>
        <w:br/>
        <w:t>&lt;p&gt;치명상을 당한 자객은 비명도 없이 그대로 검은 연기가 되어 사라졌다.&lt;/p&gt;</w:t>
        <w:br/>
        <w:t>&lt;p&gt;털썩.&lt;/p&gt;</w:t>
        <w:br/>
        <w:t>&lt;p&gt;그 자리엔 자객이 입었던 가죽옷만 덩그러니 남았다.&lt;/p&gt;</w:t>
        <w:br/>
        <w:t>&lt;p&gt;'왜 하필 전부 인간형 몬스터인지, 원.'&lt;/p&gt;</w:t>
        <w:br/>
        <w:t>&lt;p&gt;놈들은 처치할 때마다 마치...&lt;/p&gt;</w:t>
        <w:br/>
        <w:t>&lt;p&gt;진우는 고개를 저었다.&lt;/p&gt;</w:t>
        <w:br/>
        <w:t>&lt;p&gt;그나마 다행인 점은 녀석들의 얼굴을 볼 수 없다는 사실이었다.&lt;/p&gt;</w:t>
        <w:br/>
        <w:t>&lt;p&gt;기사는 투구로, 자객과 궁수는 가죽옷에 달린 후드로, 마법사는 로브에 달린 모자로 얼굴의 대부분을 가리고 있었다.&lt;/p&gt;</w:t>
        <w:br/>
        <w:t>&lt;p&gt;진우는 가던 길을 마저 가기 위해 돌아섰다.&lt;/p&gt;</w:t>
        <w:br/>
        <w:t>&lt;p&gt;그런데 그때!&lt;/p&gt;</w:t>
        <w:br/>
        <w:t>&lt;p&gt;번쩍- 하고 눈앞에 섬광이 터졌다.&lt;/p&gt;</w:t>
        <w:br/>
        <w:t>&lt;p&gt;숨죽이며 주문을 외우고 있던 마법사가 섬광 마법을 완성시킨 것이다.&lt;/p&gt;</w:t>
        <w:br/>
        <w:t>&lt;p&gt;퍼엉!&lt;/p&gt;</w:t>
        <w:br/>
        <w:t>&lt;p&gt;귀를 찢는 폭음!&lt;/p&gt;</w:t>
        <w:br/>
        <w:t>&lt;p&gt;그러나 진우는 이미 마법사의 후방으로 이동한 뒤였다.&lt;/p&gt;</w:t>
        <w:br/>
        <w:t>&lt;p&gt;"...!"&lt;/p&gt;</w:t>
        <w:br/>
        <w:t>&lt;p&gt;마법사는 등 뒤에서 느껴지는 기척에 크게 놀라며 급히 주문을 외웠다.&lt;/p&gt;</w:t>
        <w:br/>
        <w:t>&lt;p&gt;그러나 진우는 틈을 놓치지 않고 단검을 사선으로 내리그었다.&lt;/p&gt;</w:t>
        <w:br/>
        <w:t>&lt;p&gt;마법사도 연기가 되어 사라졌다.&lt;/p&gt;</w:t>
        <w:br/>
        <w:t>&lt;p&gt;털썩.&lt;/p&gt;</w:t>
        <w:br/>
        <w:t>&lt;p&gt;진우는 주인 잃은 로브를 내려다보다가 단검을 창고에 넣었다.&lt;/p&gt;</w:t>
        <w:br/>
        <w:t>&lt;p&gt;'방심하다가 비슷한 거 한 번 맞은 적이 있어서 말이지.'&lt;/p&gt;</w:t>
        <w:br/>
        <w:t>&lt;p&gt;실은 마나가 응집되는 기운을 느꼈을 때부터 이미 대비하고 있었다.&lt;/p&gt;</w:t>
        <w:br/>
        <w:t>&lt;p&gt;조규환의 섬광 마법.&lt;/p&gt;</w:t>
        <w:br/>
        <w:t>&lt;p&gt;같은 공격에 다시 달할 정도로 진우는 어수룩하지 않았다.&lt;/p&gt;</w:t>
        <w:br/>
        <w:t>&lt;p&gt;전투를 복습하는 것 같다는 건 그런 의미였다.&lt;/p&gt;</w:t>
        <w:br/>
        <w:t>&lt;p&gt;'그것뿐만이 아니야.'&lt;/p&gt;</w:t>
        <w:br/>
        <w:t>&lt;p&gt;몬스터들은 각 개체를 처치하는 데 필요한 스탯이 존재했다.&lt;/p&gt;</w:t>
        <w:br/>
        <w:t>&lt;p&gt;기사는 근력, 자객은 감각, 궁수는 민첩, 마법사는 체력.&lt;/p&gt;</w:t>
        <w:br/>
        <w:t>&lt;p&gt;해당 스탯을 일정 수준 이상으로 만족시키지 못하면 상대하기가 정말 까다로워지는 구조였다.&lt;/p&gt;</w:t>
        <w:br/>
        <w:t>&lt;p&gt;근력이 떨어지면 갑옷 안의 기사에게 타격을 줄 수 없고, 감각이 낮으면 자객을 잡는 데 애를 먹어야 하는 식이었다.&lt;/p&gt;</w:t>
        <w:br/>
        <w:t>&lt;p&gt;'골고루 올린 스탯이 이럴 때 도움이 되네.'&lt;/p&gt;</w:t>
        <w:br/>
        <w:t>&lt;p&gt;지능 스탯은 좀 낮은 편이지만 마나는 아껴 쓰면 되니까.&lt;/p&gt;</w:t>
        <w:br/>
        <w:t>&lt;p&gt;[아이템: 가죽 주머니]를 개봉했습니다.&lt;/p&gt;</w:t>
        <w:br/>
        <w:t>&lt;p&gt;[2만 골드], [미지근한 물이 담긴 수통]이 들어 있었습니다.&lt;/p&gt;</w:t>
        <w:br/>
        <w:t>&lt;p&gt;[2만 골드], [미지근한 물이 담긴 수통]을 획득했습니다.&lt;/p&gt;</w:t>
        <w:br/>
        <w:t>&lt;p&gt;진우는 획득과 동시에 창고로 들어간 수통을 꺼내 벌컥벌컥 물을 들이켰다.&lt;/p&gt;</w:t>
        <w:br/>
        <w:t>&lt;p&gt;"후-."&lt;/p&gt;</w:t>
        <w:br/>
        <w:t>&lt;p&gt;점점 피로가 누적되고 있었다.&lt;/p&gt;</w:t>
        <w:br/>
        <w:t>&lt;p&gt;'대체 얼마나 더 가야 하는 건지.'&lt;/p&gt;</w:t>
        <w:br/>
        <w:t>&lt;p&gt;아니, 끝이 있기는 한 건가?&lt;/p&gt;</w:t>
        <w:br/>
        <w:t>&lt;p&gt;진우는 비어 버린 수통을 바닥에 놓고서 양 옆구리를 짚었다.&lt;/p&gt;</w:t>
        <w:br/>
        <w:t>&lt;p&gt;이제 던전에 들어온 지 3시간째.&lt;/p&gt;</w:t>
        <w:br/>
        <w:t>&lt;p&gt;몸도 정신도 지쳐 가고 있었다.&lt;/p&gt;</w:t>
        <w:br/>
        <w:t>&lt;p&gt;'...조금 쉴까?'&lt;/p&gt;</w:t>
        <w:br/>
        <w:t>&lt;p&gt;진우는 동굴 벽에 기대앉았다.&lt;/p&gt;</w:t>
        <w:br/>
        <w:t>&lt;p&gt;'상태창.'&lt;/p&gt;</w:t>
        <w:br/>
        <w:t>&lt;p&gt;띠링.&lt;/p&gt;</w:t>
        <w:br/>
        <w:t>&lt;p&gt;[피로도: 66]&lt;/p&gt;</w:t>
        <w:br/>
        <w:t>&lt;p&gt;벌써 피로도가 위험 수치에 가까워진 상태였다.&lt;/p&gt;</w:t>
        <w:br/>
        <w:t>&lt;p&gt;70 위로는 몸과 정신에 직접적인 악영향이 나타나기 시작한다.&lt;/p&gt;</w:t>
        <w:br/>
        <w:t>&lt;p&gt;잠깐이라도 눈을 붙여서 피로도를 낮춰야 했다.&lt;/p&gt;</w:t>
        <w:br/>
        <w:t>&lt;p&gt;진우는 머리를 벽에 기댔다.&lt;/p&gt;</w:t>
        <w:br/>
        <w:t>&lt;p&gt;금방 졸음이 쏟아졌다.&lt;/p&gt;</w:t>
        <w:br/>
        <w:t>&lt;p&gt;어찌나 피곤했는지 이런 환경에서도 별다른 노력 없이 쉽게 잠들 수 있을듯 했다.&lt;/p&gt;</w:t>
        <w:br/>
        <w:t>&lt;p&gt;그런데.&lt;/p&gt;</w:t>
        <w:br/>
        <w:t>&lt;p&gt;쉭-!&lt;/p&gt;</w:t>
        <w:br/>
        <w:t>&lt;p&gt;공기를 가르는 파열음!&lt;/p&gt;</w:t>
        <w:br/>
        <w:t>&lt;p&gt;느려진 시간 속에서 진우는 날아오는 화살을 정확하게 잡아냈다.&lt;/p&gt;</w:t>
        <w:br/>
        <w:t>&lt;p&gt;덥썩!&lt;/p&gt;</w:t>
        <w:br/>
        <w:t>&lt;p&gt;이윽고 진우의 눈이 떠졌다.&lt;/p&gt;</w:t>
        <w:br/>
        <w:t>&lt;p&gt;적당히 떨어진 거리에서 궁수가 다음 화살을 장전하고 있었다.&lt;/p&gt;</w:t>
        <w:br/>
        <w:t>&lt;p&gt;'아직 잠들긴 이르다는 거냐.'&lt;/p&gt;</w:t>
        <w:br/>
        <w:t>&lt;p&gt;진우는 '카사카의 독니'를 소환하며 몸을 일으켰다.&lt;/p&gt;</w:t>
        <w:br/>
        <w:t>&lt;p&gt;***&lt;/p&gt;</w:t>
        <w:br/>
        <w:t>&lt;p&gt;콰직!&lt;/p&gt;</w:t>
        <w:br/>
        <w:t>&lt;p&gt;일격에 복부 흉갑이 흉측하게 구겨진 기사가 진우의 주먹과 벽 사이에서 미끄러지듯 쓰러졌다.&lt;/p&gt;</w:t>
        <w:br/>
        <w:t>&lt;p&gt;축 늘어진 놈은 더 이상 움직이지 않았다.&lt;/p&gt;</w:t>
        <w:br/>
        <w:t>&lt;p&gt;띠링.&lt;/p&gt;</w:t>
        <w:br/>
        <w:t>&lt;p&gt;[기사를 처치했습니다.]&lt;/p&gt;</w:t>
        <w:br/>
        <w:t>&lt;p&gt;[레벨이 올랐습니다!]&lt;/p&gt;</w:t>
        <w:br/>
        <w:t>&lt;p&gt;상태 회복 효과가 없는 게 조금 아쉽긴 해도 전투를 벌일 때마다 레벨은 꾸준히 올라갔다.&lt;/p&gt;</w:t>
        <w:br/>
        <w:t>&lt;p&gt;점점 쌓여 가는 극심한 피로도 속에서 그나마 위안이라면 위안이었다.&lt;/p&gt;</w:t>
        <w:br/>
        <w:t>&lt;p&gt;진우는 살짝 까진 주먹을 쳐다보며 끌끌 혀를 찼다.&lt;/p&gt;</w:t>
        <w:br/>
        <w:t>&lt;p&gt;조금만 쉬면 회복할 수 있는데.&lt;/p&gt;</w:t>
        <w:br/>
        <w:t>&lt;p&gt;이놈의 몬스터들은 잠시도 잘 틈을 주지 않았다.&lt;/p&gt;</w:t>
        <w:br/>
        <w:t>&lt;p&gt;그래도 덕분에 건진 건 많았다.&lt;/p&gt;</w:t>
        <w:br/>
        <w:t>&lt;p&gt;[착용한 아이템]&lt;/p&gt;</w:t>
        <w:br/>
        <w:t>&lt;p&gt;파수꾼의 목걸이(A)&lt;/p&gt;</w:t>
        <w:br/>
        <w:t>&lt;p&gt;상급 기사의 흉감(B)&lt;/p&gt;</w:t>
        <w:br/>
        <w:t>&lt;p&gt;중극 자객의 신발(B)&lt;/p&gt;</w:t>
        <w:br/>
        <w:t>&lt;p&gt;하급 궁수의 장갑(C)&lt;/p&gt;</w:t>
        <w:br/>
        <w:t>&lt;p&gt;상급 마법사의 반지 (B)&lt;/p&gt;</w:t>
        <w:br/>
        <w:t>&lt;p&gt;그 밖에도 쓸 만한 건 모두 창고에 넣어 두었다.&lt;/p&gt;</w:t>
        <w:br/>
        <w:t>&lt;p&gt;'무기를 얻었으면 좋았을 텐데.'&lt;/p&gt;</w:t>
        <w:br/>
        <w:t>&lt;p&gt;안타깝게도 자객에게서 얻을 수 있는 단검들은 카사카의 독니와 공격력은 비슷한데 추가 효과가 없어 효율이 떨어졌다.&lt;/p&gt;</w:t>
        <w:br/>
        <w:t>&lt;p&gt;이놈은 뭘 줄까?&lt;/p&gt;</w:t>
        <w:br/>
        <w:t>&lt;p&gt;진우는 쓰러진 기사에게서 흘러나오는 빛을 향해 손을 뻗었다.&lt;/p&gt;</w:t>
        <w:br/>
        <w:t>&lt;p&gt;띠링.&lt;/p&gt;</w:t>
        <w:br/>
        <w:t>&lt;p&gt;[아이템: 상급 기사의 건틀릿]&lt;/p&gt;</w:t>
        <w:br/>
        <w:t>&lt;p&gt;입수 난이도: B&lt;/p&gt;</w:t>
        <w:br/>
        <w:t>&lt;p&gt;종류: 방어구&lt;/p&gt;</w:t>
        <w:br/>
        <w:t>&lt;p&gt;물리 데미지 감소 +3%&lt;/p&gt;</w:t>
        <w:br/>
        <w:t>&lt;p&gt;추가 효과: 손의 부상을 막아줍니다.&lt;/p&gt;</w:t>
        <w:br/>
        <w:t>&lt;p&gt;(근력이 80 미만일 경우 움직임이 느려집니다.)&lt;/p&gt;</w:t>
        <w:br/>
        <w:t>&lt;p&gt;'오.'&lt;/p&gt;</w:t>
        <w:br/>
        <w:t>&lt;p&gt;진우는 화색을 띤 얼굴로 '상급 기사의 건틀릿'을 획득했다.&lt;/p&gt;</w:t>
        <w:br/>
        <w:t>&lt;p&gt;그리고 즉시 장착했다.&lt;/p&gt;</w:t>
        <w:br/>
        <w:t>&lt;p&gt;다른 아이템들처럼 장갑 또한 신체에 전혀 영향을 주지 않아서 손가락을 움직이는 데 아무런 불편도 없었다.&lt;/p&gt;</w:t>
        <w:br/>
        <w:t>&lt;p&gt;'좋아.'&lt;/p&gt;</w:t>
        <w:br/>
        <w:t>&lt;p&gt;손가락을 꼼지락거리던 진우가 고개를 들었다.&lt;/p&gt;</w:t>
        <w:br/>
        <w:t>&lt;p&gt;통로의 저 너머.&lt;/p&gt;</w:t>
        <w:br/>
        <w:t>&lt;p&gt;드디어 횃불이 끝나는 구간이 나타났다.&lt;/p&gt;</w:t>
        <w:br/>
        <w:t>&lt;p&gt;끝은 거대한 성문으로 가로막혀 있었다.&lt;/p&gt;</w:t>
        <w:br/>
        <w:t>&lt;p&gt;보스방에 문이 달려 있는 건 흔치 않은 일이다.&lt;/p&gt;</w:t>
        <w:br/>
        <w:t>&lt;p&gt;자연스럽게 얼마 전 발을 들였던 지하신전이 떠올랐다.&lt;/p&gt;</w:t>
        <w:br/>
        <w:t>&lt;p&gt;그때는 아무 준비도 되어 있지 않았고, 때문에 모두가 너무 큰 피해를 입었다.&lt;/p&gt;</w:t>
        <w:br/>
        <w:t>&lt;p&gt;하지만 지금은 달랐다.&lt;/p&gt;</w:t>
        <w:br/>
        <w:t>&lt;p&gt;진우는 지금까지 온 길을 뒤돌아보았다.&lt;/p&gt;</w:t>
        <w:br/>
        <w:t>&lt;p&gt;'여기까지 오는데 거의 6시간...'&lt;/p&gt;</w:t>
        <w:br/>
        <w:t>&lt;p&gt;레벨도 45가 되었고, 장비도 많이 갖췄다.&lt;/p&gt;</w:t>
        <w:br/>
        <w:t>&lt;p&gt;준비는 되어 있었다.&lt;/p&gt;</w:t>
        <w:br/>
        <w:t>&lt;p&gt;쉬어서 체력을 보충하고 싶은 마음은 있었지만, 그럴 때마다 어디서 귀신같이 알고 온 몬스터들이 수면을 방해했다.&lt;/p&gt;</w:t>
        <w:br/>
        <w:t>&lt;p&gt;또다시 몬스터들을 불러들여 체력을 낭비할 순 없었다.&lt;/p&gt;</w:t>
        <w:br/>
        <w:t>&lt;p&gt;[HP: 4511 / 8300]&lt;/p&gt;</w:t>
        <w:br/>
        <w:t>&lt;p&gt;[MP: 660 / 790]&lt;/p&gt;</w:t>
        <w:br/>
        <w:t>&lt;p&gt;[피로도 : 43]&lt;/p&gt;</w:t>
        <w:br/>
        <w:t>&lt;p&gt;'이걸로 승부를 봐야 한다.'&lt;/p&gt;</w:t>
        <w:br/>
        <w:t>&lt;p&gt;마지막으로 상태를 점검한 진우는 성문의 양쪽 문고리를 움켜쥐었다.&lt;/p&gt;</w:t>
        <w:br/>
        <w:t>&lt;p&gt;그그그그그그-!&lt;/p&gt;</w:t>
        <w:br/>
        <w:t>&lt;p&gt;육중한 몸은 어떤 장치가 되어 있는지 힘을 들이지 않고도 쉽게 밀렸다.&lt;/p&gt;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
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39docx</w:t>
      </w:r>
    </w:p>
    <w:p>
      <w:r>
        <w:t>39docx</w:t>
      </w:r>
    </w:p>
    <w:p>
      <w:r>
        <w:t>39</w:t>
      </w:r>
    </w:p>
    <w:p>
      <w:r>
        <w:t>**CHAPTER START**</w:t>
        <w:br/>
        <w:br/>
        <w:t>&lt;h1&gt;Solo Leveling - Chapter 39&lt;/h1&gt;</w:t>
        <w:br/>
        <w:br/>
        <w:t>---</w:t>
        <w:br/>
        <w:br/>
        <w:t>&lt;p&gt;Chapter 39&lt;/p&gt;</w:t>
        <w:br/>
        <w:br/>
        <w:t>&lt;p&gt;Ahn Sang-Min was left speechless.&lt;/p&gt;</w:t>
        <w:br/>
        <w:br/>
        <w:t>&lt;p&gt;The maximum income that could be gained from a C-rank Gate was around 200 million won. 250 million won? That was way too much.&lt;/p&gt;</w:t>
        <w:br/>
        <w:br/>
        <w:t>&lt;p&gt;"Originally, it was around 70 million. But when I raised it to 100 million, those bastards bought the Conquest Permit for 250 million won."&lt;/p&gt;</w:t>
        <w:br/>
        <w:br/>
        <w:t>&lt;p&gt;The White Tiger Guild’s limit for reserving a C-rank Gate was 100 million won. Under these circumstances, it was understandable why Hyun Gi-Chul felt wronged.&lt;/p&gt;</w:t>
        <w:br/>
        <w:br/>
        <w:t>&lt;p&gt;'Who the hell are these guys?'&lt;/p&gt;</w:t>
        <w:br/>
        <w:br/>
        <w:t>&lt;p&gt;*Tap tap.*&lt;/p&gt;</w:t>
        <w:br/>
        <w:br/>
        <w:t>&lt;p&gt;Ahn Sang-Min’s hands moved swiftly.&lt;/p&gt;</w:t>
        <w:br/>
        <w:br/>
        <w:t>&lt;p&gt;The search results poured in.&lt;/p&gt;</w:t>
        <w:br/>
        <w:br/>
        <w:t>&lt;p&gt;Just as Hyun Gi-Chul had said, a specific team was buying up all the Conquest Permits for C-rank Gates in the surrounding area at an absurd speed and at an absurd price.&lt;/p&gt;</w:t>
        <w:br/>
        <w:br/>
        <w:t>&lt;p&gt;"What the hell… who are these lunatics?"&lt;/p&gt;</w:t>
        <w:br/>
        <w:br/>
        <w:t>&lt;p&gt;This area was under the jurisdiction of the White Tiger Guild. At first, he thought it might be some interference tactic from another guild.&lt;/p&gt;</w:t>
        <w:br/>
        <w:br/>
        <w:t>&lt;p&gt;'No, that can’t be.'&lt;/p&gt;</w:t>
        <w:br/>
        <w:br/>
        <w:t>&lt;p&gt;There was no way a guild bold enough to openly challenge the White Tiger Guild in such a manner existed. Even among the top five guilds, any guild that dared to confront the White Tiger Guild head-on would risk being half-destroyed.&lt;/p&gt;</w:t>
        <w:br/>
        <w:br/>
        <w:t>&lt;p&gt;'It’s not a guild…'&lt;/p&gt;</w:t>
        <w:br/>
        <w:br/>
        <w:t>&lt;p&gt;Then who the hell was doing this, and for what reason?&lt;/p&gt;</w:t>
        <w:br/>
        <w:br/>
        <w:t>&lt;p&gt;Ahn Sang-Min swallowed hard and searched for information on the members of this specific Raid Party.&lt;/p&gt;</w:t>
        <w:br/>
        <w:br/>
        <w:t>&lt;p&gt;The leader’s name was 'Yoo Jin-Ho.'&lt;/p&gt;</w:t>
        <w:br/>
        <w:br/>
        <w:t>&lt;p&gt;"I’ve never heard this name before?"&lt;/p&gt;</w:t>
        <w:br/>
        <w:br/>
        <w:t>&lt;p&gt;Scouting new recruits was Ahn Sang-Min’s job. As such, he knew all the freelance Hunters who had even the slightest bit of recognition. But the name 'Yoo Jin-Ho' was unfamiliar.&lt;/p&gt;</w:t>
        <w:br/>
        <w:br/>
        <w:t>&lt;p&gt;'Let’s move on from him for now.'&lt;/p&gt;</w:t>
        <w:br/>
        <w:br/>
        <w:t>&lt;p&gt;He slowly scrolled down, checking the names of the team members one by one to see if he recognized any of them. Among them, there was one name that stood out.&lt;/p&gt;</w:t>
        <w:br/>
        <w:br/>
        <w:t>&lt;p&gt;'Sung Jin-Woo? Sung Jin-Woo? Where have I heard that name before…'&lt;/p&gt;</w:t>
        <w:br/>
        <w:br/>
        <w:t>&lt;p&gt;As he racked his brain, Ahn Sang-Min recalled the Double Dungeon incident that had been a hot topic among the association officials about two months ago. It was the White Tiger Guild that had assisted the association during that incident.&lt;/p&gt;</w:t>
        <w:br/>
        <w:br/>
        <w:t>&lt;p&gt;"Gi-Chul, do you remember the Double Dungeon incident two months ago where our team was dispatched?"&lt;/p&gt;</w:t>
        <w:br/>
        <w:br/>
        <w:t>&lt;p&gt;"Yes, I remember. At that time, you said there were no Magic Beasts left and only one survivor remained."&lt;/p&gt;</w:t>
        <w:br/>
        <w:br/>
        <w:t>&lt;p&gt;"What was the name of that survivor?"&lt;/p&gt;</w:t>
        <w:br/>
        <w:br/>
        <w:t>&lt;p&gt;Hyun Gi-Chul had a sharp mind. He wasn’t particularly brilliant compared to others, but his memory was exceptionally good. Without needing to search, Gi-Chul immediately answered.&lt;/p&gt;</w:t>
        <w:br/>
        <w:br/>
        <w:t>&lt;p&gt;"E-rank Hunter Sung Jin-Woo."&lt;/p&gt;</w:t>
        <w:br/>
        <w:br/>
        <w:t>&lt;p&gt;'Just as I thought!'&lt;/p&gt;</w:t>
        <w:br/>
        <w:br/>
        <w:t>&lt;p&gt;He hadn’t been sure, but it turned out he was right. Ahn Sang-Min instinctively felt it. Something was definitely going on. His intuition in situations like this had never been wrong.&lt;/p&gt;</w:t>
        <w:br/>
        <w:br/>
        <w:t>&lt;p&gt;Ahn Sang-Min shouted to his staff.&lt;/p&gt;</w:t>
        <w:br/>
        <w:br/>
        <w:t>&lt;p&gt;"Everyone, stop what you’re doing and gather every piece of information you can find on D-rank Hunter Yoo Jin-Ho and E-rank Hunter Sung Jin-Woo! Right now!"&lt;/p&gt;</w:t>
        <w:br/>
        <w:br/>
        <w:t>&lt;p&gt;In a crisis, the ability of outstanding employees to respond was beyond imagination. Elites were elites for a reason. Reports came pouring in.&lt;/p&gt;</w:t>
        <w:br/>
        <w:br/>
        <w:t>&lt;p&gt;Honestly, Yoo Jin-Ho wasn’t particularly notable. Apart from being the second son of Yoo Myung-Han, the chairman of Yoojin Construction, he was quite ordinary. But Sung Jin-Woo was different.&lt;/p&gt;</w:t>
        <w:br/>
        <w:br/>
        <w:t>&lt;p&gt;"From the Double Dungeon incident to now, there have been three major accidents, and he escaped unscathed every time?"&lt;/p&gt;</w:t>
        <w:br/>
        <w:br/>
        <w:t>&lt;p&gt;Hyun Gi-Chul responded to Ahn Sang-Min’s remark.&lt;/p&gt;</w:t>
        <w:br/>
        <w:br/>
        <w:t>&lt;p&gt;"And that’s as an E-rank Hunter."&lt;/p&gt;</w:t>
        <w:br/>
        <w:br/>
        <w:t>&lt;p&gt;Sung Jin-Woo and Yoo Jin-Ho had met during Yoo Jin-Ho’s first Raid. The two of them were the only ones who survived. And now, they had formed a team and were clearing Dungeons at a terrifying rate of two to three per day.&lt;/p&gt;</w:t>
        <w:br/>
        <w:br/>
        <w:t>&lt;p&gt;"Something smells fishy here…"&lt;/p&gt;</w:t>
        <w:br/>
        <w:br/>
        <w:t>&lt;p&gt;"What could they be up to?"&lt;/p&gt;</w:t>
        <w:br/>
        <w:br/>
        <w:t>&lt;p&gt;"Hmm… Wait, come to think of it, there’s been a rumor lately that Chairman Yoo Myung-Han has been holding secret meetings with S-rank Hunters, right?"&lt;/p&gt;</w:t>
        <w:br/>
        <w:br/>
        <w:t>&lt;p&gt;"Yes, that rumor has been circulating."&lt;/p&gt;</w:t>
        <w:br/>
        <w:br/>
        <w:t>&lt;p&gt;"Yoo Jin-Ho is the son of that Chairman Yoo Myung-Han…"&lt;/p&gt;</w:t>
        <w:br/>
        <w:br/>
        <w:t>&lt;p&gt;Yoo Myung-Han seemed to be making moves to establish a guild. It was a top-secret piece of information circulating in the industry. If that was true, then Yoo Jin-Ho’s current antics might not be completely unrelated to it.&lt;/p&gt;</w:t>
        <w:br/>
        <w:br/>
        <w:t>&lt;p&gt;"Could it be…?!"&lt;/p&gt;</w:t>
        <w:br/>
        <w:br/>
        <w:t>&lt;p&gt;A puzzle piece clicked into place in Ahn Sang-Min’s mind. If that was the case, it all made sense!&lt;/p&gt;</w:t>
        <w:br/>
        <w:br/>
        <w:t>&lt;p&gt;Seeing the change in his boss’s expression, Hyun Gi-Chul gulped.&lt;/p&gt;</w:t>
        <w:br/>
        <w:br/>
        <w:t>&lt;p&gt;Ahn Sang-Min spoke in a confident voice.&lt;/p&gt;</w:t>
        <w:br/>
        <w:br/>
        <w:t>&lt;p&gt;"That kid… he’s a Re-awakened Hunter!"&lt;/p&gt;</w:t>
        <w:br/>
        <w:br/>
        <w:t>&lt;p&gt;"A Re-awakened Hunter?"&lt;/p&gt;</w:t>
        <w:br/>
        <w:br/>
        <w:t>&lt;p&gt;Hyun Gi-Chul’s eyes widened like a rabbit’s.&lt;/p&gt;</w:t>
        <w:br/>
        <w:br/>
        <w:t>&lt;p&gt;Ahn Sang-Min declared with certainty.&lt;/p&gt;</w:t>
        <w:br/>
        <w:br/>
        <w:t>&lt;p&gt;"Yes."&lt;/p&gt;</w:t>
        <w:br/>
        <w:br/>
        <w:t>&lt;p&gt;An E-rank Hunter was no different from an ordinary person. If an accident occurred, they were as good as dead. But Sung Jin-Woo had escaped unscathed from major accidents where more than half of the participants had died.&lt;/p&gt;</w:t>
        <w:br/>
        <w:br/>
        <w:t>&lt;p&gt;'Of course, he might just have been lucky. But…'&lt;/p&gt;</w:t>
        <w:br/>
        <w:br/>
        <w:t>&lt;p&gt;But this third accident was different.&lt;/p&gt;</w:t>
        <w:br/>
        <w:br/>
        <w:t>&lt;p&gt;The incident caused by Kang Tae-Shik, a Hunter from the Surveillance Division, was a different case. According to the records, a C-rank Mage and a B-rank Healer had joined forces to stop Kang Tae-Shik.&lt;/p&gt;</w:t>
        <w:br/>
        <w:br/>
        <w:t>&lt;p&gt;'That’s nonsense. Surveillance Division Hunters are professionals at fighting other Hunters.'&lt;/p&gt;</w:t>
        <w:br/>
        <w:br/>
        <w:t>&lt;p&gt;If Kang Tae-Shik wasn’t an idiot, he would have prioritized taking out the B-rank Healer, who had the highest rank but the weakest combat ability.&lt;/p&gt;</w:t>
        <w:br/>
        <w:br/>
        <w:t>&lt;p&gt;'And a C-rank Mage-type Hunter stopped him alone?'&lt;/p&gt;</w:t>
        <w:br/>
        <w:br/>
        <w:t>&lt;p&gt;Mage-type Hunters were vulnerable to Combat-type Hunters, especially those specialized in 'Assassination.' Unless Kang Tae-Shik had been careless and ignored the B-rank Healer’s presence… but it was hard to believe that a Surveillance Division Hunter with three years of experience would make such a mistake.&lt;/p&gt;</w:t>
        <w:br/>
        <w:br/>
        <w:t>&lt;p&gt;'The one who stopped Kang Tae-Shik that day wasn’t C-rank Song Chi-Yeol, but someone else who was there.'&lt;/p&gt;</w:t>
        <w:br/>
        <w:br/>
        <w:t>&lt;p&gt;There was no physical evidence, but the circumstantial evidence was clear. Sung Jin-Woo had Re-awakened and gained abilities on par with a high-rank Hunter.&lt;/p&gt;</w:t>
        <w:br/>
        <w:br/>
        <w:t>&lt;p&gt;Yoo Jin-Ho had witnessed Sung Jin-Woo’s strength during a Raid he had coincidentally joined and was now testing him to see if he could be recruited into the guild his father was establishing.&lt;/p&gt;</w:t>
        <w:br/>
        <w:br/>
        <w:t>&lt;p&gt;If that was the case, everything fell into place.&lt;/p&gt;</w:t>
        <w:br/>
        <w:br/>
        <w:t>&lt;p&gt;'This is big news.'&lt;/p&gt;</w:t>
        <w:br/>
        <w:br/>
        <w:t>&lt;p&gt;If Sung Jin-Woo was truly a Re-awakened Hunter, then only a few people, including Yoo Jin-Ho, knew his true worth. Yoo Myung-Han wasn’t the type to recruit just anyone, especially as a founding member of his guild.&lt;/p&gt;</w:t>
        <w:br/>
        <w:br/>
        <w:t>&lt;p&gt;This was a golden opportunity to snatch up a talent that Yoo Myung-Han had his eyes on.&lt;/p&gt;</w:t>
        <w:br/>
        <w:br/>
        <w:t>&lt;p&gt;'If he defeated B-rank Kang Tae-Shik, his strength must be at least B-rank or higher!'&lt;/p&gt;</w:t>
        <w:br/>
        <w:br/>
        <w:t>&lt;p&gt;It was crucial to bring him in before he fell into the hands of another guild, especially Yoo Myung-Han’s. Once his rank was re-evaluated, the competition would become too fierce.&lt;/p&gt;</w:t>
        <w:br/>
        <w:br/>
        <w:t>&lt;p&gt;Even if Sung Jin-Woo wasn’t as strong as they thought, it didn’t matter. Re-awakened Hunters were rare worldwide and always attracted media attention. That kind of publicity was invaluable.&lt;/p&gt;</w:t>
        <w:br/>
        <w:br/>
        <w:t>&lt;p&gt;This was an opportunity they couldn’t afford to miss.&lt;/p&gt;</w:t>
        <w:br/>
        <w:br/>
        <w:t>&lt;p&gt;'If he’s already signed a contract with Yoo Myung-Han, then there’s nothing we can do…'&lt;/p&gt;</w:t>
        <w:br/>
        <w:br/>
        <w:t>&lt;p&gt;But the chances of that were low. The fact that they were testing him in C-rank Dungeons was evidence of that.&lt;/p&gt;</w:t>
        <w:br/>
        <w:br/>
        <w:t>&lt;p&gt;'It’s highly likely that nothing’s been finalized yet.'&lt;/p&gt;</w:t>
        <w:br/>
        <w:br/>
        <w:t>&lt;p&gt;That meant the White Tiger Guild still had a chance.&lt;/p&gt;</w:t>
        <w:br/>
        <w:br/>
        <w:t>&lt;p&gt;'We can’t waste any more time.'&lt;/p&gt;</w:t>
        <w:br/>
        <w:br/>
        <w:t>&lt;p&gt;Ahn Sang-Min put on the coat he had draped over his chair.&lt;/p&gt;</w:t>
        <w:br/>
        <w:br/>
        <w:t>&lt;p&gt;"Gi-Chul, let’s go."&lt;/p&gt;</w:t>
        <w:br/>
        <w:br/>
        <w:t>&lt;p&gt;He didn’t forget to bring his right-hand man along. Ahn Sang-Min was particularly strict with Hyun Gi-Chul because he believed there was no one else he could entrust with his position.&lt;/p&gt;</w:t>
        <w:br/>
        <w:br/>
        <w:t>&lt;p&gt;Hyun Gi-Chul’s eyes widened.&lt;/p&gt;</w:t>
        <w:br/>
        <w:br/>
        <w:t>&lt;p&gt;"Huh? Where are we going, Section Chief?"&lt;/p&gt;</w:t>
        <w:br/>
        <w:br/>
        <w:t>&lt;p&gt;"Where else? To scout a new recruit."&lt;/p&gt;</w:t>
        <w:br/>
        <w:br/>
        <w:t>&lt;p&gt;"You’re going personally to recruit a new member?"&lt;/p&gt;</w:t>
        <w:br/>
        <w:br/>
        <w:t>&lt;p&gt;"Why? Is that not allowed?"&lt;/p&gt;</w:t>
        <w:br/>
        <w:br/>
        <w:t>&lt;p&gt;After firing off that remark, Ahn Sang-Min walked out briskly, leaving Hyun Gi-Chul scratching his head as he followed.&lt;/p&gt;</w:t>
        <w:br/>
        <w:br/>
        <w:t>&lt;p&gt;'This is strange…'&lt;/p&gt;</w:t>
        <w:br/>
        <w:br/>
        <w:t>&lt;p&gt;It was the first time in two years since Ahn Sang-Min had become Section Chief that he personally went out for recruitment.&lt;/p&gt;</w:t>
        <w:br/>
        <w:br/>
        <w:t>&lt;p&gt;7. A Hunch of a Big Hit&lt;/p&gt;</w:t>
        <w:br/>
        <w:br/>
        <w:t>&lt;p&gt;Today, Yoo Jin-Ho’s team had contracts for two Dungeons. The distance between the two Gates was quite far. Ahn Sang-Min and Hyun Gi-Chul waited near each Gate, keeping in constant contact to confirm their suspicions as they waited for Yoo Jin-Ho’s team to appear.&lt;/p&gt;</w:t>
        <w:br/>
        <w:br/>
        <w:t>&lt;p&gt;'It’s still chilly out here.'&lt;/p&gt;</w:t>
        <w:br/>
        <w:br/>
        <w:t>&lt;p&gt;Ahn Sang-Min bought a coffee from a nearby vending machine. It had been an hour since they started waiting for Yoo Jin-Ho’s team. But strangely, instead of feeling bored, he was filled with anticipation. His heart was racing.&lt;/p&gt;</w:t>
        <w:br/>
        <w:br/>
        <w:t>&lt;p&gt;'If my hunch is right, this is a major rookie who’s appeared after a long time. And a top-tier one at that!'&lt;/p&gt;</w:t>
        <w:br/>
        <w:br/>
        <w:t>&lt;p&gt;Ahn Sang-Min had become Section Chief at a young age, faster than anyone else. It was all thanks to his intuition. His instincts had played a significant role in the White Tiger Guild’s rise to becoming a major guild. And now, those instincts were telling him that Sung Jin-Woo could take the White Tiger Guild to an even higher level.&lt;/p&gt;</w:t>
        <w:br/>
        <w:br/>
        <w:t>&lt;p&gt;'Anyone who hears this would think I’m crazy.'&lt;/p&gt;</w:t>
        <w:br/>
        <w:br/>
        <w:t>&lt;p&gt;After all, Sung Jin-Woo was still officially just an E-rank Hunter. But appearances weren’t everything. If they were, he wouldn’t be where he was today.&lt;/p&gt;</w:t>
        <w:br/>
        <w:br/>
        <w:t>&lt;p&gt;As he kept his sharp eyes fixed on the Gate, his phone buzzed.&lt;/p&gt;</w:t>
        <w:br/>
        <w:br/>
        <w:t>&lt;p&gt;*Brrr. Brrr.*&lt;/p&gt;</w:t>
        <w:br/>
        <w:br/>
        <w:t>&lt;p&gt;It was a call from Hyun Gi-Chul.&lt;/p&gt;</w:t>
        <w:br/>
        <w:br/>
        <w:t>&lt;p&gt;"Hey, Gi-Chul."&lt;/p&gt;</w:t>
        <w:br/>
        <w:br/>
        <w:t>&lt;p&gt;"Section Chief, Yoo Jin-Ho’s team just arrived."&lt;/p&gt;</w:t>
        <w:br/>
        <w:br/>
        <w:t>&lt;p&gt;"Good. Stay calm and observe everything carefully. Report every single detail."&lt;/p&gt;</w:t>
        <w:br/>
        <w:br/>
        <w:t>&lt;p&gt;"Understood, Section Chief. Huh? Huh? Section Chief!"&lt;/p&gt;</w:t>
        <w:br/>
        <w:br/>
        <w:t>&lt;p&gt;The voice on the other end sounded strange.&lt;/p&gt;</w:t>
        <w:br/>
        <w:br/>
        <w:t>&lt;p&gt;'Did this idiot get caught?'&lt;/p&gt;</w:t>
        <w:br/>
        <w:br/>
        <w:t>&lt;p&gt;Ahn Sang-Min’s heart raced.&lt;/p&gt;</w:t>
        <w:br/>
        <w:br/>
        <w:t>&lt;p&gt;"What’s going on? Speak up!"&lt;/p&gt;</w:t>
        <w:br/>
        <w:br/>
        <w:t>&lt;p&gt;"You were right, Section Chief!"&lt;/p&gt;</w:t>
        <w:br/>
        <w:br/>
        <w:t>&lt;p&gt;"What?"&lt;/p&gt;</w:t>
        <w:br/>
        <w:br/>
        <w:t>&lt;p&gt;Ahn Sang-Min’s heart beat faster.&lt;/p&gt;</w:t>
        <w:br/>
        <w:br/>
        <w:t>&lt;p&gt;"Only Yoo Jin-Ho and Sung Jin-Woo entered the Gate."&lt;/p&gt;</w:t>
        <w:br/>
        <w:br/>
        <w:t>&lt;p&gt;"Of course! They’re testing Sung Jin-Woo!"&lt;/p&gt;</w:t>
        <w:br/>
        <w:br/>
        <w:t>&lt;p&gt;Just as he thought! His hunch had been correct. His instincts never failed him at times like this.&lt;/p&gt;</w:t>
        <w:br/>
        <w:br/>
        <w:t>&lt;p&gt;'Perfect!'&lt;/p&gt;</w:t>
        <w:br/>
        <w:br/>
        <w:t>&lt;p&gt;Ahn Sang-Min clenched his fist.&lt;/p&gt;</w:t>
        <w:br/>
        <w:br/>
        <w:t>&lt;p&gt;'While you’re still doubting, we’re already moving. Sung Jin-Woo will join the White Tiger Guild.'&lt;/p&gt;</w:t>
        <w:br/>
        <w:br/>
        <w:t>&lt;p&gt;With the Second Management Division and Ahn Sang-Min in the White Tiger Guild, they had the upper hand.&lt;/p&gt;</w:t>
        <w:br/>
        <w:br/>
        <w:t>&lt;p&gt;As Ahn Sang-Min basked in his sense of victory, Hyun Gi-Chul’s voice continued from the other end of the line.&lt;/p&gt;</w:t>
        <w:br/>
        <w:br/>
        <w:t>&lt;p&gt;"What should I do now? Should I come over there?"&lt;/p&gt;</w:t>
        <w:br/>
        <w:br/>
        <w:t>&lt;p&gt;"No, keep watching."&lt;/p&gt;</w:t>
        <w:br/>
        <w:br/>
        <w:t>&lt;p&gt;"Huh? But didn’t you already confirm your suspicions, Section Chief?"&lt;/p&gt;</w:t>
        <w:br/>
        <w:br/>
        <w:t>&lt;p&gt;"I’m curious about how long it’ll take them to clear a C-rank Dungeon."&lt;/p&gt;</w:t>
        <w:br/>
        <w:br/>
        <w:t>&lt;p&gt;"Even an A-rank Hunter would take over two hours to clear a C-rank Dungeon alone, right?"&lt;/p&gt;</w:t>
        <w:br/>
        <w:br/>
        <w:t>&lt;p&gt;"Are you saying you can’t do it?"&lt;/p&gt;</w:t>
        <w:br/>
        <w:br/>
        <w:t>&lt;p&gt;"Of course not! I was just worried that you might be feeling lonely, so I thought I’d ask."&lt;/p&gt;</w:t>
        <w:br/>
        <w:br/>
        <w:t>&lt;p&gt;His attitude changed faster than light. This was why Ahn Sang-Min couldn’t bring himself to dislike Hyun Gi-Chul.&lt;/p&gt;</w:t>
        <w:br/>
        <w:br/>
        <w:t>&lt;p&gt;"Don’t worry about me. Just keep your eyes peeled and watch when those two come out."&lt;/p&gt;</w:t>
        <w:br/>
        <w:br/>
        <w:t>---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
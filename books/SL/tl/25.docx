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25docx</w:t>
      </w:r>
    </w:p>
    <w:p>
      <w:r>
        <w:t>25docx</w:t>
      </w:r>
    </w:p>
    <w:p>
      <w:r>
        <w:t>25</w:t>
      </w:r>
    </w:p>
    <w:p>
      <w:r>
        <w:t xml:space="preserve">**CHAPTER START**  </w:t>
        <w:br/>
        <w:t xml:space="preserve">&lt;h1&gt;Solo Leveling – Chapter 25&lt;/h1&gt;  </w:t>
        <w:br/>
        <w:br/>
        <w:t xml:space="preserve">&lt;div class="view-img"&gt;  </w:t>
        <w:br/>
        <w:t xml:space="preserve">&lt;/div&gt;  </w:t>
        <w:br/>
        <w:br/>
        <w:t xml:space="preserve">&lt;div class="q497228d235"&gt;  </w:t>
        <w:br/>
        <w:t xml:space="preserve">&lt;p&gt;Chapter 25&lt;/p&gt;  </w:t>
        <w:br/>
        <w:t xml:space="preserve">&lt;p&gt;11. Cleanup&lt;/p&gt;  </w:t>
        <w:br/>
        <w:t xml:space="preserve">&lt;p&gt;Three days had passed since returning from the C-rank Gate.&lt;/p&gt;  </w:t>
        <w:br/>
        <w:t xml:space="preserve">&lt;p&gt;Jin-Ah, who had come home early because it was Saturday, sniffed the air and quickly kicked off her shoes.&lt;/p&gt;  </w:t>
        <w:br/>
        <w:t xml:space="preserve">&lt;p&gt;“Brother, what’s that? Did you order chicken?”&lt;/p&gt;  </w:t>
        <w:br/>
        <w:t xml:space="preserve">&lt;p&gt;“I ordered it just in time for you to arrive.”&lt;/p&gt;  </w:t>
        <w:br/>
        <w:t>&lt;p&gt;“Wow!”&lt;/p&gt;</w:t>
        <w:br/>
        <w:t xml:space="preserve">&lt;p&gt;As Jin-Woo gestured from his seat at the table, Jin-Ah’s eyes widened, and she hurried over.&lt;/p&gt;  </w:t>
        <w:br/>
        <w:t xml:space="preserve">&lt;p&gt;“Wow, what’s the occasion? My stingy brother’s being generous. Did something good happen?”&lt;/p&gt;  </w:t>
        <w:br/>
        <w:t xml:space="preserve">&lt;p&gt;“Hey, hey, put your bag down first. Why are you in such a rush? What’s with the impatient attitude?”&lt;/p&gt;  </w:t>
        <w:br/>
        <w:t xml:space="preserve">&lt;p&gt;“It’s fine. The bag’s not heavy at all!”&lt;/p&gt;  </w:t>
        <w:br/>
        <w:t xml:space="preserve">&lt;p&gt;Not long ago, she’d complained about the bag being too heavy to carry a collapsible umbrella.  </w:t>
        <w:br/>
        <w:t xml:space="preserve">Jin-Woo clicked his tongue but couldn’t hide the smile creeping onto his face.  </w:t>
        <w:br/>
        <w:t xml:space="preserve">‘Did something good happen?’  </w:t>
        <w:br/>
        <w:t xml:space="preserve">Of course, it had.  </w:t>
        <w:br/>
        <w:t xml:space="preserve">Today, the balance in his bank account had increased from 800,000 won to 180.3 million won.  </w:t>
        <w:br/>
        <w:t xml:space="preserve">The 180 million came from selling the Essence Stones, and he’d sent 500,000 won to his landlord as rent.  </w:t>
        <w:br/>
        <w:t xml:space="preserve">180 million!  </w:t>
        <w:br/>
        <w:t xml:space="preserve">He had earned a fortune of 180 million won in just one raid.  </w:t>
        <w:br/>
        <w:t xml:space="preserve">Though he’d been steadily working as a Hunter, he finally felt like he’d become a real Hunter. After all, in this era, people immediately thought of money when they heard the word “Hunter.”  </w:t>
        <w:br/>
        <w:t xml:space="preserve">The expression on the Essence Stone Exchange employee’s face when he brought in the stones was still vivid.  </w:t>
        <w:br/>
        <w:t xml:space="preserve">“Y-you hunted all of these alone?”  </w:t>
        <w:br/>
        <w:t xml:space="preserve">“It just turned out that way.”  </w:t>
        <w:br/>
        <w:t xml:space="preserve">“My goodness… that’s incredible.”  </w:t>
        <w:br/>
        <w:t xml:space="preserve">49 C-rank Essence Stones.  </w:t>
        <w:br/>
        <w:t xml:space="preserve">The initial appraisal price was a little over 300 million won.  </w:t>
        <w:br/>
        <w:t xml:space="preserve">But he hadn’t expected the taxes to be so high.  </w:t>
        <w:br/>
        <w:t xml:space="preserve">“The tax is 40 percent?”  </w:t>
        <w:br/>
        <w:t xml:space="preserve">“Yes. Individuals pay 40 percent in taxes, while Guilds only pay 10 percent.”  </w:t>
        <w:br/>
        <w:t xml:space="preserve">“Is there a reason Guilds pay less tax?”  </w:t>
        <w:br/>
        <w:t xml:space="preserve">“Unlike private raid parties, Guilds are obligated to cooperate when a Mobilization Order is issued.”  </w:t>
        <w:br/>
        <w:t xml:space="preserve">Now that he thought about it, during the incident in the Double Dungeon, the White Tiger Guild had arrived at the scene alongside the Association Surveillance Division.  </w:t>
        <w:br/>
        <w:t xml:space="preserve">Guilds received privileges, and in return, they cooperated with the requests of the nation and the Association.  </w:t>
        <w:br/>
        <w:t xml:space="preserve">So, he had briefly considered it.  </w:t>
        <w:br/>
        <w:t xml:space="preserve">‘Should I hold onto the Essence Stones and join a Guild before selling them?’  </w:t>
        <w:br/>
        <w:t xml:space="preserve">But he quickly dismissed the idea.  </w:t>
        <w:br/>
        <w:t xml:space="preserve">By the time he joined a Guild and became active, his main targets would likely be A and B-rank Gates.  </w:t>
        <w:br/>
        <w:t xml:space="preserve">The Essence Stones from those Gates would be incomparable in value to those from C-rank Gates.  </w:t>
        <w:br/>
        <w:t xml:space="preserve">Every penny counted right now.  </w:t>
        <w:br/>
        <w:t xml:space="preserve">‘I can’t just recklessly sign a contract with any Guild just to save on taxes.’  </w:t>
        <w:br/>
        <w:t xml:space="preserve">“Alright, let’s do the transaction.”  </w:t>
        <w:br/>
        <w:t xml:space="preserve">That’s how he ended up with 180 million won.  </w:t>
        <w:br/>
        <w:t xml:space="preserve">As Jin-Ah had said, the chicken and beer were a celebratory feast for earning a fortune.  </w:t>
        <w:br/>
        <w:t xml:space="preserve">“Thanks for the meal.”&lt;/p&gt;  </w:t>
        <w:br/>
        <w:t xml:space="preserve">&lt;p&gt;Jin-Woo’s finger flicked Jin-Ah’s forehead as her hand slyly reached for a beer can.  </w:t>
        <w:br/>
        <w:t xml:space="preserve">*Tap!*  </w:t>
        <w:br/>
        <w:t xml:space="preserve">“Ow!”  </w:t>
        <w:br/>
        <w:t xml:space="preserve">“You’re having this.”  </w:t>
        <w:br/>
        <w:t xml:space="preserve">A can of cola was placed in front of Jin-Ah.  </w:t>
        <w:br/>
        <w:t xml:space="preserve">“Heung… I was just joking…”  </w:t>
        <w:br/>
        <w:t xml:space="preserve">While Jin-Ah rubbed her reddened forehead, Jin-Woo popped open a cold beer and gulped it down.  </w:t>
        <w:br/>
        <w:t xml:space="preserve">Just then.  </w:t>
        <w:br/>
        <w:t xml:space="preserve">*Ding.*  </w:t>
        <w:br/>
        <w:t xml:space="preserve">Jin-Woo reacted sharply to the mechanical sound.  </w:t>
        <w:br/>
        <w:t xml:space="preserve">‘Why a system message all of a sudden?’  </w:t>
        <w:br/>
        <w:t xml:space="preserve">[Harmful substance detected.]  </w:t>
        <w:br/>
        <w:t xml:space="preserve">[Treatment initiated due to the effect of ‘Buff: Detoxification.’]  </w:t>
        <w:br/>
        <w:t xml:space="preserve">[3, 2, 1… Detoxification complete.]  </w:t>
        <w:br/>
        <w:t xml:space="preserve">‘It detoxified a harmful substance? Could it be referring to the alcohol?’  </w:t>
        <w:br/>
        <w:t xml:space="preserve">Jin-Woo finished the remaining beer and opened another can on the spot.  </w:t>
        <w:br/>
        <w:t xml:space="preserve">*Gulp gulp.*  </w:t>
        <w:br/>
        <w:t xml:space="preserve">[Harmful substance detected.]  </w:t>
        <w:br/>
        <w:t xml:space="preserve">[Treatment initiated due to the effect of ‘Buff: Detoxification.’]  </w:t>
        <w:br/>
        <w:t xml:space="preserve">[3, 2, 1… Detoxification complete.]  </w:t>
        <w:br/>
        <w:t xml:space="preserve">The same message appeared again.  </w:t>
        <w:br/>
        <w:t xml:space="preserve">Even after downing two cans of beer in the blink of an eye, he felt no intoxication at all.  </w:t>
        <w:br/>
        <w:t xml:space="preserve">Whatever this buff was, its effect was undeniable.  </w:t>
        <w:br/>
        <w:t xml:space="preserve">‘What’s going on?’  </w:t>
        <w:br/>
        <w:t xml:space="preserve">Jin-Woo tilted his head in confusion.  </w:t>
        <w:br/>
        <w:t xml:space="preserve">He had never met a Hunter who could grant buffs before.  </w:t>
        <w:br/>
        <w:t xml:space="preserve">Most Hunters with such special abilities worked for Guilds.  </w:t>
        <w:br/>
        <w:t xml:space="preserve">It was rare to encounter one affiliated with the Association.  </w:t>
        <w:br/>
        <w:t xml:space="preserve">‘Even if someone secretly applied a buff, the system message would have notified me.’  </w:t>
        <w:br/>
        <w:t xml:space="preserve">That left two possibilities.  </w:t>
        <w:br/>
        <w:t xml:space="preserve">Either he received the buff while unconscious, or he received it before the system activated.  </w:t>
        <w:br/>
        <w:t xml:space="preserve">The latter seemed more plausible.  </w:t>
        <w:br/>
        <w:t xml:space="preserve">“Brother, what’s wrong? Are you okay? Be careful.”  </w:t>
        <w:br/>
        <w:t xml:space="preserve">Seeing Jin-Woo’s serious expression, Jin-Ah asked with concern.  </w:t>
        <w:br/>
        <w:t xml:space="preserve">“I just remembered something urgent. You go ahead and eat.”  </w:t>
        <w:br/>
        <w:t xml:space="preserve">Jin-Woo went into his room.  </w:t>
        <w:br/>
        <w:t xml:space="preserve">He meticulously went through every minor memory to see if he’d missed anything.  </w:t>
        <w:br/>
        <w:t xml:space="preserve">‘Ah.’  </w:t>
        <w:br/>
        <w:t xml:space="preserve">Something flashed through his mind.  </w:t>
        <w:br/>
        <w:t xml:space="preserve">‘Every quest had a reward. Even the Penalty Quests. But there was one quest where I didn’t check the reward.’  </w:t>
        <w:br/>
        <w:t xml:space="preserve">Jin-Woo hurriedly opened his message log.  </w:t>
        <w:br/>
        <w:t xml:space="preserve">Back then, he hadn’t understood the system or what the rewards were, but there had definitely been a message saying he’d met the quest completion conditions.  </w:t>
        <w:br/>
        <w:t xml:space="preserve">His heart began to race.  </w:t>
        <w:br/>
        <w:t xml:space="preserve">Jin-Woo found the message at the very bottom of his inbox.  </w:t>
        <w:br/>
        <w:t xml:space="preserve">[Welcome, Player.]  </w:t>
        <w:br/>
        <w:t xml:space="preserve">Jin-Woo spoke in a trembling voice.  </w:t>
        <w:br/>
        <w:t xml:space="preserve">“Confirm.”  </w:t>
        <w:br/>
        <w:t xml:space="preserve">*Ding.*  </w:t>
        <w:br/>
        <w:t xml:space="preserve">[This system supports the growth of the ‘Player.’]  </w:t>
        <w:br/>
        <w:t xml:space="preserve">[Failure to comply with the system’s directives may result in penalties.]  </w:t>
        <w:br/>
        <w:t xml:space="preserve">[Reward distribution complete.]  </w:t>
        <w:br/>
        <w:t xml:space="preserve">As expected.  </w:t>
        <w:br/>
        <w:t xml:space="preserve">There was a mention of a reward.  </w:t>
        <w:br/>
        <w:t xml:space="preserve">The voice he’d first heard in the Underground Temple.  </w:t>
        <w:br/>
        <w:t xml:space="preserve">The voice had said this:  </w:t>
        <w:br/>
        <w:t xml:space="preserve">[You have fulfilled all the conditions for the ‘Secret Quest: The Courage of the Weak.’]  </w:t>
        <w:br/>
        <w:t xml:space="preserve">Even a Secret Quest was still a quest.  </w:t>
        <w:br/>
        <w:t xml:space="preserve">But he had yet to check its reward.  </w:t>
        <w:br/>
        <w:t xml:space="preserve">Back then, he’d dismissed it as a delusion.  </w:t>
        <w:br/>
        <w:t xml:space="preserve">[Failure to comply may result in penalties.]  </w:t>
        <w:br/>
        <w:t xml:space="preserve">[Reward distribution complete.]  </w:t>
        <w:br/>
        <w:t xml:space="preserve">[Would you like to check the reward?] (Y/N)  </w:t>
        <w:br/>
        <w:t xml:space="preserve">‘Yes.’  </w:t>
        <w:br/>
        <w:t xml:space="preserve">*Ding.*  </w:t>
        <w:br/>
        <w:t xml:space="preserve">[‘Secret Quest: The Courage of the Weak’ Completion Reward]  </w:t>
        <w:br/>
        <w:t xml:space="preserve">The Blessing of the Great Sorcerer Kandiaru  </w:t>
        <w:br/>
        <w:t xml:space="preserve">Impressed by your courage, the Great Sorcerer Kandiaru has bestowed upon you a special incantation. As long as Kandiaru’s blessing is with you, you will always enjoy a strong and healthy life.  </w:t>
        <w:br/>
        <w:t xml:space="preserve">“May light shine upon the challenger’s path.”  </w:t>
        <w:br/>
        <w:t xml:space="preserve">-Temporary Effect ‘Will to Recover’: Restores all damaged parts of the body.  </w:t>
        <w:br/>
        <w:t xml:space="preserve">-Permanent Effect ‘Longevity’: Grants immunity to all diseases, toxins, and abnormal effects, and drastically increases regenerative abilities during sleep.  </w:t>
        <w:br/>
        <w:t xml:space="preserve">It all made sense now.  </w:t>
        <w:br/>
        <w:t xml:space="preserve">‘So that’s why my leg…’  </w:t>
        <w:br/>
        <w:t xml:space="preserve">His severed leg returning to its original state was due to the quest’s reward.  </w:t>
        <w:br/>
        <w:t xml:space="preserve">And not getting drunk now was also because of it.  </w:t>
        <w:br/>
        <w:t xml:space="preserve">‘Wait, immunity to all toxins?’  </w:t>
        <w:br/>
        <w:t xml:space="preserve">Jin-Woo’s eyes widened.  </w:t>
        <w:br/>
        <w:t xml:space="preserve">Could this also mean…?  </w:t>
        <w:br/>
        <w:t xml:space="preserve">Jin-Woo quickly retrieved an item from his Inventory.  </w:t>
        <w:br/>
        <w:t xml:space="preserve">[Item: Kasaka’s Venom Sac]  </w:t>
        <w:br/>
        <w:t xml:space="preserve">Acquisition Difficulty: A  </w:t>
        <w:br/>
        <w:t xml:space="preserve">Type: Elixir  </w:t>
        <w:br/>
        <w:t xml:space="preserve">A pouch containing purified venom from a Kasaka. Obtained very rarely when slaying a Kasaka. Drinking the venom grants tough skin but permanently damages muscles due to its toxicity.  </w:t>
        <w:br/>
        <w:t xml:space="preserve">Effect ‘Kasaka’s Iron Scale’: Reduces physical damage by 20%  </w:t>
        <w:br/>
        <w:t xml:space="preserve">Side Effect ‘Damaged Muscles’: Strength -35  </w:t>
        <w:br/>
        <w:t xml:space="preserve">‘If muscle damage is caused by toxicity, can the detoxification buff prevent it?’  </w:t>
        <w:br/>
        <w:t xml:space="preserve">There was only one way to find out.  </w:t>
        <w:br/>
        <w:t xml:space="preserve">Jin-Woo closed his eyes tightly and drank the liquid inside the pouch.  </w:t>
        <w:br/>
        <w:t xml:space="preserve">*Glug glug.*  </w:t>
        <w:br/>
        <w:t xml:space="preserve">The sticky liquid slid down his throat.  </w:t>
        <w:br/>
        <w:t xml:space="preserve">It tasted bitter and fishy, but he forced it down.  </w:t>
        <w:br/>
        <w:t xml:space="preserve">‘They say what’s good for you tastes bad…’  </w:t>
        <w:br/>
        <w:t xml:space="preserve">As he swallowed the last of the venom, a message appeared.  </w:t>
        <w:br/>
        <w:t xml:space="preserve">[Harmful substance detected.]  </w:t>
        <w:br/>
        <w:t xml:space="preserve">[Treatment initiated due to the effect of ‘Buff: Detoxification.’]  </w:t>
        <w:br/>
        <w:t xml:space="preserve">[3, 2, 1… Detoxification complete.]  </w:t>
        <w:br/>
        <w:t xml:space="preserve">[Side Effect ‘Damaged Muscles’ has been removed.]  </w:t>
        <w:br/>
        <w:t xml:space="preserve">“I knew it!”  </w:t>
        <w:br/>
        <w:t xml:space="preserve">Jin-Woo clenched his fist.  </w:t>
        <w:br/>
        <w:t xml:space="preserve">Still, just to be safe, he called up his stats window.  </w:t>
        <w:br/>
        <w:t xml:space="preserve">‘Stats.’  </w:t>
        <w:br/>
        <w:t xml:space="preserve">[Stats]  </w:t>
        <w:br/>
        <w:t xml:space="preserve">Strength: 53 Stamina: 30 Agility: 53 Intelligence: 30 Senses: 35  </w:t>
        <w:br/>
        <w:t xml:space="preserve">(Available Stat Points: 0)  </w:t>
        <w:br/>
        <w:t xml:space="preserve">Physical Damage Reduction: 20%  </w:t>
        <w:br/>
        <w:t xml:space="preserve">As expected, there was no decrease in strength.  </w:t>
        <w:br/>
        <w:t xml:space="preserve">Strength remained at 53 points, and a new stat, Physical Damage Reduction, had appeared.  </w:t>
        <w:br/>
        <w:t xml:space="preserve">Though limited to physical damage, it was an incredible ability that reduced damage by 20%.  </w:t>
        <w:br/>
        <w:t xml:space="preserve">“Yes!”  </w:t>
        <w:br/>
        <w:t xml:space="preserve">As Jin-Woo was celebrating his new stats, Jin-Ah’s voice came from the living room.  </w:t>
        <w:br/>
        <w:t xml:space="preserve">“Brother, do you know someone named Yoo Jin-Woo? Someone named Yoo Jin-Woo is looking for you.”  </w:t>
        <w:br/>
        <w:t xml:space="preserve">“That’s probably not Yoo Jin-Woo…”  </w:t>
        <w:br/>
        <w:t xml:space="preserve">Jin-Woo walked into the living room and took the phone from his sister.  </w:t>
        <w:br/>
        <w:t xml:space="preserve">“I’ve got it.”  </w:t>
        <w:br/>
        <w:t xml:space="preserve">-It’s me, Yoo Jin-Ho.  </w:t>
        <w:br/>
        <w:t xml:space="preserve">As expected.  </w:t>
        <w:br/>
        <w:t xml:space="preserve">The voice on the other end of the line was familiar.  </w:t>
        <w:br/>
        <w:t xml:space="preserve">“...How did you get my number?”  </w:t>
        <w:br/>
        <w:t xml:space="preserve">-I have connections at the Association. You weren’t answering your phone, so I had to call directly.  </w:t>
        <w:br/>
        <w:t xml:space="preserve">“Just state your business.”  </w:t>
        <w:br/>
        <w:t xml:space="preserve">-Ah! Sorry, hyung. But it’s a bit hard to explain over the phone... Could we meet and talk?  </w:t>
        <w:br/>
        <w:t xml:space="preserve">Jin-Woo tilted his head in confusion.  </w:t>
        <w:br/>
        <w:t xml:space="preserve">‘Does he still want to meet me after what happened?’  </w:t>
        <w:br/>
        <w:t xml:space="preserve">-I really need to talk to you, hyung.  </w:t>
        <w:br/>
        <w:t xml:space="preserve">What an odd guy.  </w:t>
        <w:br/>
        <w:t xml:space="preserve">***  </w:t>
        <w:br/>
        <w:t xml:space="preserve">After Yoo Jin-Ho’s pleas, Jin-Woo granted him exactly one hour.  </w:t>
        <w:br/>
        <w:t xml:space="preserve">The meeting place was a franchise café near his house.  </w:t>
        <w:br/>
        <w:t xml:space="preserve">[Café X]  </w:t>
        <w:br/>
        <w:t xml:space="preserve">Though it was a weekday, the café was quite busy just after lunchtime.  </w:t>
        <w:br/>
        <w:t xml:space="preserve">“Hyung, over here!”  </w:t>
        <w:br/>
        <w:t xml:space="preserve">Yoo Jin-Ho greeted him warmly.  </w:t>
        <w:br/>
        <w:t xml:space="preserve">Before entering the café, Jin-Woo had heightened his senses, but he didn’t detect the presence of any other Hunters.  </w:t>
        <w:br/>
        <w:t xml:space="preserve">At the very least, revenge didn’t seem to be the goal.  </w:t>
        <w:br/>
        <w:t xml:space="preserve">Not that he had done anything to leave any lingering resentment.  </w:t>
        <w:br/>
        <w:t xml:space="preserve">Jin-Woo sat across from Yoo Jin-Ho.  </w:t>
        <w:br/>
        <w:t xml:space="preserve">“Didn’t think I’d see you again.”  </w:t>
        <w:br/>
        <w:t xml:space="preserve">On the table was the half-eaten ice cream Yoo Jin-Ho had been eating.  </w:t>
        <w:br/>
        <w:t xml:space="preserve">Yoo Jin-Ho stood up and asked,  </w:t>
        <w:br/>
        <w:t xml:space="preserve">“Did you order anything? Should I get you a coffee?”  </w:t>
        <w:br/>
        <w:t xml:space="preserve">“No, it’s fine.”  </w:t>
        <w:br/>
        <w:t xml:space="preserve">Yoo Jin-Ho sat back down with a slightly dejected expression.  </w:t>
        <w:br/>
        <w:t xml:space="preserve">Jin-Woo was the first to speak.  </w:t>
        <w:br/>
        <w:t xml:space="preserve">“So, what’s this about?”  </w:t>
        <w:br/>
        <w:t xml:space="preserve">Just then.  </w:t>
        <w:br/>
        <w:t xml:space="preserve">“He really did it, you know? It was no joke back then.”  </w:t>
        <w:br/>
        <w:t xml:space="preserve">Jin-Woo glanced to the side.  </w:t>
        <w:br/>
        <w:t xml:space="preserve">At the next table, three large, intimidating-looking student athletes were chatting with three girls.  </w:t>
        <w:br/>
        <w:t xml:space="preserve">Jin-Woo tried to focus back on the conversation.  </w:t>
        <w:br/>
        <w:t xml:space="preserve">“What did you want to talk about?”  </w:t>
        <w:br/>
        <w:t xml:space="preserve">“I never did that! This guy’s just making things up in front of the girls!”  </w:t>
        <w:br/>
        <w:t xml:space="preserve">“...What did you want to talk about?”  </w:t>
        <w:br/>
        <w:t xml:space="preserve">“You did it! Want me to show you the photo? I’ll expose all the evidence!”  </w:t>
        <w:br/>
        <w:t xml:space="preserve">The athletes’ voices were loud, but the girls’ giggles were just as noisy.  </w:t>
        <w:br/>
        <w:t xml:space="preserve">“...”  </w:t>
        <w:br/>
        <w:t xml:space="preserve">As the noise made it difficult to continue the conversation, Jin-Woo had no choice but to stand up and quietly walk over to the next table.  </w:t>
        <w:br/>
        <w:t xml:space="preserve">The athletes’ eyes all turned to Jin-Woo.  </w:t>
        <w:br/>
        <w:t xml:space="preserve">“Could you keep it down? There are other people here.”  </w:t>
        <w:br/>
        <w:t xml:space="preserve">One of the athletes placed a hand on the back of his head and mockingly bowed.  </w:t>
        <w:br/>
        <w:t xml:space="preserve">“Yes, yes. We’ll be quiet. Sorry about that.”  </w:t>
        <w:br/>
        <w:t xml:space="preserve">The girls giggled at the scene.  </w:t>
        <w:br/>
        <w:t xml:space="preserve">“...”  </w:t>
        <w:br/>
        <w:t xml:space="preserve">Jin-Woo stared at them for a moment before turning away.  </w:t>
        <w:br/>
        <w:t xml:space="preserve">But as soon as he turned, something lightly hit the back of his head.  </w:t>
        <w:br/>
        <w:t xml:space="preserve">It was a rolled-up paper napkin that had fallen to the floor.  </w:t>
        <w:br/>
        <w:t xml:space="preserve">“Pfft, hahahaha!”  </w:t>
        <w:br/>
        <w:t xml:space="preserve">“Snicker snicker.”  </w:t>
        <w:br/>
        <w:t xml:space="preserve">“Hey, don’t do that.”  </w:t>
        <w:br/>
        <w:t xml:space="preserve">The athletes were openly laughing, while the girls pretended to scold them but were clearly amused.  </w:t>
        <w:br/>
        <w:t xml:space="preserve">Yoo Jin-Ho’s face gradually froze as he watched the scene.  </w:t>
        <w:br/>
        <w:t xml:space="preserve">“Hy… hyung.”  </w:t>
        <w:br/>
        <w:t xml:space="preserve">Jin-Woo picked up an unused spoon next to Yoo Jin-Ho’s ice cream and walked over to the counter.  </w:t>
        <w:br/>
        <w:t xml:space="preserve">“Look at that. He’s going to tattle now.”  </w:t>
        <w:br/>
        <w:t xml:space="preserve">“Mom, they’re being loud. Tell them to stop. Pfft.”  </w:t>
        <w:br/>
        <w:t xml:space="preserve">The gossip continued even as Jin-Woo approached the counter.  </w:t>
        <w:br/>
        <w:t xml:space="preserve">Jin-Woo asked the nervous-looking female employee,  </w:t>
        <w:br/>
        <w:t xml:space="preserve">“How much for this spoon?”  </w:t>
        <w:br/>
        <w:t xml:space="preserve">“I’m sorry, sir. We don’t sell spoons separately here.”  </w:t>
        <w:br/>
        <w:t xml:space="preserve">“It’s not more than 10,000 won, is it?”  </w:t>
        <w:br/>
        <w:t xml:space="preserve">“Huh? Oh, no. Probably not…”  </w:t>
        <w:br/>
        <w:t xml:space="preserve">Jin-Woo placed 10,000 won on the counter and turned away.  </w:t>
        <w:br/>
        <w:t xml:space="preserve">“Sir? Excuse me, sir?”  </w:t>
        <w:br/>
        <w:t xml:space="preserve">Ignoring the employee’s voice, Jin-Woo headed straight for the table where the student athletes were sitting.  </w:t>
        <w:br/>
        <w:t xml:space="preserve">Seeing the intensity in Jin-Woo’s gaze, the athletes slowly stood up.  </w:t>
        <w:br/>
        <w:t xml:space="preserve">“What? Why?”  </w:t>
        <w:br/>
        <w:t xml:space="preserve">All eyes in the café were now on that table.  </w:t>
        <w:br/>
        <w:t xml:space="preserve">Jin-Woo showed them the spoon he was holding.  </w:t>
        <w:br/>
        <w:t xml:space="preserve">‘...?’  </w:t>
        <w:br/>
        <w:t xml:space="preserve">‘...?’  </w:t>
        <w:br/>
        <w:t xml:space="preserve">As question marks appeared on the athletes’ faces, Jin-Woo began to crumple the spoon in his hand with all his might.  </w:t>
        <w:br/>
        <w:t xml:space="preserve">The spoon in Jin-Woo’s hand was mercilessly losing its shape.  </w:t>
        <w:br/>
        <w:t xml:space="preserve">The athletes’ faces gradually turned pale.  </w:t>
        <w:br/>
        <w:t xml:space="preserve">*Thud.*  </w:t>
        <w:br/>
        <w:t xml:space="preserve">*Roll roll.*  </w:t>
        <w:br/>
        <w:t xml:space="preserve">What was left on the table was no longer a spoon.  </w:t>
        <w:br/>
        <w:t xml:space="preserve">It was a crumpled ball of metal.  </w:t>
        <w:br/>
        <w:t xml:space="preserve">“Gasp!”  </w:t>
        <w:br/>
        <w:t xml:space="preserve">The athletes swallowed hard.  </w:t>
        <w:br/>
        <w:t xml:space="preserve">‘That’s not human strength.’  </w:t>
        <w:br/>
        <w:t xml:space="preserve">‘He’s… he’s a Hunter.’  </w:t>
        <w:br/>
        <w:t xml:space="preserve">After exchanging glances, the athlete who had thrown the napkin was the first to bow to Jin-Woo.  </w:t>
        <w:br/>
        <w:t xml:space="preserve">“S-sorry.”  </w:t>
        <w:br/>
        <w:t xml:space="preserve">The others followed suit.  </w:t>
        <w:br/>
        <w:t xml:space="preserve">“We apologize.”  </w:t>
        <w:br/>
        <w:t xml:space="preserve">“We made a mistake. We’re sorry.”  </w:t>
        <w:br/>
        <w:t xml:space="preserve">The athletes bowed repeatedly with pale faces before quickly leaving the café, taking the girls with them.  </w:t>
        <w:br/>
        <w:t xml:space="preserve">Whoa-  </w:t>
        <w:br/>
        <w:t xml:space="preserve">The surrounding customers, who had been bothered by the noise, sent appreciative looks Jin-Woo’s way.  </w:t>
        <w:br/>
        <w:t xml:space="preserve">Jin-Woo returned to his seat and sat down.  </w:t>
        <w:br/>
        <w:t xml:space="preserve">Yoo Jin-Ho’s eyes sparkled as he said,  </w:t>
        <w:br/>
        <w:t xml:space="preserve">“As expected of you, hyung!”  </w:t>
        <w:br/>
        <w:t xml:space="preserve">“Enough of that.”  </w:t>
        <w:br/>
        <w:t xml:space="preserve">Jin-Woo got straight to the point.  </w:t>
        <w:br/>
        <w:t xml:space="preserve">“What did you want to talk about?”  </w:t>
        <w:br/>
        <w:t xml:space="preserve">“Well… hyung. I’ve been thinking a lot. I really thought hard about it. I feel like I need to tell you something important.”  </w:t>
        <w:br/>
        <w:t xml:space="preserve">Jin-Woo tilted his head in confusion.  </w:t>
        <w:br/>
        <w:t xml:space="preserve">“What is it?”  </w:t>
        <w:br/>
        <w:t xml:space="preserve">“Hyung, the truth is…”  </w:t>
        <w:br/>
        <w:t xml:space="preserve">Yoo Jin-Ho blushed shyly before summoning the courage to speak.  </w:t>
        <w:br/>
        <w:t xml:space="preserve">“I’m actually planning to form a private raid team.”  </w:t>
        <w:br/>
        <w:t xml:space="preserve">Jin-Woo didn’t hesitate for even a second.  </w:t>
        <w:br/>
        <w:t xml:space="preserve">“I refuse.”  </w:t>
        <w:br/>
        <w:t xml:space="preserve">&lt;/div&gt;  </w:t>
        <w:br/>
        <w:t xml:space="preserve">&lt;/div&gt;  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
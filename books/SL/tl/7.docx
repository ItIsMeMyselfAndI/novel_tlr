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7docx</w:t>
      </w:r>
    </w:p>
    <w:p>
      <w:r>
        <w:t>7docx</w:t>
      </w:r>
    </w:p>
    <w:p>
      <w:r>
        <w:t>7</w:t>
      </w:r>
    </w:p>
    <w:p>
      <w:r>
        <w:t>**CHAPTER START**</w:t>
        <w:br/>
        <w:br/>
        <w:t>&lt;h1&gt;Solo Leveling - Chapter 7&lt;/h1&gt;</w:t>
        <w:br/>
        <w:br/>
        <w:t>---</w:t>
        <w:br/>
        <w:br/>
        <w:t>&lt;p&gt;Chapter 7&lt;/p&gt;</w:t>
        <w:br/>
        <w:br/>
        <w:t>&lt;p&gt;Front, back, left, right.&lt;/p&gt;</w:t>
        <w:br/>
        <w:t>&lt;p&gt;To secure a full view of all directions, at least four people were needed.&lt;/p&gt;</w:t>
        <w:br/>
        <w:t>&lt;p&gt;Himself, Joo-Hee, Mr. Song, and Mr. Kim.&lt;/p&gt;</w:t>
        <w:br/>
        <w:t>&lt;p&gt;If even one of the remaining four were to leave, a blind spot would inevitably form.&lt;/p&gt;</w:t>
        <w:br/>
        <w:t>&lt;p&gt;Mr. Kim wiped the sweat from his forehead and asked,&lt;/p&gt;</w:t>
        <w:br/>
        <w:t>&lt;p&gt;“Mr. Sung, what’s going on? Can you explain a bit?”&lt;/p&gt;</w:t>
        <w:br/>
        <w:t>&lt;p&gt;“We just need to hold out! Until the blue flames are completely extinguished.”&lt;/p&gt;</w:t>
        <w:br/>
        <w:t>&lt;p&gt;Jin-Woo shared everything he had learned.&lt;/p&gt;</w:t>
        <w:br/>
        <w:t>&lt;p&gt;Mr. Kim nodded, his ears perking up.&lt;/p&gt;</w:t>
        <w:br/>
        <w:t>&lt;p&gt;After quickly finishing his explanation, Jin-Woo added one final remark.&lt;/p&gt;</w:t>
        <w:br/>
        <w:t>&lt;p&gt;“We can all survive.”&lt;/p&gt;</w:t>
        <w:br/>
        <w:t>&lt;p&gt;The Commandments of this room always left a path for survival.&lt;/p&gt;</w:t>
        <w:br/>
        <w:t>&lt;p&gt;The final Commandment would be no different.&lt;/p&gt;</w:t>
        <w:br/>
        <w:t>&lt;p&gt;Jin-Woo was certain that if they just trusted each other, no one would get hurt and they could all return alive.&lt;/p&gt;</w:t>
        <w:br/>
        <w:t>&lt;p&gt;“...”&lt;/p&gt;</w:t>
        <w:br/>
        <w:t>&lt;p&gt;But Mr. Kim thought differently.&lt;/p&gt;</w:t>
        <w:br/>
        <w:t>&lt;p&gt;Hesitating, Mr. Kim asked,&lt;/p&gt;</w:t>
        <w:br/>
        <w:t>&lt;p&gt;“Hey, Mr. Sung... You might be right, but... isn’t it possible that as time passes, the door could completely close?”&lt;/p&gt;</w:t>
        <w:br/>
        <w:t>&lt;p&gt;“...”&lt;/p&gt;</w:t>
        <w:br/>
        <w:t>&lt;p&gt;Jin-Woo couldn’t answer.&lt;/p&gt;</w:t>
        <w:br/>
        <w:t>&lt;p&gt;It was a conclusion he had reached after much deliberation, but until the result was clear, he couldn’t guarantee it 100%.&lt;/p&gt;</w:t>
        <w:br/>
        <w:t>&lt;p&gt;But Mr. Kim needed an answer.&lt;/p&gt;</w:t>
        <w:br/>
        <w:t>&lt;p&gt;He was more desperate for his own survival than the uncertain survival of everyone else.&lt;/p&gt;</w:t>
        <w:br/>
        <w:t>&lt;p&gt;“I’m sorry... I can’t do this anymore.”&lt;/p&gt;</w:t>
        <w:br/>
        <w:t>&lt;p&gt;“Mr. Kim!”&lt;/p&gt;</w:t>
        <w:br/>
        <w:t>&lt;p&gt;“I’m sorry.”&lt;/p&gt;</w:t>
        <w:br/>
        <w:t>&lt;p&gt;With those words, Mr. Kim descended from the altar.&lt;/p&gt;</w:t>
        <w:br/>
        <w:t>&lt;p&gt;Ignoring Jin-Woo’s voice, he ran toward the door.&lt;/p&gt;</w:t>
        <w:br/>
        <w:t>&lt;p&gt;Mr. Kim glanced back briefly outside the door but never returned.&lt;/p&gt;</w:t>
        <w:br/>
        <w:t>&lt;p&gt;*Thud.*&lt;/p&gt;</w:t>
        <w:br/>
        <w:t>&lt;p&gt;Jin-Woo gritted his teeth.&lt;/p&gt;</w:t>
        <w:br/>
        <w:t>&lt;p&gt;“Damn it!”&lt;/p&gt;</w:t>
        <w:br/>
        <w:t>&lt;p&gt;He had saved the lives of others, but what he received in return was neither kindness nor gratitude.&lt;/p&gt;</w:t>
        <w:br/>
        <w:t>&lt;p&gt;A shiver of betrayal ran down his spine.&lt;/p&gt;</w:t>
        <w:br/>
        <w:t>&lt;p&gt;As expected, as soon as Mr. Kim left, a hole formed in their surveillance.&lt;/p&gt;</w:t>
        <w:br/>
        <w:t>&lt;p&gt;It was too much for three people to watch all directions.&lt;/p&gt;</w:t>
        <w:br/>
        <w:t>&lt;p&gt;The stone statues, hidden from view, began to move stealthily.&lt;/p&gt;</w:t>
        <w:br/>
        <w:t>&lt;p&gt;*Creak—*&lt;/p&gt;</w:t>
        <w:br/>
        <w:t>&lt;p&gt;*Creak—*&lt;/p&gt;</w:t>
        <w:br/>
        <w:t>&lt;p&gt;The statues were gradually closing in.&lt;/p&gt;</w:t>
        <w:br/>
        <w:t>&lt;p&gt;Mr. Song, who had been looking around, spoke to Jin-Woo and Joo-Hee.&lt;/p&gt;</w:t>
        <w:br/>
        <w:t>&lt;p&gt;“You two should go.”&lt;/p&gt;</w:t>
        <w:br/>
        <w:t>&lt;p&gt;His voice sounded resigned.&lt;/p&gt;</w:t>
        <w:br/>
        <w:t>&lt;p&gt;Jin-Woo turned to look at him.&lt;/p&gt;</w:t>
        <w:br/>
        <w:t>&lt;p&gt;“Mr. Song...?”&lt;/p&gt;</w:t>
        <w:br/>
        <w:t>&lt;p&gt;“Wasn’t it me who brought you here, just like Mr. Kim said? If someone has to stay behind, it should be me.”&lt;/p&gt;</w:t>
        <w:br/>
        <w:t>&lt;p&gt;“But still!”&lt;/p&gt;</w:t>
        <w:br/>
        <w:t>&lt;p&gt;“You two, who have more life ahead of you, should be the ones to leave.”&lt;/p&gt;</w:t>
        <w:br/>
        <w:t>&lt;p&gt;Mr. Song smiled.&lt;/p&gt;</w:t>
        <w:br/>
        <w:t>&lt;p&gt;It was a considerate gesture to ease the minds of the two who had to leave him behind.&lt;/p&gt;</w:t>
        <w:br/>
        <w:t>&lt;p&gt;“...”&lt;/p&gt;</w:t>
        <w:br/>
        <w:t>&lt;p&gt;Jin-Woo had no choice but to nod.&lt;/p&gt;</w:t>
        <w:br/>
        <w:t>&lt;p&gt;Though it was uncomfortable, there was no time to argue over who would stay.&lt;/p&gt;</w:t>
        <w:br/>
        <w:t>&lt;p&gt;Mr. Song tried to entrust Joo-Hee with helping Jin-Woo.&lt;/p&gt;</w:t>
        <w:br/>
        <w:t>&lt;p&gt;“Miss Joo-Hee, can you help Mr. Sung?”&lt;/p&gt;</w:t>
        <w:br/>
        <w:t>&lt;p&gt;“Yes, yes.”&lt;/p&gt;</w:t>
        <w:br/>
        <w:t>&lt;p&gt;But as Joo-Hee tried to help Jin-Woo, she suddenly collapsed in place.&lt;/p&gt;</w:t>
        <w:br/>
        <w:t>&lt;p&gt;“Ah...”&lt;/p&gt;</w:t>
        <w:br/>
        <w:t>&lt;p&gt;Joo-Hee struggled to get up, tears welling in her eyes.&lt;/p&gt;</w:t>
        <w:br/>
        <w:t>&lt;p&gt;“My legs... My legs won’t move.”&lt;/p&gt;</w:t>
        <w:br/>
        <w:t>&lt;p&gt;Jin-Woo and Mr. Song’s faces hardened.&lt;/p&gt;</w:t>
        <w:br/>
        <w:t>&lt;p&gt;Joo-Hee’s condition was clearly not good.&lt;/p&gt;</w:t>
        <w:br/>
        <w:t>&lt;p&gt;Her lips had turned pale, and her entire body was trembling slightly.&lt;/p&gt;</w:t>
        <w:br/>
        <w:t>&lt;p&gt;It was a side effect of overusing her mana while her body and mind were exhausted.&lt;/p&gt;</w:t>
        <w:br/>
        <w:t>&lt;p&gt;‘She was trying to heal my leg...’&lt;/p&gt;</w:t>
        <w:br/>
        <w:t>&lt;p&gt;Jin-Woo’s chest tightened, and he was at a loss for words.&lt;/p&gt;</w:t>
        <w:br/>
        <w:t>&lt;p&gt;But there was no time to dwell on it.&lt;/p&gt;</w:t>
        <w:br/>
        <w:t>&lt;p&gt;*Creak—*&lt;/p&gt;</w:t>
        <w:br/>
        <w:t>&lt;p&gt;The statues were relentlessly approaching the altar.&lt;/p&gt;</w:t>
        <w:br/>
        <w:t>&lt;p&gt;Jin-Woo shook off Mr. Song’s support and collapsed to the ground.&lt;/p&gt;</w:t>
        <w:br/>
        <w:t>&lt;p&gt;Mr. Song’s eyes widened.&lt;/p&gt;</w:t>
        <w:br/>
        <w:t>&lt;p&gt;“You...?”&lt;/p&gt;</w:t>
        <w:br/>
        <w:t>&lt;p&gt;Jin-Woo spoke with a determined expression.&lt;/p&gt;</w:t>
        <w:br/>
        <w:t>&lt;p&gt;“Mr. Song, please take Joo-Hee and leave.”&lt;/p&gt;</w:t>
        <w:br/>
        <w:t>&lt;p&gt;“I said I’d stay behind.”&lt;/p&gt;</w:t>
        <w:br/>
        <w:t>&lt;p&gt;“Then who will support Joo-Hee?”&lt;/p&gt;</w:t>
        <w:br/>
        <w:t>&lt;p&gt;It was nearly impossible to carry Joo-Hee to the door in time, especially with his own body barely able to stand.&lt;/p&gt;</w:t>
        <w:br/>
        <w:t>&lt;p&gt;‘Of course...’&lt;/p&gt;</w:t>
        <w:br/>
        <w:t>&lt;p&gt;There was also the option of leaving Joo-Hee behind.&lt;/p&gt;</w:t>
        <w:br/>
        <w:t>&lt;p&gt;But Joo-Hee had saved his life several times, and she was in this state because she had poured all her energy into helping him.&lt;/p&gt;</w:t>
        <w:br/>
        <w:t>&lt;p&gt;He didn’t want to abandon such a person and live the rest of his life burdened by guilt.&lt;/p&gt;</w:t>
        <w:br/>
        <w:t>&lt;p&gt;“There’s no time, go.”&lt;/p&gt;</w:t>
        <w:br/>
        <w:t>&lt;p&gt;“...”&lt;/p&gt;</w:t>
        <w:br/>
        <w:t>&lt;p&gt;Mr. Song, with a stern face, helped Joo-Hee up.&lt;/p&gt;</w:t>
        <w:br/>
        <w:t>&lt;p&gt;But Joo-Hee, tears streaming down her face, shook her head.&lt;/p&gt;</w:t>
        <w:br/>
        <w:t>&lt;p&gt;“No... Jin-Woo can still leave. I’d rather...”&lt;/p&gt;</w:t>
        <w:br/>
        <w:t>&lt;p&gt;“I promised to treat you to dinner, right?”&lt;/p&gt;</w:t>
        <w:br/>
        <w:t>&lt;p&gt;Jin-Woo took out the E-rank Essence Stone he had kept in his pocket and placed it in Joo-Hee’s hand.&lt;/p&gt;</w:t>
        <w:br/>
        <w:t>&lt;p&gt;“Use this to eat first. Once we get out of here, I’ll go get the change.”&lt;/p&gt;</w:t>
        <w:br/>
        <w:t>&lt;p&gt;As Jin-Woo smiled, Joo-Hee got angry.&lt;/p&gt;</w:t>
        <w:br/>
        <w:t>&lt;p&gt;“You’re joking in this situation, Jin-Woo!”&lt;/p&gt;</w:t>
        <w:br/>
        <w:t>&lt;p&gt;Jin-Woo nodded toward Mr. Song.&lt;/p&gt;</w:t>
        <w:br/>
        <w:t>&lt;p&gt;Mr. Song lightly struck the back of Joo-Hee’s neck with his hand.&lt;/p&gt;</w:t>
        <w:br/>
        <w:t>&lt;p&gt;“Ah.”&lt;/p&gt;</w:t>
        <w:br/>
        <w:t>&lt;p&gt;Joo-Hee lost consciousness.&lt;/p&gt;</w:t>
        <w:br/>
        <w:t>&lt;p&gt;Mr. Song slung the unconscious Joo-Hee over his shoulder.&lt;/p&gt;</w:t>
        <w:br/>
        <w:t>&lt;p&gt;“...I’m sorry.”&lt;/p&gt;</w:t>
        <w:br/>
        <w:t>&lt;p&gt;“It’s my choice, so don’t worry about it.”&lt;/p&gt;</w:t>
        <w:br/>
        <w:t>&lt;p&gt;Mr. Song bowed his head to Jin-Woo.&lt;/p&gt;</w:t>
        <w:br/>
        <w:t>&lt;p&gt;After the final farewell, Mr. Song quickly left the altar.&lt;/p&gt;</w:t>
        <w:br/>
        <w:t>&lt;p&gt;*Creak—*&lt;/p&gt;</w:t>
        <w:br/>
        <w:t>&lt;p&gt;*Creak—*&lt;/p&gt;</w:t>
        <w:br/>
        <w:t>&lt;p&gt;While they were talking, the statues had already come close.&lt;/p&gt;</w:t>
        <w:br/>
        <w:t>&lt;p&gt;Jin-Woo, kneeling, took a deep breath.&lt;/p&gt;</w:t>
        <w:br/>
        <w:t>&lt;p&gt;“Hoo, hoo-.”&lt;/p&gt;</w:t>
        <w:br/>
        <w:t>&lt;p&gt;The sword Mr. Kim had left behind caught his eye.&lt;/p&gt;</w:t>
        <w:br/>
        <w:t>&lt;p&gt;Jin-Woo reached out and picked up the sword.&lt;/p&gt;</w:t>
        <w:br/>
        <w:t>&lt;p&gt;‘If it’s come to this, I’ll take at least one of them down.’&lt;/p&gt;</w:t>
        <w:br/>
        <w:t>&lt;p&gt;Looking back, Mr. Song and Joo-Hee had safely made it through the door. That was a relief.&lt;/p&gt;</w:t>
        <w:br/>
        <w:t>&lt;p&gt;‘If it’s just me dying...’&lt;/p&gt;</w:t>
        <w:br/>
        <w:t>&lt;p&gt;It wasn’t some grand act of sacrifice.&lt;/p&gt;</w:t>
        <w:br/>
        <w:t>&lt;p&gt;There was some calculation behind it.&lt;/p&gt;</w:t>
        <w:br/>
        <w:t>&lt;p&gt;Even if he returned, he would have to live the rest of his life without one leg.&lt;/p&gt;</w:t>
        <w:br/>
        <w:t>&lt;p&gt;Of course, being a Hunter would be impossible, and even a normal life would be questionable.&lt;/p&gt;</w:t>
        <w:br/>
        <w:t>&lt;p&gt;With only a high school diploma and no skills, his future would be bleak.&lt;/p&gt;</w:t>
        <w:br/>
        <w:t>&lt;p&gt;‘My mother’s hospital bills, my sibling’s tuition...’&lt;/p&gt;</w:t>
        <w:br/>
        <w:t>&lt;p&gt;He thought it would be better to leave his family with at least a bit more compensation.&lt;/p&gt;</w:t>
        <w:br/>
        <w:t>&lt;p&gt;‘The compensation for dying during a raid is around 300 or 400 million, right?’&lt;/p&gt;</w:t>
        <w:br/>
        <w:t>&lt;p&gt;It was an excessive amount for the life of an E-rank Hunter.&lt;/p&gt;</w:t>
        <w:br/>
        <w:t>&lt;p&gt;*Creak—*&lt;/p&gt;</w:t>
        <w:br/>
        <w:t>&lt;p&gt;*Creak—*&lt;/p&gt;</w:t>
        <w:br/>
        <w:t>&lt;p&gt;*Clang.*&lt;/p&gt;</w:t>
        <w:br/>
        <w:t>&lt;p&gt;Finally, they had arrived.&lt;/p&gt;</w:t>
        <w:br/>
        <w:t>&lt;p&gt;The first statue to reach the altar stepped inside. Jin-Woo stared at it and raised his sword straight.&lt;/p&gt;</w:t>
        <w:br/>
        <w:t>&lt;p&gt;“Come at me.”&lt;/p&gt;</w:t>
        <w:br/>
        <w:t>&lt;p&gt;But the attack came from behind.&lt;/p&gt;</w:t>
        <w:br/>
        <w:t>&lt;p&gt;*Thud!*&lt;/p&gt;</w:t>
        <w:br/>
        <w:t>&lt;p&gt;A long spear pierced through Jin-Woo’s back and came out through his chest.&lt;/p&gt;</w:t>
        <w:br/>
        <w:t>&lt;p&gt;“Guh!”&lt;/p&gt;</w:t>
        <w:br/>
        <w:t>&lt;p&gt;Jin-Woo coughed up a mouthful of blood.&lt;/p&gt;</w:t>
        <w:br/>
        <w:t>&lt;p&gt;A wave of pain surged through him.&lt;/p&gt;</w:t>
        <w:br/>
        <w:t>&lt;p&gt;“If it had been just a bit higher, it would have pierced your heart!”&lt;/p&gt;</w:t>
        <w:br/>
        <w:t>&lt;p&gt;The scolding he had received from Joo-Hee just a few hours ago flashed through his mind like a slideshow.&lt;/p&gt;</w:t>
        <w:br/>
        <w:t>&lt;p&gt;“Ugh, aaaah!”&lt;/p&gt;</w:t>
        <w:br/>
        <w:t>&lt;p&gt;The statue raised the spear.&lt;/p&gt;</w:t>
        <w:br/>
        <w:t>&lt;p&gt;Jin-Woo, still impaled, was lifted into the air.&lt;/p&gt;</w:t>
        <w:br/>
        <w:t>&lt;p&gt;After struggling in pain for a moment, the statue slammed Jin-Woo to the ground.&lt;/p&gt;</w:t>
        <w:br/>
        <w:t>&lt;p&gt;*Crash!*&lt;/p&gt;</w:t>
        <w:br/>
        <w:t>&lt;p&gt;“Guh!”&lt;/p&gt;</w:t>
        <w:br/>
        <w:t>&lt;p&gt;The sound of bones breaking echoed throughout his body.&lt;/p&gt;</w:t>
        <w:br/>
        <w:t>&lt;p&gt;His entire body curled up in pain.&lt;/p&gt;</w:t>
        <w:br/>
        <w:t>&lt;p&gt;“Ugh... ugh...”&lt;/p&gt;</w:t>
        <w:br/>
        <w:t>&lt;p&gt;The statues began to gather around Jin-Woo, who was trembling violently.&lt;/p&gt;</w:t>
        <w:br/>
        <w:t>&lt;p&gt;They surrounded him in a circle.&lt;/p&gt;</w:t>
        <w:br/>
        <w:t>&lt;p&gt;Jin-Woo looked up at them and shuddered.&lt;/p&gt;</w:t>
        <w:br/>
        <w:t>&lt;p&gt;‘I don’t want to die like this...’&lt;/p&gt;</w:t>
        <w:br/>
        <w:t>&lt;p&gt;As the moment of death approached, tears welled up in his eyes. The faces of his family flashed before him.&lt;/p&gt;</w:t>
        <w:br/>
        <w:t>&lt;p&gt;Joo-Hee’s face, who had worried about him until the end, also appeared.&lt;/p&gt;</w:t>
        <w:br/>
        <w:t>&lt;p&gt;‘I don’t want to die...’&lt;/p&gt;</w:t>
        <w:br/>
        <w:t>&lt;p&gt;He didn’t want to end his short life of 24 years like this.&lt;/p&gt;</w:t>
        <w:br/>
        <w:t>&lt;p&gt;*Step.*&lt;/p&gt;</w:t>
        <w:br/>
        <w:t>&lt;p&gt;A statue holding a sword approached with an emotionless face.&lt;/p&gt;</w:t>
        <w:br/>
        <w:t>&lt;p&gt;It raised its sword high.&lt;/p&gt;</w:t>
        <w:br/>
        <w:t>&lt;p&gt;Jin-Woo, trembling, kept his eyes on the statue until the very end.&lt;/p&gt;</w:t>
        <w:br/>
        <w:t>&lt;p&gt;Finally, the sword came down vertically.&lt;/p&gt;</w:t>
        <w:br/>
        <w:t>&lt;p&gt;*Swoosh—!*&lt;/p&gt;</w:t>
        <w:br/>
        <w:t>&lt;p&gt;‘Just one more chance, just one more chance!’&lt;/p&gt;</w:t>
        <w:br/>
        <w:t>&lt;p&gt;Jin-Woo’s eyes widened.&lt;/p&gt;</w:t>
        <w:br/>
        <w:t>&lt;p&gt;That’s when it happened.&lt;/p&gt;</w:t>
        <w:br/>
        <w:t>&lt;p&gt;*Tzzt—!*&lt;/p&gt;</w:t>
        <w:br/>
        <w:t>&lt;p&gt;As if someone had pressed the pause button on a video, the terrifyingly fast sword suddenly stopped.&lt;/p&gt;</w:t>
        <w:br/>
        <w:t>&lt;p&gt;No, it wasn’t stopped.&lt;/p&gt;</w:t>
        <w:br/>
        <w:t>&lt;p&gt;It had slowed down to the point where it seemed like it had stopped.&lt;/p&gt;</w:t>
        <w:br/>
        <w:t>&lt;p&gt;1 millimeter per minute?&lt;/p&gt;</w:t>
        <w:br/>
        <w:t>&lt;p&gt;Slowly but surely, the sword was descending.&lt;/p&gt;</w:t>
        <w:br/>
        <w:t>&lt;p&gt;‘What, what’s going on?’&lt;/p&gt;</w:t>
        <w:br/>
        <w:t>&lt;p&gt;Jin-Woo couldn’t hide his confusion.&lt;/p&gt;</w:t>
        <w:br/>
        <w:t>&lt;p&gt;Then, a woman’s voice, one he had never heard before, echoed in his mind.&lt;/p&gt;</w:t>
        <w:br/>
        <w:t>&lt;p&gt;[‘Secret Quest: The Courage of the Weak’ completion conditions have been fully met.]&lt;/p&gt;</w:t>
        <w:br/>
        <w:t>&lt;p&gt;Secret Quest?&lt;/p&gt;</w:t>
        <w:br/>
        <w:t>&lt;p&gt;Completion conditions met?&lt;/p&gt;</w:t>
        <w:br/>
        <w:t>&lt;p&gt;He couldn’t understand what it meant.&lt;/p&gt;</w:t>
        <w:br/>
        <w:t>&lt;p&gt;‘Wait, where is this voice coming from?’&lt;/p&gt;</w:t>
        <w:br/>
        <w:t>&lt;p&gt;But the voice continued, regardless of Jin-Woo’s will.&lt;/p&gt;</w:t>
        <w:br/>
        <w:t>&lt;p&gt;[You have qualified to become a Player. Will you accept?]&lt;/p&gt;</w:t>
        <w:br/>
        <w:t>&lt;p&gt;Qualified?&lt;/p&gt;</w:t>
        <w:br/>
        <w:t>&lt;p&gt;Accept?&lt;/p&gt;</w:t>
        <w:br/>
        <w:t>&lt;p&gt;‘It sounds like they’re offering me something...’&lt;/p&gt;</w:t>
        <w:br/>
        <w:t>&lt;p&gt;Having grown up poor, he had never turned down anything offered for free.&lt;/p&gt;</w:t>
        <w:br/>
        <w:t>&lt;p&gt;But that was when he was alive. What use was it now that he was about to die?&lt;/p&gt;</w:t>
        <w:br/>
        <w:t>&lt;p&gt;‘...’&lt;/p&gt;</w:t>
        <w:br/>
        <w:t>&lt;p&gt;As Jin-Woo hesitated, the voice in his head urged him again.&lt;/p&gt;</w:t>
        <w:br/>
        <w:t>&lt;p&gt;[The time granted to you is running out. If you refuse, your heart will stop in 0.02 seconds. Will you accept?]&lt;/p&gt;</w:t>
        <w:br/>
        <w:t>&lt;p&gt;Whether it was a hallucination or not, he absolutely agreed with the fact that he was about to die.&lt;/p&gt;</w:t>
        <w:br/>
        <w:t>&lt;p&gt;Besides the sword coming down on his head, countless other weapons were flying toward him.&lt;/p&gt;</w:t>
        <w:br/>
        <w:t>&lt;p&gt;At this point, he just thought, ‘Let it be.’&lt;/p&gt;</w:t>
        <w:br/>
        <w:t>&lt;p&gt;‘...If you’re giving it, then give it.’&lt;/p&gt;</w:t>
        <w:br/>
        <w:t>&lt;p&gt;There was no need to say it out loud.&lt;/p&gt;</w:t>
        <w:br/>
        <w:t>&lt;p&gt;He just thought it in his mind.&lt;/p&gt;</w:t>
        <w:br/>
        <w:t>&lt;p&gt;Yet, the voice in his head responded immediately.&lt;/p&gt;</w:t>
        <w:br/>
        <w:t>&lt;p&gt;[Welcome, Player.]&lt;/p&gt;</w:t>
        <w:br/>
        <w:t>&lt;p&gt;*Flash—*&lt;/p&gt;</w:t>
        <w:br/>
        <w:t>&lt;p&gt;A blinding light enveloped his entire body, and Jin-Woo lost consciousness.&lt;/p&gt;</w:t>
        <w:br/>
        <w:br/>
        <w:t>---</w:t>
        <w:br/>
        <w:br/>
        <w:t>&lt;p&gt;6. Penalty&lt;/p&gt;</w:t>
        <w:br/>
        <w:br/>
        <w:t>&lt;p&gt;He opened his eyes.&lt;/p&gt;</w:t>
        <w:br/>
        <w:t>&lt;p&gt;A white ceiling and the smell of disinfectant stinging his nose.&lt;/p&gt;</w:t>
        <w:br/>
        <w:t>&lt;p&gt;The feeling of a hard bed against his back.&lt;/p&gt;</w:t>
        <w:br/>
        <w:t>&lt;p&gt;Jin-Woo immediately knew where he had woken up.&lt;/p&gt;</w:t>
        <w:br/>
        <w:t>&lt;p&gt;‘A hospital?’&lt;/p&gt;</w:t>
        <w:br/>
        <w:t>&lt;p&gt;Since meeting Joo-Hee, a B-rank Healer Hunter, the frequency of his visits had decreased, but the hospital was still a familiar place to Jin-Woo, like a convenience store he’d stop by on his way home.&lt;/p&gt;</w:t>
        <w:br/>
        <w:t>&lt;p&gt;So much so that there were rumors of a “Sung Jin-Woo reserved seat” at the Hunter-designated hospital.&lt;/p&gt;</w:t>
        <w:br/>
        <w:t>&lt;p&gt;Jin-Woo sat up.&lt;/p&gt;</w:t>
        <w:br/>
        <w:t>&lt;p&gt;He placed his hand on his chest and quietly felt his heartbeat.&lt;/p&gt;</w:t>
        <w:br/>
        <w:t>&lt;p&gt;His heart was beating just fine.&lt;/p&gt;</w:t>
        <w:br/>
        <w:t>&lt;p&gt;‘I’m alive?’&lt;/p&gt;</w:t>
        <w:br/>
        <w:t>&lt;p&gt;But that wasn’t all.&lt;/p&gt;</w:t>
        <w:br/>
        <w:t>&lt;p&gt;Unlike usual, his body felt incredibly light.&lt;/p&gt;</w:t>
        <w:br/>
        <w:t>&lt;p&gt;Normally, when he woke up in a hospital, his mind would be foggy, and it would be hard to move his body.&lt;/p&gt;</w:t>
        <w:br/>
        <w:t>&lt;p&gt;But this time was different.&lt;/p&gt;</w:t>
        <w:br/>
        <w:t>&lt;p&gt;It felt like he had just woken up after a good night’s sleep at home.&lt;/p&gt;</w:t>
        <w:br/>
        <w:t>&lt;p&gt;‘What’s going on...?’&lt;/p&gt;</w:t>
        <w:br/>
        <w:t>&lt;p&gt;Given the situation before he lost consciousness, this shouldn’t have been possible.&lt;/p&gt;</w:t>
        <w:br/>
        <w:t>&lt;p&gt;A sword had been coming down right in front of him.&lt;/p&gt;</w:t>
        <w:br/>
        <w:t>&lt;p&gt;Even if the sword had missed by luck, he had been surrounded by terrifying enemies.&lt;/p&gt;</w:t>
        <w:br/>
        <w:t>&lt;p&gt;Even an attack party made up of A-rank, no, S-rank Hunters would have struggled against them.&lt;/p&gt;</w:t>
        <w:br/>
        <w:t>&lt;p&gt;‘I survived that?’&lt;/p&gt;</w:t>
        <w:br/>
        <w:t>&lt;p&gt;Was it all a dream?&lt;/p&gt;</w:t>
        <w:br/>
        <w:t>&lt;p&gt;Fortunately, there was a good way to check.&lt;/p&gt;</w:t>
        <w:br/>
        <w:t>&lt;p&gt;Jin-Woo pulled back the blanket covering him.&lt;/p&gt;</w:t>
        <w:br/>
        <w:t>&lt;p&gt;If it was real, his leg would be missing. If it was a dream, his leg would be...&lt;/p&gt;</w:t>
        <w:br/>
        <w:t>&lt;p&gt;“Are you awake?”&lt;/p&gt;</w:t>
        <w:br/>
        <w:br/>
        <w:t>**CHAPTER END**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
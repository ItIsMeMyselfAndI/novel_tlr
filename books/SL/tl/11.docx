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</w:t>
      </w:r>
    </w:p>
    <w:p>
      <w:r>
        <w:t>**CHAPTER START**</w:t>
        <w:br/>
        <w:br/>
        <w:t>&lt;h1&gt;Solo Leveling - Chapter 11&lt;/h1&gt;</w:t>
        <w:br/>
        <w:br/>
        <w:t>---</w:t>
        <w:br/>
        <w:br/>
        <w:t>&lt;p&gt;As soon as the words left his mouth, his entire body was enveloped in a faint blue aura.&lt;/p&gt;</w:t>
        <w:br/>
        <w:br/>
        <w:t>&lt;p&gt;'Huh... What is this feeling?'&lt;/p&gt;</w:t>
        <w:br/>
        <w:br/>
        <w:t>&lt;p&gt;Immediately, Joo-Hee’s face came to mind.&lt;/p&gt;</w:t>
        <w:br/>
        <w:br/>
        <w:t>&lt;p&gt;Whenever he was injured and healed by magic, he often felt a similar sensation.&lt;/p&gt;</w:t>
        <w:br/>
        <w:br/>
        <w:t>&lt;p&gt;If he had to describe it, it was like fresh air entering and leaving his lungs.&lt;/p&gt;</w:t>
        <w:br/>
        <w:br/>
        <w:t>&lt;p&gt;*Whoosh—*&lt;/p&gt;</w:t>
        <w:br/>
        <w:br/>
        <w:t>&lt;p&gt;The blue aura gradually faded away.&lt;/p&gt;</w:t>
        <w:br/>
        <w:br/>
        <w:t>&lt;p&gt;For some reason, he felt a sense of regret.&lt;/p&gt;</w:t>
        <w:br/>
        <w:br/>
        <w:t>&lt;p&gt;Jin-Woo stood up, jumped a few times, and stretched his body in various directions.&lt;/p&gt;</w:t>
        <w:br/>
        <w:br/>
        <w:t>&lt;p&gt;"This can’t be!"&lt;/p&gt;</w:t>
        <w:br/>
        <w:br/>
        <w:t>&lt;p&gt;His heart, which had been pounding as if it would burst, calmed down, and his rough breathing stabilized.&lt;/p&gt;</w:t>
        <w:br/>
        <w:br/>
        <w:t>&lt;p&gt;He felt no fatigue at all. His body, which had felt like it was about to collapse, now felt as refreshed as if he had just woken up from a good sleep.&lt;/p&gt;</w:t>
        <w:br/>
        <w:br/>
        <w:t>&lt;p&gt;The effect was perfect.&lt;/p&gt;</w:t>
        <w:br/>
        <w:br/>
        <w:t>&lt;p&gt;'This is amazing.'&lt;/p&gt;</w:t>
        <w:br/>
        <w:br/>
        <w:t>&lt;p&gt;Jin-Woo’s eyes widened.&lt;/p&gt;</w:t>
        <w:br/>
        <w:br/>
        <w:t>&lt;p&gt;He didn’t know if it was magic or something else, but this phenomenon could have a powerful impact on him.&lt;/p&gt;</w:t>
        <w:br/>
        <w:br/>
        <w:t>&lt;p&gt;Then, what about these Stat Points?&lt;/p&gt;</w:t>
        <w:br/>
        <w:br/>
        <w:t>&lt;p&gt;As Jin-Woo raised his head, he noticed a small box on the bed and the Information Window floating in front of him.&lt;/p&gt;</w:t>
        <w:br/>
        <w:br/>
        <w:t>&lt;p&gt;'The Random Box must be that small box...'&lt;/p&gt;</w:t>
        <w:br/>
        <w:br/>
        <w:t>&lt;p&gt;But the important thing was the Information Window.&lt;/p&gt;</w:t>
        <w:br/>
        <w:br/>
        <w:t>&lt;p&gt;The Information Window briefly displayed information about him.&lt;/p&gt;</w:t>
        <w:br/>
        <w:br/>
        <w:t>&lt;p&gt;Name: Sung Jin-Woo&lt;/p&gt;</w:t>
        <w:br/>
        <w:br/>
        <w:t>&lt;p&gt;Level: 1&lt;/p&gt;</w:t>
        <w:br/>
        <w:br/>
        <w:t>&lt;p&gt;Job: None&lt;/p&gt;</w:t>
        <w:br/>
        <w:br/>
        <w:t>&lt;p&gt;Title: None&lt;/p&gt;</w:t>
        <w:br/>
        <w:br/>
        <w:t>&lt;p&gt;HP: 100&lt;/p&gt;</w:t>
        <w:br/>
        <w:br/>
        <w:t>&lt;p&gt;MP: 10&lt;/p&gt;</w:t>
        <w:br/>
        <w:br/>
        <w:t>&lt;p&gt;Fatigue: 0&lt;/p&gt;</w:t>
        <w:br/>
        <w:br/>
        <w:t>&lt;p&gt;[Stats]&lt;/p&gt;</w:t>
        <w:br/>
        <w:br/>
        <w:t>&lt;p&gt;Strength: 10 Stamina: 10 Agility: 10 Intelligence: 10 Senses: 10&lt;/p&gt;</w:t>
        <w:br/>
        <w:br/>
        <w:t>&lt;p&gt;(Available Stat Points: 3)&lt;/p&gt;</w:t>
        <w:br/>
        <w:br/>
        <w:t>&lt;p&gt;[Skills]&lt;/p&gt;</w:t>
        <w:br/>
        <w:br/>
        <w:t>&lt;p&gt;Passive Skill: (Unknown) Lv.MAX, Tenacity Lv.1&lt;/p&gt;</w:t>
        <w:br/>
        <w:br/>
        <w:t>&lt;p&gt;Active Skill: Dash Lv.1&lt;/p&gt;</w:t>
        <w:br/>
        <w:br/>
        <w:t>&lt;p&gt;It was similar to the stats of a beginner character he had seen in online games long ago.&lt;/p&gt;</w:t>
        <w:br/>
        <w:br/>
        <w:t>&lt;p&gt;'Are these my current stats?'&lt;/p&gt;</w:t>
        <w:br/>
        <w:br/>
        <w:t>&lt;p&gt;Currently Level 1.&lt;/p&gt;</w:t>
        <w:br/>
        <w:br/>
        <w:t>&lt;p&gt;All stats were at their base values.&lt;/p&gt;</w:t>
        <w:br/>
        <w:br/>
        <w:t>&lt;p&gt;Considering his reality as the weakest among E-rank Hunters, it wasn’t surprising.&lt;/p&gt;</w:t>
        <w:br/>
        <w:br/>
        <w:t>&lt;p&gt;What caught his eye was the Skills section.&lt;/p&gt;</w:t>
        <w:br/>
        <w:br/>
        <w:t>&lt;p&gt;The Passive Skill 'Tenacity' and the Active Skill 'Dash'.&lt;/p&gt;</w:t>
        <w:br/>
        <w:br/>
        <w:t>&lt;p&gt;They felt strangely familiar.&lt;/p&gt;</w:t>
        <w:br/>
        <w:br/>
        <w:t>&lt;p&gt;"Ah, now that I think about it, yesterday..."&lt;/p&gt;</w:t>
        <w:br/>
        <w:br/>
        <w:t>&lt;p&gt;Yesterday, or more accurately, early this morning, when he was being chased by centipedes in the Penalty Zone, he had heard a message containing those words.&lt;/p&gt;</w:t>
        <w:br/>
        <w:br/>
        <w:t>&lt;p&gt;Was it after running for about three hours with all his might?&lt;/p&gt;</w:t>
        <w:br/>
        <w:br/>
        <w:t>&lt;p&gt;Suddenly, a message appeared.&lt;/p&gt;</w:t>
        <w:br/>
        <w:br/>
        <w:t>&lt;p&gt;['Skill: Dash Lv.1' has been learned.]&lt;/p&gt;</w:t>
        <w:br/>
        <w:br/>
        <w:t>&lt;p&gt;['Skill: Tenacity Lv.1' has been learned.]&lt;/p&gt;</w:t>
        <w:br/>
        <w:br/>
        <w:t>&lt;p&gt;At the time, he was too focused on running to think about what it meant, but now it was different.&lt;/p&gt;</w:t>
        <w:br/>
        <w:br/>
        <w:t>&lt;p&gt;Jin-Woo checked the skill descriptions.&lt;/p&gt;</w:t>
        <w:br/>
        <w:br/>
        <w:t>&lt;p&gt;[Skill: Dash Lv.1]&lt;/p&gt;</w:t>
        <w:br/>
        <w:br/>
        <w:t>&lt;p&gt;Active Skill.&lt;/p&gt;</w:t>
        <w:br/>
        <w:br/>
        <w:t>&lt;p&gt;Required Mana: 5.&lt;/p&gt;</w:t>
        <w:br/>
        <w:br/>
        <w:t>&lt;p&gt;Running has strengthened your legs. When activated, movement speed increases by 30%. Mana decreases by 1 per minute while active.&lt;/p&gt;</w:t>
        <w:br/>
        <w:br/>
        <w:t>&lt;p&gt;[Skill: Tenacity Lv.1]&lt;/p&gt;</w:t>
        <w:br/>
        <w:br/>
        <w:t>&lt;p&gt;Passive Skill.&lt;/p&gt;</w:t>
        <w:br/>
        <w:br/>
        <w:t>&lt;p&gt;No Mana required.&lt;/p&gt;</w:t>
        <w:br/>
        <w:br/>
        <w:t>&lt;p&gt;You possess an unyielding spirit. When your health drops below 30%, the Tenacity skill activates, reducing damage taken by 50%.&lt;/p&gt;</w:t>
        <w:br/>
        <w:br/>
        <w:t>&lt;p&gt;'Was it because I persistently ran that I was able to learn [Dash] and [Tenacity]?'&lt;/p&gt;</w:t>
        <w:br/>
        <w:br/>
        <w:t>&lt;p&gt;That seemed to make sense.&lt;/p&gt;</w:t>
        <w:br/>
        <w:br/>
        <w:t>&lt;p&gt;In other words, by repeating certain actions and meeting specific conditions, he could learn skills.&lt;/p&gt;</w:t>
        <w:br/>
        <w:br/>
        <w:t>&lt;p&gt;"Holy cow!"&lt;/p&gt;</w:t>
        <w:br/>
        <w:br/>
        <w:t>&lt;p&gt;This was a huge advantage.&lt;/p&gt;</w:t>
        <w:br/>
        <w:br/>
        <w:t>&lt;p&gt;Skills that Hunters could use were usually acquired during their first Awakening or through Runestones that occasionally dropped from A-rank or higher Magic Beasts.&lt;/p&gt;</w:t>
        <w:br/>
        <w:br/>
        <w:t>&lt;p&gt;The price of Runestones could range from a few million to billions of won.&lt;/p&gt;</w:t>
        <w:br/>
        <w:br/>
        <w:t>&lt;p&gt;The most expensive Runestone recently auctioned was worth about 7 billion won.&lt;/p&gt;</w:t>
        <w:br/>
        <w:br/>
        <w:t>&lt;p&gt;It contained a skill that could restore multiple injured people to their original state, and it was purchased anonymously by an S-rank Healer-type Hunter from abroad.&lt;/p&gt;</w:t>
        <w:br/>
        <w:br/>
        <w:t>&lt;p&gt;Jin-Woo’s heart began to race.&lt;/p&gt;</w:t>
        <w:br/>
        <w:br/>
        <w:t>&lt;p&gt;A skill that increases movement speed and another that reduces damage taken.&lt;/p&gt;</w:t>
        <w:br/>
        <w:br/>
        <w:t>&lt;p&gt;They weren’t comparable to the skills that were traded for billions, but they were still good skills.&lt;/p&gt;</w:t>
        <w:br/>
        <w:br/>
        <w:t>&lt;p&gt;And he had learned them for free.&lt;/p&gt;</w:t>
        <w:br/>
        <w:br/>
        <w:t>&lt;p&gt;His Mana was low, so it would be difficult to use them effectively, but still, learning them was something.&lt;/p&gt;</w:t>
        <w:br/>
        <w:br/>
        <w:t>&lt;p&gt;'Moreover, the Tenacity skill doesn’t require any Mana at all...'&lt;/p&gt;</w:t>
        <w:br/>
        <w:br/>
        <w:t>&lt;p&gt;Mana probably referred to Mana Power.&lt;/p&gt;</w:t>
        <w:br/>
        <w:br/>
        <w:t>&lt;p&gt;That meant even someone with as little Mana as him could freely use the Tenacity skill.&lt;/p&gt;</w:t>
        <w:br/>
        <w:br/>
        <w:t>&lt;p&gt;That alone was a big gain.&lt;/p&gt;</w:t>
        <w:br/>
        <w:br/>
        <w:t>&lt;p&gt;"But... what is this 'Unknown'?"&lt;/p&gt;</w:t>
        <w:br/>
        <w:br/>
        <w:t>&lt;p&gt;[Skills]&lt;/p&gt;</w:t>
        <w:br/>
        <w:br/>
        <w:t>&lt;p&gt;Passive Skill: (Unknown) Lv.MAX&lt;/p&gt;</w:t>
        <w:br/>
        <w:br/>
        <w:t>&lt;p&gt;The 'Unknown' that occupied one slot in the Passive Skills.&lt;/p&gt;</w:t>
        <w:br/>
        <w:br/>
        <w:t>&lt;p&gt;Since it was a Passive Skill, it would activate automatically, but there was no information about it.&lt;/p&gt;</w:t>
        <w:br/>
        <w:br/>
        <w:t>&lt;p&gt;'There’s not even a clue here.'&lt;/p&gt;</w:t>
        <w:br/>
        <w:br/>
        <w:t>&lt;p&gt;The information he could gather was too limited.&lt;/p&gt;</w:t>
        <w:br/>
        <w:br/>
        <w:t>&lt;p&gt;It didn’t seem like he would find an answer by pondering over it in this state.&lt;/p&gt;</w:t>
        <w:br/>
        <w:br/>
        <w:t>&lt;p&gt;So Jin-Woo turned his attention elsewhere.&lt;/p&gt;</w:t>
        <w:br/>
        <w:br/>
        <w:t>&lt;p&gt;'Stat Points...'&lt;/p&gt;</w:t>
        <w:br/>
        <w:br/>
        <w:t>&lt;p&gt;He still had three undistributed Stat Points from the reward.&lt;/p&gt;</w:t>
        <w:br/>
        <w:br/>
        <w:t>&lt;p&gt;[Stats]&lt;/p&gt;</w:t>
        <w:br/>
        <w:br/>
        <w:t>&lt;p&gt;Strength: 10 Stamina: 10 Agility: 10 Intelligence: 10 Senses: 10&lt;/p&gt;</w:t>
        <w:br/>
        <w:br/>
        <w:t>&lt;p&gt;(Available Stat Points: 3)&lt;/p&gt;</w:t>
        <w:br/>
        <w:br/>
        <w:t>&lt;p&gt;'I can increase my stats by 3, right?'&lt;/p&gt;</w:t>
        <w:br/>
        <w:br/>
        <w:t>&lt;p&gt;There were five stats in the list.&lt;/p&gt;</w:t>
        <w:br/>
        <w:br/>
        <w:t>&lt;p&gt;Since he was Level 1, all the stats were simple.&lt;/p&gt;</w:t>
        <w:br/>
        <w:br/>
        <w:t>&lt;p&gt;But considering reality, it wasn’t something he could take lightly.&lt;/p&gt;</w:t>
        <w:br/>
        <w:br/>
        <w:t>&lt;p&gt;If a single decision could change his actual abilities, who could make such a decision easily?&lt;/p&gt;</w:t>
        <w:br/>
        <w:br/>
        <w:t>&lt;p&gt;Jin-Woo’s expression became serious.&lt;/p&gt;</w:t>
        <w:br/>
        <w:br/>
        <w:t>&lt;p&gt;'Strength is probably power...'&lt;/p&gt;</w:t>
        <w:br/>
        <w:br/>
        <w:t>&lt;p&gt;He could roughly guess the meanings of Strength, Stamina, and Agility.&lt;/p&gt;</w:t>
        <w:br/>
        <w:br/>
        <w:t>&lt;p&gt;They were common 'stats' found in games.&lt;/p&gt;</w:t>
        <w:br/>
        <w:br/>
        <w:t>&lt;p&gt;The problem was the Intelligence and Senses stats at the end. As expected from the system that had been consistently unhelpful, there was no explanation this time either.&lt;/p&gt;</w:t>
        <w:br/>
        <w:br/>
        <w:t>&lt;p&gt;Would increasing Intelligence make him smarter?&lt;/p&gt;</w:t>
        <w:br/>
        <w:br/>
        <w:t>&lt;p&gt;Would increasing Senses make him more sensitive?&lt;/p&gt;</w:t>
        <w:br/>
        <w:br/>
        <w:t>&lt;p&gt;Either way, the Intelligence and Senses stats didn’t seem particularly useful.&lt;/p&gt;</w:t>
        <w:br/>
        <w:br/>
        <w:t>&lt;p&gt;He was a Combat-type Hunter.&lt;/p&gt;</w:t>
        <w:br/>
        <w:br/>
        <w:t>&lt;p&gt;What he needed was power, speed, or stamina.&lt;/p&gt;</w:t>
        <w:br/>
        <w:br/>
        <w:t>&lt;p&gt;'If I had to choose one of the three, it would definitely be Strength.'&lt;/p&gt;</w:t>
        <w:br/>
        <w:br/>
        <w:t>&lt;p&gt;Being stronger would be convenient in many ways.&lt;/p&gt;</w:t>
        <w:br/>
        <w:br/>
        <w:t>&lt;p&gt;And he wanted to see what kind of changes would occur in his body as the stat values increased.&lt;/p&gt;</w:t>
        <w:br/>
        <w:br/>
        <w:t>&lt;p&gt;So he invested all the points into the Strength stat, which seemed like it would show the most noticeable change.&lt;/p&gt;</w:t>
        <w:br/>
        <w:br/>
        <w:t>&lt;p&gt;"3 points into Strength."&lt;/p&gt;</w:t>
        <w:br/>
        <w:br/>
        <w:t>&lt;p&gt;*Ding.*&lt;/p&gt;</w:t>
        <w:br/>
        <w:br/>
        <w:t>&lt;p&gt;[Stats]&lt;/p&gt;</w:t>
        <w:br/>
        <w:br/>
        <w:t>&lt;p&gt;Strength: 13 Stamina: 10 Agility: 10 Intelligence: 10 Senses: 10&lt;/p&gt;</w:t>
        <w:br/>
        <w:br/>
        <w:t>&lt;p&gt;(Available Stat Points: 0)&lt;/p&gt;</w:t>
        <w:br/>
        <w:br/>
        <w:t>&lt;p&gt;'Is that it?'&lt;/p&gt;</w:t>
        <w:br/>
        <w:br/>
        <w:t>&lt;p&gt;That was all.&lt;/p&gt;</w:t>
        <w:br/>
        <w:br/>
        <w:t>&lt;p&gt;The only change was the Strength stat number floating in front of him like a hologram, changing from 10 to 13.&lt;/p&gt;</w:t>
        <w:br/>
        <w:br/>
        <w:t>&lt;p&gt;There was no uncontrollable surge of power coursing through his body like in comics or movies.&lt;/p&gt;</w:t>
        <w:br/>
        <w:br/>
        <w:t>&lt;p&gt;"Did something change?"&lt;/p&gt;</w:t>
        <w:br/>
        <w:br/>
        <w:t>&lt;p&gt;He decided to test his strength.&lt;/p&gt;</w:t>
        <w:br/>
        <w:br/>
        <w:t>&lt;p&gt;Jin-Woo stood next to the bed and tried to lift it. He felt some weight, but it was easier than he expected.&lt;/p&gt;</w:t>
        <w:br/>
        <w:br/>
        <w:t>&lt;p&gt;But he couldn’t tell if it was because the bed wasn’t heavy or because his Strength had increased.&lt;/p&gt;</w:t>
        <w:br/>
        <w:br/>
        <w:t>&lt;p&gt;'I should have tried lifting it before using the points.'&lt;/p&gt;</w:t>
        <w:br/>
        <w:br/>
        <w:t>&lt;p&gt;Since he had already used all the points, it was hard to tell the difference before and after the investment.&lt;/p&gt;</w:t>
        <w:br/>
        <w:br/>
        <w:t>&lt;p&gt;'If I had more points...'&lt;/p&gt;</w:t>
        <w:br/>
        <w:br/>
        <w:t>&lt;p&gt;As Jin-Woo clicked his tongue, a memory suddenly flashed in his mind.&lt;/p&gt;</w:t>
        <w:br/>
        <w:br/>
        <w:t>&lt;p&gt;"The Penalty Quest reward!"&lt;/p&gt;</w:t>
        <w:br/>
        <w:br/>
        <w:t>&lt;p&gt;He hadn’t just completed the Daily Quest today.&lt;/p&gt;</w:t>
        <w:br/>
        <w:br/>
        <w:t>&lt;p&gt;Although he had died and come back to life, he had definitely completed the Penalty Quest, and a message had appeared saying the reward had been distributed.&lt;/p&gt;</w:t>
        <w:br/>
        <w:br/>
        <w:t>&lt;p&gt;Jin-Woo hurriedly called up the Message Window.&lt;/p&gt;</w:t>
        <w:br/>
        <w:br/>
        <w:t>&lt;p&gt;[Penalty Quest completion reward has arrived.]&lt;/p&gt;</w:t>
        <w:br/>
        <w:br/>
        <w:t>&lt;p&gt;[Would you like to check the reward?] (Y/N)&lt;/p&gt;</w:t>
        <w:br/>
        <w:br/>
        <w:t>&lt;p&gt;"Of course!"&lt;/p&gt;</w:t>
        <w:br/>
        <w:br/>
        <w:t>&lt;p&gt;Jin-Woo clenched his fist.&lt;/p&gt;</w:t>
        <w:br/>
        <w:br/>
        <w:t>&lt;p&gt;Obviously, YES!&lt;/p&gt;</w:t>
        <w:br/>
        <w:br/>
        <w:t>&lt;p&gt;[The following rewards are prepared.]&lt;/p&gt;</w:t>
        <w:br/>
        <w:br/>
        <w:t>&lt;p&gt;Reward 1. Stat Points +3&lt;/p&gt;</w:t>
        <w:br/>
        <w:br/>
        <w:t>&lt;p&gt;Reward 2. Random Box x1&lt;/p&gt;</w:t>
        <w:br/>
        <w:br/>
        <w:t>&lt;p&gt;[Would you like to accept all?]&lt;/p&gt;</w:t>
        <w:br/>
        <w:br/>
        <w:t>&lt;p&gt;Unlike the Daily Quest completion, there was no Status Recovery option, but what he needed were the Stat Points.&lt;/p&gt;</w:t>
        <w:br/>
        <w:br/>
        <w:t>&lt;p&gt;Since it was a quest received as a penalty, he had been worried the rewards might be different, but fortunately, he received the same 3 points.&lt;/p&gt;</w:t>
        <w:br/>
        <w:br/>
        <w:t>&lt;p&gt;Jin-Woo cheered.&lt;/p&gt;</w:t>
        <w:br/>
        <w:br/>
        <w:t>&lt;p&gt;"Add 3 points to Strength."&lt;/p&gt;</w:t>
        <w:br/>
        <w:br/>
        <w:t>&lt;p&gt;*Ding.*&lt;/p&gt;</w:t>
        <w:br/>
        <w:br/>
        <w:t>&lt;p&gt;[Stats]&lt;/p&gt;</w:t>
        <w:br/>
        <w:br/>
        <w:t>&lt;p&gt;Strength: 16 Stamina: 10 Agility: 10 Intelligence: 10 Senses: 10&lt;/p&gt;</w:t>
        <w:br/>
        <w:br/>
        <w:t>&lt;p&gt;(Available Stat Points: 0)&lt;/p&gt;</w:t>
        <w:br/>
        <w:br/>
        <w:t>&lt;p&gt;His Strength jumped from 13 to 16.&lt;/p&gt;</w:t>
        <w:br/>
        <w:br/>
        <w:t>&lt;p&gt;Jin-Woo stood in front of the bed again and exerted force into his arms.&lt;/p&gt;</w:t>
        <w:br/>
        <w:br/>
        <w:t>&lt;p&gt;This time, the bed lifted much more easily than before. Now he could clearly feel the difference.&lt;/p&gt;</w:t>
        <w:br/>
        <w:br/>
        <w:t>&lt;p&gt;"It’s true...!"&lt;/p&gt;</w:t>
        <w:br/>
        <w:br/>
        <w:t>&lt;p&gt;He had truly become stronger.&lt;/p&gt;</w:t>
        <w:br/>
        <w:br/>
        <w:t>&lt;p&gt;In terms of stats alone, it was a 60% increase from the original value of 10, so it was impossible not to feel the difference.&lt;/p&gt;</w:t>
        <w:br/>
        <w:br/>
        <w:t>&lt;p&gt;Excited, Jin-Woo caused a commotion by lifting not only the bed but also various items in the hospital room.&lt;/p&gt;</w:t>
        <w:br/>
        <w:br/>
        <w:t>&lt;p&gt;Eventually, the head nurse, who happened to be passing by and heard the noise, came in and scolded him, and only then did he stop.&lt;/p&gt;</w:t>
        <w:br/>
        <w:br/>
        <w:t>&lt;p&gt;"...Sorry."&lt;/p&gt;</w:t>
        <w:br/>
        <w:br/>
        <w:t>&lt;p&gt;After the head nurse left, Jin-Woo let out a sigh of relief.&lt;/p&gt;</w:t>
        <w:br/>
        <w:br/>
        <w:t>&lt;p&gt;"Whew."&lt;/p&gt;</w:t>
        <w:br/>
        <w:br/>
        <w:t>&lt;p&gt;But his excitement didn’t subside.&lt;/p&gt;</w:t>
        <w:br/>
        <w:br/>
        <w:t>&lt;p&gt;His heart was pounding fiercely.&lt;/p&gt;</w:t>
        <w:br/>
        <w:br/>
        <w:t>&lt;p&gt;*Thump thump.*&lt;/p&gt;</w:t>
        <w:br/>
        <w:br/>
        <w:t>&lt;p&gt;It hurt his chest.&lt;/p&gt;</w:t>
        <w:br/>
        <w:br/>
        <w:t>&lt;p&gt;Daily Quests and Stat Point rewards!&lt;/p&gt;</w:t>
        <w:br/>
        <w:br/>
        <w:t>&lt;p&gt;If this phenomenon didn’t suddenly end, he could live a completely different life than before.&lt;/p&gt;</w:t>
        <w:br/>
        <w:br/>
        <w:t>&lt;p&gt;This was a huge opportunity.&lt;/p&gt;</w:t>
        <w:br/>
        <w:br/>
        <w:t>&lt;p&gt;And there was the Level displayed in the Information Window.&lt;/p&gt;</w:t>
        <w:br/>
        <w:br/>
        <w:t>&lt;p&gt;'Maybe I can even level up?'&lt;/p&gt;</w:t>
        <w:br/>
        <w:br/>
        <w:t>&lt;p&gt;Jin-Woo shook his head.&lt;/p&gt;</w:t>
        <w:br/>
        <w:br/>
        <w:t>&lt;p&gt;'Nah... no way.'&lt;/p&gt;</w:t>
        <w:br/>
        <w:br/>
        <w:t>&lt;p&gt;It was too much of a dream.&lt;/p&gt;</w:t>
        <w:br/>
        <w:br/>
        <w:t>&lt;p&gt;He didn’t even hope for that.&lt;/p&gt;</w:t>
        <w:br/>
        <w:br/>
        <w:t>&lt;p&gt;The Quests and rewards were enough.&lt;/p&gt;</w:t>
        <w:br/>
        <w:br/>
        <w:t>&lt;p&gt;Using Stat Points to enhance his abilities.&lt;/p&gt;</w:t>
        <w:br/>
        <w:br/>
        <w:t>&lt;p&gt;Stronger today than yesterday, stronger tomorrow than today.&lt;/p&gt;</w:t>
        <w:br/>
        <w:br/>
        <w:t>&lt;p&gt;Growing stronger every day.&lt;/p&gt;</w:t>
        <w:br/>
        <w:br/>
        <w:t>&lt;p&gt;'Me, an E-rank Hunter, known as the weakest weapon, getting stronger?'&lt;/p&gt;</w:t>
        <w:br/>
        <w:br/>
        <w:t>&lt;p&gt;He didn’t need to aim for S or A-rank.&lt;/p&gt;</w:t>
        <w:br/>
        <w:br/>
        <w:t>&lt;p&gt;Even the C and D-rank Hunters he had worked with would laugh at the idea.&lt;/p&gt;</w:t>
        <w:br/>
        <w:br/>
        <w:t>&lt;p&gt;They’d point and laugh, holding their stomachs.&lt;/p&gt;</w:t>
        <w:br/>
        <w:br/>
        <w:t>&lt;p&gt;Sung Jin-Woo getting stronger?&lt;/p&gt;</w:t>
        <w:br/>
        <w:br/>
        <w:t>&lt;p&gt;The infamous Sung Jin-Woo?&lt;/p&gt;</w:t>
        <w:br/>
        <w:br/>
        <w:t>&lt;p&gt;But he didn’t mind being laughed at.&lt;/p&gt;</w:t>
        <w:br/>
        <w:br/>
        <w:t>&lt;p&gt;No, he was used to being laughed at.&lt;/p&gt;</w:t>
        <w:br/>
        <w:br/>
        <w:t>&lt;p&gt;Just having this opportunity was enough to make him happy.&lt;/p&gt;</w:t>
        <w:br/>
        <w:br/>
        <w:t>&lt;p&gt;But suddenly, a question arose in his mind.&lt;/p&gt;</w:t>
        <w:br/>
        <w:br/>
        <w:t>&lt;p&gt;'Could this be the process of Awakening after Awakening?'&lt;/p&gt;</w:t>
        <w:br/>
        <w:br/>
        <w:t>&lt;p&gt;It wasn’t common, but there were definitely cases where Hunters who had been struggling at the bottom reawakened and became top-tier.&lt;/p&gt;</w:t>
        <w:br/>
        <w:br/>
        <w:t>&lt;p&gt;If so, did all Hunters who became stronger through reawakening experience something like this?&lt;/p&gt;</w:t>
        <w:br/>
        <w:br/>
        <w:t>&lt;p&gt;'Let’s look it up.'&lt;/p&gt;</w:t>
        <w:br/>
        <w:br/>
        <w:t>&lt;p&gt;Curious, Jin-Woo sat down in front of the computer in the corner of the room.&lt;/p&gt;</w:t>
        <w:br/>
        <w:br/>
        <w:t>&lt;p&gt;Since it was a VIP room provided by the Association, there were many convenient things, including a computer.&lt;/p&gt;</w:t>
        <w:br/>
        <w:br/>
        <w:t>&lt;p&gt;*Tap tap.*&lt;/p&gt;</w:t>
        <w:br/>
        <w:br/>
        <w:t>&lt;p&gt;Jin-Woo’s fingers moved quickly across the keyboard.&lt;/p&gt;</w:t>
        <w:br/>
        <w:br/>
        <w:t>&lt;p&gt;Search, search, and search again.&lt;/p&gt;</w:t>
        <w:br/>
        <w:br/>
        <w:t>&lt;p&gt;He went through countless sites.&lt;/p&gt;</w:t>
        <w:br/>
        <w:br/>
        <w:t>&lt;p&gt;He even accessed sites that were only available to Hunter License holders.&lt;/p&gt;</w:t>
        <w:br/>
        <w:br/>
        <w:t>&lt;p&gt;He paid for information and tirelessly searched through related documents.&lt;/p&gt;</w:t>
        <w:br/>
        <w:br/>
        <w:t>&lt;p&gt;But there was nothing similar, let alone the same.&lt;/p&gt;</w:t>
        <w:br/>
        <w:br/>
        <w:t>&lt;p&gt;'It’s different...'&lt;/p&gt;</w:t>
        <w:br/>
        <w:br/>
        <w:t>&lt;p&gt;It was completely different from typical reawakening.&lt;/p&gt;</w:t>
        <w:br/>
        <w:br/>
        <w:t>&lt;p&gt;Most reawakened Hunters gained their power through the same process as when they first became Hunters.&lt;/p&gt;</w:t>
        <w:br/>
        <w:br/>
        <w:t>&lt;p&gt;There were no cases like his, where a strange voice was heard just before death, or where stats were visible like in a game, and increasing those stats led to growth in power.&lt;/p&gt;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
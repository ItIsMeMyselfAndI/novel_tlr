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</w:t>
      </w:r>
    </w:p>
    <w:p>
      <w:r>
        <w:t>**CHAPTER START**</w:t>
        <w:br/>
        <w:br/>
        <w:t>&lt;h1&gt;Solo Leveling - Chapter 14&lt;/h1&gt;</w:t>
        <w:br/>
        <w:br/>
        <w:t>---</w:t>
        <w:br/>
        <w:br/>
        <w:t>&lt;p&gt;Chapter 14&lt;/p&gt;</w:t>
        <w:br/>
        <w:br/>
        <w:t>---</w:t>
        <w:br/>
        <w:br/>
        <w:t>&lt;p&gt;The Lycan that had leaped over Jin-Woo’s head saw the scene and began to tuck its tail, hesitating before slowly backing away.&lt;/p&gt;</w:t>
        <w:br/>
        <w:t>&lt;p&gt;“Huh…?”&lt;/p&gt;</w:t>
        <w:br/>
        <w:t>&lt;p&gt;Was this the result of focusing all my points on Strength?&lt;/p&gt;</w:t>
        <w:br/>
        <w:t>&lt;p&gt;As Jin-Woo stood in shock, unable to close his mouth, the headless Lycan’s legs trembled before it finally stopped moving.&lt;/p&gt;</w:t>
        <w:br/>
        <w:t>&lt;p&gt;Then, a familiar mechanical sound rang out.&lt;/p&gt;</w:t>
        <w:br/>
        <w:t>&lt;p&gt;*Ding*&lt;/p&gt;</w:t>
        <w:br/>
        <w:t>&lt;p&gt;[You have defeated the Steel-Fanged Lycan.]&lt;/p&gt;</w:t>
        <w:br/>
        <w:t>&lt;p&gt;[You leveled up!]&lt;/p&gt;</w:t>
        <w:br/>
        <w:t>&lt;p&gt;***&lt;/p&gt;</w:t>
        <w:br/>
        <w:t>&lt;p&gt;“My Level increased?”&lt;/p&gt;</w:t>
        <w:br/>
        <w:t>&lt;p&gt;To confirm he hadn’t misheard, Jin-Woo quickly opened his Status Window.&lt;/p&gt;</w:t>
        <w:br/>
        <w:t>&lt;p&gt;Name: Sung Jin-Woo&lt;/p&gt;</w:t>
        <w:br/>
        <w:t>&lt;p&gt;Level: 2&lt;/p&gt;</w:t>
        <w:br/>
        <w:t>&lt;p&gt;Job: None&lt;/p&gt;</w:t>
        <w:br/>
        <w:t>&lt;p&gt;Title: None&lt;/p&gt;</w:t>
        <w:br/>
        <w:t>&lt;p&gt;HP: 205&lt;/p&gt;</w:t>
        <w:br/>
        <w:t>&lt;p&gt;MP: 22&lt;/p&gt;</w:t>
        <w:br/>
        <w:t>&lt;p&gt;Fatigue: 0&lt;/p&gt;</w:t>
        <w:br/>
        <w:t>&lt;p&gt;[Stats]&lt;/p&gt;</w:t>
        <w:br/>
        <w:t>&lt;p&gt;Strength: 32 Stamina: 11 Agility: 11 Intelligence: 11 Senses: 11&lt;/p&gt;</w:t>
        <w:br/>
        <w:t>&lt;p&gt;(Available Stat Points: 0)&lt;/p&gt;</w:t>
        <w:br/>
        <w:t>&lt;p&gt;[Skills]&lt;/p&gt;</w:t>
        <w:br/>
        <w:t>&lt;p&gt;Passive Skills: (Unknown) Lv.MAX, Tenacity Lv.1&lt;/p&gt;</w:t>
        <w:br/>
        <w:t>&lt;p&gt;Active Skill: Dash Lv.1&lt;/p&gt;</w:t>
        <w:br/>
        <w:t>&lt;p&gt;It was true. His Level had indeed increased.&lt;/p&gt;</w:t>
        <w:br/>
        <w:t>&lt;p&gt;And with the Level up, all his Stats had increased by 1 point.&lt;/p&gt;</w:t>
        <w:br/>
        <w:t>&lt;p&gt;It wasn’t just Quest rewards that could affect Stats.&lt;/p&gt;</w:t>
        <w:br/>
        <w:t>&lt;p&gt;Leveling up also increased the Stats in the Status Window.&lt;/p&gt;</w:t>
        <w:br/>
        <w:t>&lt;p&gt;‘So Leveling up is possible!’&lt;/p&gt;</w:t>
        <w:br/>
        <w:t>&lt;p&gt;Something he had only dared to hope for had now become a reality right before his eyes.&lt;/p&gt;</w:t>
        <w:br/>
        <w:t>&lt;p&gt;His heart began to beat faster.&lt;/p&gt;</w:t>
        <w:br/>
        <w:t>&lt;p&gt;‘Moreover, the points from Leveling up are even higher.’&lt;/p&gt;</w:t>
        <w:br/>
        <w:t>&lt;p&gt;The total Stat points from completing a Quest were 3.&lt;/p&gt;</w:t>
        <w:br/>
        <w:t>&lt;p&gt;The total Stat points from Leveling up were 5.&lt;/p&gt;</w:t>
        <w:br/>
        <w:t>&lt;p&gt;Although it was inconvenient that he couldn’t freely distribute the points, the growth from Leveling up was significantly greater.&lt;/p&gt;</w:t>
        <w:br/>
        <w:t>&lt;p&gt;Additionally, while Quests could only be completed once per day, there seemed to be no limit to Leveling up.&lt;/p&gt;</w:t>
        <w:br/>
        <w:t>&lt;p&gt;‘I only killed two, and my Level increased.’&lt;/p&gt;</w:t>
        <w:br/>
        <w:t>&lt;p&gt;It’s the same in games.&lt;/p&gt;</w:t>
        <w:br/>
        <w:t>&lt;p&gt;In the lower Levels, you can Level up quickly in a short amount of time.&lt;/p&gt;</w:t>
        <w:br/>
        <w:t>&lt;p&gt;Currently, Jin-Woo’s Level was 2.&lt;/p&gt;</w:t>
        <w:br/>
        <w:t>&lt;p&gt;It wasn’t an exaggeration to say he was at the very bottom.&lt;/p&gt;</w:t>
        <w:br/>
        <w:t>&lt;p&gt;But this wasn’t your average low Level.&lt;/p&gt;</w:t>
        <w:br/>
        <w:t>&lt;p&gt;His Strength Stat had already surpassed 30.&lt;/p&gt;</w:t>
        <w:br/>
        <w:t>&lt;p&gt;Assuming his Strength increased by 1 with each Level, Jin-Woo’s current Strength was equivalent to someone above Level 20.&lt;/p&gt;</w:t>
        <w:br/>
        <w:t>&lt;p&gt;What happens when a user with Level 20 Stats hunts in a Level 1 hunting ground?&lt;/p&gt;</w:t>
        <w:br/>
        <w:t>&lt;p&gt;‘Absolute over-Leveling…’&lt;/p&gt;</w:t>
        <w:br/>
        <w:t>&lt;p&gt;As if to prove this assumption, the destructive power of his punch earlier had far exceeded his expectations.&lt;/p&gt;</w:t>
        <w:br/>
        <w:t>&lt;p&gt;‘Even though my Strength Stat only tripled… the difference in power wasn’t just triple.’&lt;/p&gt;</w:t>
        <w:br/>
        <w:t>&lt;p&gt;Jin-Woo’s original Strength Stat was 10.&lt;/p&gt;</w:t>
        <w:br/>
        <w:t>&lt;p&gt;Strength 10 and Strength 30 are a threefold difference in numbers, but the actual difference in power was much greater than that.&lt;/p&gt;</w:t>
        <w:br/>
        <w:t>&lt;p&gt;‘Perhaps…?’&lt;/p&gt;</w:t>
        <w:br/>
        <w:t>&lt;p&gt;What if Stats have a multiplier effect as they increase?&lt;/p&gt;</w:t>
        <w:br/>
        <w:t>&lt;p&gt;Then this level of destructive power would make perfect sense.&lt;/p&gt;</w:t>
        <w:br/>
        <w:t>&lt;p&gt;Moreover, his movements had become faster than before.&lt;/p&gt;</w:t>
        <w:br/>
        <w:t>&lt;p&gt;Previously, it would have been impossible for him to dodge a beast’s attack while charging at full speed or to hear the sound of splitting air when throwing a punch.&lt;/p&gt;</w:t>
        <w:br/>
        <w:t>&lt;p&gt;“Well, if muscle strength increases, speed naturally follows.”&lt;/p&gt;</w:t>
        <w:br/>
        <w:t>&lt;p&gt;Increasing his Strength Stat had boosted both his ‘power’ and ‘speed.’&lt;/p&gt;</w:t>
        <w:br/>
        <w:t>&lt;p&gt;This was proven in his battles with the Lycans.&lt;/p&gt;</w:t>
        <w:br/>
        <w:t>&lt;p&gt;So, what would happen if he increased his Agility?&lt;/p&gt;</w:t>
        <w:br/>
        <w:t>&lt;p&gt;It sparked his curiosity, but there was no way to know for now.&lt;/p&gt;</w:t>
        <w:br/>
        <w:t>&lt;p&gt;To find out, he’d have to raise the Stat himself.&lt;/p&gt;</w:t>
        <w:br/>
        <w:t>&lt;p&gt;‘Still…’&lt;/p&gt;</w:t>
        <w:br/>
        <w:t>&lt;p&gt;He thought it would be a waste to invest the Quest reward points into Agility.&lt;/p&gt;</w:t>
        <w:br/>
        <w:t>&lt;p&gt;If investing in Strength could increase both power and speed, why bother putting points into Agility?&lt;/p&gt;</w:t>
        <w:br/>
        <w:t>&lt;p&gt;That left only one option.&lt;/p&gt;</w:t>
        <w:br/>
        <w:t>&lt;p&gt;‘Level up as fast as possible.’&lt;/p&gt;</w:t>
        <w:br/>
        <w:t>&lt;p&gt;Increase Agility through Leveling up.&lt;/p&gt;</w:t>
        <w:br/>
        <w:t>&lt;p&gt;They say even dust can pile up to form a mountain.&lt;/p&gt;</w:t>
        <w:br/>
        <w:t>&lt;p&gt;If I keep increasing it bit by bit, I’ll eventually feel the difference.&lt;/p&gt;</w:t>
        <w:br/>
        <w:t>&lt;p&gt;Jin-Woo pulled the sword embedded in the ground.&lt;/p&gt;</w:t>
        <w:br/>
        <w:t>&lt;p&gt;‘Then, shall we begin?’&lt;/p&gt;</w:t>
        <w:br/>
        <w:t>&lt;p&gt;There was still one more creature left to kill.&lt;/p&gt;</w:t>
        <w:br/>
        <w:t>&lt;p&gt;“But… where did that guy go?”&lt;/p&gt;</w:t>
        <w:br/>
        <w:t>&lt;p&gt;A Lycan that had been nearby just a moment ago had disappeared without a trace.&lt;/p&gt;</w:t>
        <w:br/>
        <w:t>&lt;p&gt;He looked around intently but couldn’t find any trace of it.&lt;/p&gt;</w:t>
        <w:br/>
        <w:t>&lt;p&gt;It seemed to have run away while he was checking his Status Window.&lt;/p&gt;</w:t>
        <w:br/>
        <w:t>&lt;p&gt;No wonder it had been tucking its tail and watching him cautiously.&lt;/p&gt;</w:t>
        <w:br/>
        <w:t>&lt;p&gt;“Tch.”&lt;/p&gt;</w:t>
        <w:br/>
        <w:t>&lt;p&gt;Jin-Woo clicked his tongue in disappointment, feeling as though he’d let experience points slip away.&lt;/p&gt;</w:t>
        <w:br/>
        <w:t>&lt;p&gt;As he was about to move on...&lt;/p&gt;</w:t>
        <w:br/>
        <w:t>&lt;p&gt;‘Do these guys not drop Magic Stones or something?’&lt;/p&gt;</w:t>
        <w:br/>
        <w:t>&lt;p&gt;He suddenly stopped in his tracks, struck by the thought.&lt;/p&gt;</w:t>
        <w:br/>
        <w:t>&lt;p&gt;Magic Beasts that came out of Gates usually had one or more Magic Stones inside them.&lt;/p&gt;</w:t>
        <w:br/>
        <w:t>&lt;p&gt;If luck was on your side, you might even find a Rune Stone.&lt;/p&gt;</w:t>
        <w:br/>
        <w:t>&lt;p&gt;Rune Stones, which could teach Skills, were valuable, and Magic Stones were also traded at high prices for various uses.&lt;/p&gt;</w:t>
        <w:br/>
        <w:t>&lt;p&gt;It wasn’t an exaggeration to say that Hunters went on Raids not just for the base reward but also to hunt for these Magic Stones.&lt;/p&gt;</w:t>
        <w:br/>
        <w:t>&lt;p&gt;Jin-Woo was also a Hunter.&lt;/p&gt;</w:t>
        <w:br/>
        <w:t>&lt;p&gt;It felt disappointing to have successfully hunted something but not have anything to show for it.&lt;/p&gt;</w:t>
        <w:br/>
        <w:t>&lt;p&gt;Out of curiosity, he cut open the Lycan’s belly, but it was a wasted effort.&lt;/p&gt;</w:t>
        <w:br/>
        <w:t>&lt;p&gt;These creatures seemed to be entirely different from Magic Beasts.&lt;/p&gt;</w:t>
        <w:br/>
        <w:t>&lt;p&gt;He had been to many Dungeons, but he had never seen a Magic Beast that resembled a wolf so closely.&lt;/p&gt;</w:t>
        <w:br/>
        <w:t>&lt;p&gt;As Jin-Woo was about to brush off his hands and stand up...&lt;/p&gt;</w:t>
        <w:br/>
        <w:t>&lt;p&gt;“Hmm?”&lt;/p&gt;</w:t>
        <w:br/>
        <w:t>&lt;p&gt;He noticed something shining inside the Lycan’s mouth.&lt;/p&gt;</w:t>
        <w:br/>
        <w:t>&lt;p&gt;Jin-Woo pried open the Lycan’s jaws.&lt;/p&gt;</w:t>
        <w:br/>
        <w:t>&lt;p&gt;One of the Lycan’s fang appeared, gleaming brightly.&lt;/p&gt;</w:t>
        <w:br/>
        <w:t>&lt;p&gt;When he reached out to touch it, a message popped up.&lt;/p&gt;</w:t>
        <w:br/>
        <w:t>&lt;p&gt;[Item: Lycan’s Fang Found. Would you like to acquire it?]&lt;/p&gt;</w:t>
        <w:br/>
        <w:t>&lt;p&gt;“Acquire.”&lt;/p&gt;</w:t>
        <w:br/>
        <w:t>&lt;p&gt;[Item: Lycan’s Fang]&lt;/p&gt;</w:t>
        <w:br/>
        <w:t>&lt;p&gt;Acquisition Difficulty: None&lt;/p&gt;</w:t>
        <w:br/>
        <w:t>&lt;p&gt;Type: Miscellaneous&lt;/p&gt;</w:t>
        <w:br/>
        <w:t>&lt;p&gt;A large and sharp Lycan’s fang. You can store it in your inventory or sell it at the shop.&lt;/p&gt;</w:t>
        <w:br/>
        <w:t>&lt;p&gt;Jin-Woo was baffled as he held the fang in his hand.&lt;/p&gt;</w:t>
        <w:br/>
        <w:t>&lt;p&gt;‘There’s a shop too?’&lt;/p&gt;</w:t>
        <w:br/>
        <w:t>&lt;p&gt;Where in the world is there such an unfriendly system?&lt;/p&gt;</w:t>
        <w:br/>
        <w:t>&lt;p&gt;Forcing the user to figure everything out through trial and error.&lt;/p&gt;</w:t>
        <w:br/>
        <w:t>&lt;p&gt;Even during the Penalty Quest, there had been no explanation, almost leading him to his death.&lt;/p&gt;</w:t>
        <w:br/>
        <w:t>&lt;p&gt;Grinding his teeth, Jin-Woo summoned the shop.&lt;/p&gt;</w:t>
        <w:br/>
        <w:t>&lt;p&gt;“Shop.”&lt;/p&gt;</w:t>
        <w:br/>
        <w:t>&lt;p&gt;He half-expected a store with a sign saying ‘Shop’ and an NPC merchant standing inside, like in most games.&lt;/p&gt;</w:t>
        <w:br/>
        <w:t>&lt;p&gt;But what appeared in the air was just a hologram-like green text, similar to when he first opened the message window.&lt;/p&gt;</w:t>
        <w:br/>
        <w:t>&lt;p&gt;Only two words this time.&lt;/p&gt;</w:t>
        <w:br/>
        <w:t>&lt;p&gt;‘Buy’ and ‘Sell.’&lt;/p&gt;</w:t>
        <w:br/>
        <w:t>&lt;p&gt;“...”&lt;/p&gt;</w:t>
        <w:br/>
        <w:t>&lt;p&gt;It was an extremely simplistic shop.&lt;/p&gt;</w:t>
        <w:br/>
        <w:t>&lt;p&gt;Jin-Woo selected ‘Buy.’&lt;/p&gt;</w:t>
        <w:br/>
        <w:t>&lt;p&gt;He had no money on him, but he was curious about what items were available for purchase.&lt;/p&gt;</w:t>
        <w:br/>
        <w:t>&lt;p&gt;But the system was cold.&lt;/p&gt;</w:t>
        <w:br/>
        <w:t>&lt;p&gt;[You do not meet the Level requirement to use the Buy function.]&lt;/p&gt;</w:t>
        <w:br/>
        <w:t>&lt;p&gt;Being treated like a nobody where money was involved was something he was already used to.&lt;/p&gt;</w:t>
        <w:br/>
        <w:t>&lt;p&gt;“Yeah, yeah.”&lt;/p&gt;</w:t>
        <w:br/>
        <w:t>&lt;p&gt;Casually, he turned his attention to ‘Sell.’&lt;/p&gt;</w:t>
        <w:br/>
        <w:t>&lt;p&gt;[Would you like to sell the Item: Lycan’s Fang?]&lt;/p&gt;</w:t>
        <w:br/>
        <w:t>&lt;p&gt;“Sure.”&lt;/p&gt;</w:t>
        <w:br/>
        <w:t>&lt;p&gt;With a *clink*, the inventory window popped up.&lt;/p&gt;</w:t>
        <w:br/>
        <w:t>&lt;p&gt;At the very bottom of the inventory, in the slot labeled ‘Gold,’ the number 20 appeared.&lt;/p&gt;</w:t>
        <w:br/>
        <w:t>&lt;p&gt;It had been empty until just yesterday.&lt;/p&gt;</w:t>
        <w:br/>
        <w:t>&lt;p&gt;‘20 Gold.’&lt;/p&gt;</w:t>
        <w:br/>
        <w:t>&lt;p&gt;It wasn’t actual cash he could use, and since he couldn’t use the shop yet, he couldn’t quite grasp how much 20 Gold was worth.&lt;/p&gt;</w:t>
        <w:br/>
        <w:t>&lt;p&gt;‘Well, what could I expect from creatures in an E-rank Dungeon?’&lt;/p&gt;</w:t>
        <w:br/>
        <w:t>&lt;p&gt;Though there’s a difference between Dungeons and Instances, they’re all the same in the end.&lt;/p&gt;</w:t>
        <w:br/>
        <w:t>&lt;p&gt;Still, just in case, Jin-Woo thought of collecting the other Lycan’s fangs before slapping his forehead.&lt;/p&gt;</w:t>
        <w:br/>
        <w:t>&lt;p&gt;“I completely blew its head off…”&lt;/p&gt;</w:t>
        <w:br/>
        <w:t>&lt;p&gt;With a bitter expression, he turned away.&lt;/p&gt;</w:t>
        <w:br/>
        <w:t>&lt;p&gt;The 20 Gold he didn’t know the value of lingered in his mind, but he couldn’t waste time searching for the Lycan’s fang in this dark basement.&lt;/p&gt;</w:t>
        <w:br/>
        <w:t>&lt;p&gt;However, as he turned around, that regret melted away like snow.&lt;/p&gt;</w:t>
        <w:br/>
        <w:t>&lt;p&gt;“Grrrrr.”&lt;/p&gt;</w:t>
        <w:br/>
        <w:t>&lt;p&gt;“Grrrr.”&lt;/p&gt;</w:t>
        <w:br/>
        <w:t>&lt;p&gt;“Grrrrrr!”&lt;/p&gt;</w:t>
        <w:br/>
        <w:t>&lt;p&gt;“Grk!”&lt;/p&gt;</w:t>
        <w:br/>
        <w:t>&lt;p&gt;The Lycan he thought had run away had returned, bringing along a horde of its companions!&lt;/p&gt;</w:t>
        <w:br/>
        <w:t>&lt;p&gt;A smile bloomed on Jin-Woo’s face.&lt;/p&gt;</w:t>
        <w:br/>
        <w:t>&lt;p&gt;There were at least 20 of them.&lt;/p&gt;</w:t>
        <w:br/>
        <w:t>&lt;p&gt;“Eureka!”&lt;/p&gt;</w:t>
        <w:br/>
        <w:t>&lt;p&gt;Wait, was that the right word?&lt;/p&gt;</w:t>
        <w:br/>
        <w:t>&lt;p&gt;Well, it clearly expressed his joy, so it didn’t matter.&lt;/p&gt;</w:t>
        <w:br/>
        <w:t>&lt;p&gt;Jin-Woo tightly gripped the hilt of his sword.&lt;/p&gt;</w:t>
        <w:br/>
        <w:t>&lt;p&gt;“I’ll chew them all up except for their fangs.”&lt;/p&gt;</w:t>
        <w:br/>
        <w:t>&lt;p&gt;The Lycans flinched, terrified by the murderous glint in the eyes of a man who couldn’t resist the allure of money.&lt;/p&gt;</w:t>
        <w:br/>
        <w:t>&lt;p&gt;In that moment, Jin-Woo leaped toward them.&lt;/p&gt;</w:t>
        <w:br/>
        <w:t>&lt;p&gt;***&lt;/p&gt;</w:t>
        <w:br/>
        <w:t>&lt;p&gt;[You leveled up!]&lt;/p&gt;</w:t>
        <w:br/>
        <w:t>&lt;p&gt;[You leveled up!]&lt;/p&gt;</w:t>
        <w:br/>
        <w:t>&lt;p&gt;[You leveled up!]&lt;/p&gt;</w:t>
        <w:br/>
        <w:t>&lt;p&gt;As expected, his Level soared rapidly.&lt;/p&gt;</w:t>
        <w:br/>
        <w:t>&lt;p&gt;After hunting down every Lycan in the first floor, Jin-Woo quickly reached Level 7.&lt;/p&gt;</w:t>
        <w:br/>
        <w:t>&lt;p&gt;He had jumped five Levels in an instant.&lt;/p&gt;</w:t>
        <w:br/>
        <w:t>&lt;p&gt;“Grrk!”&lt;/p&gt;</w:t>
        <w:br/>
        <w:t>&lt;p&gt;As he caught the last one trying to flee with its tail between its legs, a strange message appeared.&lt;/p&gt;</w:t>
        <w:br/>
        <w:t>&lt;p&gt;*Ding*&lt;/p&gt;</w:t>
        <w:br/>
        <w:t>&lt;p&gt;[Title: Wolf Slayer Acquired.]&lt;/p&gt;</w:t>
        <w:br/>
        <w:t>&lt;p&gt;“A Title?”&lt;/p&gt;</w:t>
        <w:br/>
        <w:t>&lt;p&gt;[Title: Wolf Slayer]&lt;/p&gt;</w:t>
        <w:br/>
        <w:t>&lt;p&gt;A title given to a hunter skilled in slaying wolves. All Stats increase by 40% when facing Beast-type Monsters.&lt;/p&gt;</w:t>
        <w:br/>
        <w:t>&lt;p&gt;Opening his Status Window, he saw that his Title had indeed changed.&lt;/p&gt;</w:t>
        <w:br/>
        <w:t>&lt;p&gt;Name: Sung Jin-Woo&lt;/p&gt;</w:t>
        <w:br/>
        <w:t>&lt;p&gt;Level: 7&lt;/p&gt;</w:t>
        <w:br/>
        <w:t>&lt;p&gt;Job: None&lt;/p&gt;</w:t>
        <w:br/>
        <w:t>&lt;p&gt;Title: Wolf Slayer&lt;/p&gt;</w:t>
        <w:br/>
        <w:t>&lt;p&gt;HP: 766&lt;/p&gt;</w:t>
        <w:br/>
        <w:t>&lt;p&gt;MP: 81&lt;/p&gt;</w:t>
        <w:br/>
        <w:t>&lt;p&gt;Fatigue: 3&lt;/p&gt;</w:t>
        <w:br/>
        <w:t>&lt;p&gt;[Stats]&lt;/p&gt;</w:t>
        <w:br/>
        <w:t>&lt;p&gt;Strength: 37 Stamina: 16 Agility: 16 Intelligence: 16 Senses: 16&lt;/p&gt;</w:t>
        <w:br/>
        <w:t>&lt;p&gt;(Available Stat Points: 0)&lt;/p&gt;</w:t>
        <w:br/>
        <w:t>&lt;p&gt;[Skills]&lt;/p&gt;</w:t>
        <w:br/>
        <w:t>&lt;p&gt;Passive Skill: (Unknown) Lv.MAX, Tenacity Lv.1&lt;/p&gt;</w:t>
        <w:br/>
        <w:t>&lt;p&gt;Active Skill: Dash Lv.1&lt;/p&gt;</w:t>
        <w:br/>
        <w:t>&lt;p&gt;A 40% increase in Stats when facing Beast-type Monsters.&lt;/p&gt;</w:t>
        <w:br/>
        <w:t>&lt;p&gt;Although it was limited to certain targets, a 40% Stat boost was quite impressive.&lt;/p&gt;</w:t>
        <w:br/>
        <w:t>&lt;p&gt;‘Would it also apply to Beast-type Magic Beasts?’&lt;/p&gt;</w:t>
        <w:br/>
        <w:t>&lt;p&gt;If it did, he could easily take down Magic Beasts during Raids.&lt;/p&gt;</w:t>
        <w:br/>
        <w:t>&lt;p&gt;But even without that, the gains were substantial.&lt;/p&gt;</w:t>
        <w:br/>
        <w:t>&lt;p&gt;‘34 Wolf Fangs, two Rusty Daggers, one Traveler’s Clothes, and one Return Stone.’&lt;/p&gt;</w:t>
        <w:br/>
        <w:t>&lt;p&gt;While hunting the wolves, items occasionally dropped from their bodies.&lt;/p&gt;</w:t>
        <w:br/>
        <w:t>&lt;p&gt;However, none of them were particularly useful.&lt;/p&gt;</w:t>
        <w:br/>
        <w:t>&lt;p&gt;The Rusty Dagger had lower attack power than his current Steel Sword, and the Traveler’s Clothes wasn’t an equippable item but rather junk meant to be sold at the shop.&lt;/p&gt;</w:t>
        <w:br/>
        <w:t>&lt;p&gt;After selling everything, he earned over 1,000 Gold.&lt;/p&gt;</w:t>
        <w:br/>
        <w:t>&lt;p&gt;[Current Balance: 1,060 Gold]&lt;/p&gt;</w:t>
        <w:br/>
        <w:t>&lt;p&gt;‘...But I can’t feel happy about it.’&lt;/p&gt;</w:t>
        <w:br/>
        <w:t>&lt;p&gt;No matter how much he saved, there was no immediate use for it.&lt;/p&gt;</w:t>
        <w:br/>
        <w:t>&lt;p&gt;Aside from the Gold, all he had left was the Return Stone.&lt;/p&gt;</w:t>
        <w:br/>
        <w:t>&lt;p&gt;Earlier, when he was struggling to escape the Dungeon entrance, he was told that he needed a Return Stone to get out.&lt;/p&gt;</w:t>
        <w:br/>
        <w:t>&lt;p&gt;Now, if he wanted, he could return to the outside world.&lt;/p&gt;</w:t>
        <w:br/>
        <w:t>&lt;p&gt;A crossroads lay ahead.&lt;/p&gt;</w:t>
        <w:br/>
        <w:t>&lt;p&gt;In front of him was a staircase leading down to the second basement level.&lt;/p&gt;</w:t>
        <w:br/>
        <w:t>&lt;p&gt;And in his hand was the Return Stone.&lt;/p&gt;</w:t>
        <w:br/>
        <w:t>&lt;p&gt;‘Advance or retreat…’&lt;/p&gt;</w:t>
        <w:br/>
        <w:t>&lt;p&gt;In the past, he would have chosen retreat without hesitation.&lt;/p&gt;</w:t>
        <w:br/>
        <w:t>&lt;p&gt;It was why he had survived numerous Raids relatively unscathed despite his subpar Stats.&lt;/p&gt;</w:t>
        <w:br/>
        <w:t>&lt;p&gt;Others called it a miracle, but it was the result of his clever maneuvering.&lt;/p&gt;</w:t>
        <w:br/>
        <w:t>&lt;p&gt;But now, things were different.&lt;/p&gt;</w:t>
        <w:br/>
        <w:t>&lt;p&gt;He didn’t want to turn back.&lt;/p&gt;</w:t>
        <w:br/>
        <w:t>&lt;p&gt;If he withdrew here, he felt as though he would never move forward again.&lt;/p&gt;</w:t>
        <w:br/>
        <w:t>&lt;p&gt;“I’ve retreated enough times to get sick of it.”&lt;/p&gt;</w:t>
        <w:br/>
        <w:t>&lt;p&gt;It wouldn’t hurt to charge ahead for once.&lt;/p&gt;</w:t>
        <w:br/>
        <w:t>&lt;p&gt;Jin-Woo slipped the Return Stone back into his pocket.&lt;/p&gt;</w:t>
        <w:br/>
        <w:t>&lt;p&gt;His steps toward the second basement level were light.&lt;/p&gt;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
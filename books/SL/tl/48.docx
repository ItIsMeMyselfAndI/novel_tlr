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48</w:t>
      </w:r>
    </w:p>
    <w:p>
      <w:r>
        <w:t>**CHAPTER START**</w:t>
        <w:br/>
        <w:br/>
        <w:t>&lt;h1&gt;Solo Leveling - Chapter 48&lt;/h1&gt;</w:t>
        <w:br/>
        <w:br/>
        <w:t>---</w:t>
        <w:br/>
        <w:br/>
        <w:t>&lt;p&gt;Chapter 48&lt;/p&gt;</w:t>
        <w:br/>
        <w:br/>
        <w:t>&lt;p&gt;*Whoosh-!*&lt;/p&gt;</w:t>
        <w:br/>
        <w:br/>
        <w:t>&lt;p&gt;The door to the Boss Room opened.&lt;/p&gt;</w:t>
        <w:br/>
        <w:br/>
        <w:t>&lt;p&gt;Inside, it was dark.&lt;/p&gt;</w:t>
        <w:br/>
        <w:br/>
        <w:t>&lt;p&gt;Even with Jin-Woo’s vision enhanced by his Senses Stat, he could barely see an inch ahead.&lt;/p&gt;</w:t>
        <w:br/>
        <w:br/>
        <w:t>&lt;p&gt;The only thing visible was the ground beneath his feet.&lt;/p&gt;</w:t>
        <w:br/>
        <w:br/>
        <w:t>&lt;p&gt;The floor was neatly paved with stone slabs.&lt;/p&gt;</w:t>
        <w:br/>
        <w:br/>
        <w:t>&lt;p&gt;The tightly connected gray stone slabs gave off a cold and chilly feeling, regardless of the actual temperature.&lt;/p&gt;</w:t>
        <w:br/>
        <w:br/>
        <w:t>&lt;p&gt;The moment he stepped onto the stone slabs—&lt;/p&gt;</w:t>
        <w:br/>
        <w:br/>
        <w:t>&lt;p&gt;*Whoosh-whoosh-!*&lt;/p&gt;</w:t>
        <w:br/>
        <w:br/>
        <w:t>&lt;p&gt;Countless torches hanging on the walls suddenly lit up, illuminating the interior.&lt;/p&gt;</w:t>
        <w:br/>
        <w:br/>
        <w:t>&lt;p&gt;‘Just like the Underground Temple.’&lt;/p&gt;</w:t>
        <w:br/>
        <w:br/>
        <w:t>&lt;p&gt;Jin-Woo remained on guard.&lt;/p&gt;</w:t>
        <w:br/>
        <w:br/>
        <w:t>&lt;p&gt;He cautiously walked forward, surveying his surroundings.&lt;/p&gt;</w:t>
        <w:br/>
        <w:br/>
        <w:t>&lt;p&gt;On both sides, massive pillars stood in rows, and at the very back, deep within, there was a high throne.&lt;/p&gt;</w:t>
        <w:br/>
        <w:br/>
        <w:t>&lt;p&gt;‘It’s like…’&lt;/p&gt;</w:t>
        <w:br/>
        <w:br/>
        <w:t>&lt;p&gt;It reminded him of a royal audience chamber straight out of a movie.&lt;/p&gt;</w:t>
        <w:br/>
        <w:br/>
        <w:t>&lt;p&gt;Though the scale was vastly different.&lt;/p&gt;</w:t>
        <w:br/>
        <w:br/>
        <w:t>&lt;p&gt;After taking a few steps, the door behind him slammed shut with a loud noise.&lt;/p&gt;</w:t>
        <w:br/>
        <w:br/>
        <w:t>&lt;p&gt;*Thud!*&lt;/p&gt;</w:t>
        <w:br/>
        <w:br/>
        <w:t>&lt;p&gt;Jin-Woo briefly glanced back but wasn’t panicked. He had already expected this.&lt;/p&gt;</w:t>
        <w:br/>
        <w:br/>
        <w:t>&lt;p&gt;He turned forward and continued walking.&lt;/p&gt;</w:t>
        <w:br/>
        <w:br/>
        <w:t>&lt;p&gt;‘…I can feel a strong presence.’&lt;/p&gt;</w:t>
        <w:br/>
        <w:br/>
        <w:t>&lt;p&gt;He had a strong premonition that he needed to reach the throne to complete the Job Change Quest.&lt;/p&gt;</w:t>
        <w:br/>
        <w:br/>
        <w:t>&lt;p&gt;And his premonitions had rarely been wrong.&lt;/p&gt;</w:t>
        <w:br/>
        <w:br/>
        <w:t>&lt;p&gt;But then.&lt;/p&gt;</w:t>
        <w:br/>
        <w:br/>
        <w:t>&lt;p&gt;About ten steps away, a figure hidden between the pillars slowly stepped forward, blocking his path.&lt;/p&gt;</w:t>
        <w:br/>
        <w:br/>
        <w:t>&lt;p&gt;*Step, step.*&lt;/p&gt;</w:t>
        <w:br/>
        <w:br/>
        <w:t>&lt;p&gt;*Click.*&lt;/p&gt;</w:t>
        <w:br/>
        <w:br/>
        <w:t>&lt;p&gt;The figure stopped and turned toward him.&lt;/p&gt;</w:t>
        <w:br/>
        <w:br/>
        <w:t>&lt;p&gt;*Gulp.*&lt;/p&gt;</w:t>
        <w:br/>
        <w:br/>
        <w:t>&lt;p&gt;Jin-Woo swallowed hard.&lt;/p&gt;</w:t>
        <w:br/>
        <w:br/>
        <w:t>&lt;p&gt;The fact that this was the boss was evident just by the crimson name floating above its head.&lt;/p&gt;</w:t>
        <w:br/>
        <w:br/>
        <w:t>&lt;p&gt;[Knight Commander, Blood Red Igris]&lt;/p&gt;</w:t>
        <w:br/>
        <w:br/>
        <w:t>&lt;p&gt;It was a knight clad in red armor.&lt;/p&gt;</w:t>
        <w:br/>
        <w:br/>
        <w:t>&lt;p&gt;Like the other knights, its entire body was encased in armor, but unlike those who appeared sluggish, this one seemed incredibly agile.&lt;/p&gt;</w:t>
        <w:br/>
        <w:br/>
        <w:t>&lt;p&gt;The most noticeable piece of equipment was its helmet.&lt;/p&gt;</w:t>
        <w:br/>
        <w:br/>
        <w:t>&lt;p&gt;The long red mane flowing from the top of the helmet to the back resembled a horse’s tail, making it highly distinctive.&lt;/p&gt;</w:t>
        <w:br/>
        <w:br/>
        <w:t>&lt;p&gt;As Jin-Woo examined the helmet, he noticed something else.&lt;/p&gt;</w:t>
        <w:br/>
        <w:br/>
        <w:t>&lt;p&gt;‘It… has eyes?’&lt;/p&gt;</w:t>
        <w:br/>
        <w:br/>
        <w:t>&lt;p&gt;Or rather, where eyes should be, there was a silver glow. The two beams of light felt cold, like mechanical rays.&lt;/p&gt;</w:t>
        <w:br/>
        <w:br/>
        <w:t>&lt;p&gt;That cold gaze turned toward him.&lt;/p&gt;</w:t>
        <w:br/>
        <w:br/>
        <w:t>&lt;p&gt;The hairs on the back of his neck stood up.&lt;/p&gt;</w:t>
        <w:br/>
        <w:br/>
        <w:t>&lt;p&gt;‘So, the source of that strong presence was this guy…’&lt;/p&gt;</w:t>
        <w:br/>
        <w:br/>
        <w:t>&lt;p&gt;Perhaps defeating this knight was the objective of the Job Change Quest.&lt;/p&gt;</w:t>
        <w:br/>
        <w:br/>
        <w:t>&lt;p&gt;If so, he needed to be even more cautious.&lt;/p&gt;</w:t>
        <w:br/>
        <w:br/>
        <w:t>&lt;p&gt;Jin-Woo raised his fists, closely watching Igris’s movements.&lt;/p&gt;</w:t>
        <w:br/>
        <w:br/>
        <w:t>&lt;p&gt;‘The dagger won’t work anyway.’&lt;/p&gt;</w:t>
        <w:br/>
        <w:br/>
        <w:t>&lt;p&gt;What he needed to defeat a knight was impact.&lt;/p&gt;</w:t>
        <w:br/>
        <w:br/>
        <w:t>&lt;p&gt;Raw strength.&lt;/p&gt;</w:t>
        <w:br/>
        <w:br/>
        <w:t>&lt;p&gt;‘…’&lt;/p&gt;</w:t>
        <w:br/>
        <w:br/>
        <w:t>&lt;p&gt;Igris, who had been silently observing Jin-Woo, suddenly removed its red cloak.&lt;/p&gt;</w:t>
        <w:br/>
        <w:br/>
        <w:t>&lt;p&gt;*Swish.*&lt;/p&gt;</w:t>
        <w:br/>
        <w:br/>
        <w:t>&lt;p&gt;The cloak fell to the ground.&lt;/p&gt;</w:t>
        <w:br/>
        <w:br/>
        <w:t>&lt;p&gt;‘What’s this?’&lt;/p&gt;</w:t>
        <w:br/>
        <w:br/>
        <w:t>&lt;p&gt;The knight’s odd behavior didn’t end there.&lt;/p&gt;</w:t>
        <w:br/>
        <w:br/>
        <w:t>&lt;p&gt;It then proceeded to drop the longsword at its side and the two daggers on its back, one by one, onto the ground.&lt;/p&gt;</w:t>
        <w:br/>
        <w:br/>
        <w:t>&lt;p&gt;*Clang!*&lt;/p&gt;</w:t>
        <w:br/>
        <w:br/>
        <w:t>&lt;p&gt;*Clang!*&lt;/p&gt;</w:t>
        <w:br/>
        <w:br/>
        <w:t>&lt;p&gt;The metallic sound of weapons hitting the stone slabs echoed loudly throughout the silent Boss Room.&lt;/p&gt;</w:t>
        <w:br/>
        <w:br/>
        <w:t>&lt;p&gt;After discarding all its weapons, Igris clenched its fists, mimicking Jin-Woo’s stance and assuming a fighting posture.&lt;/p&gt;</w:t>
        <w:br/>
        <w:br/>
        <w:t>&lt;p&gt;Jin-Woo’s eyes widened.&lt;/p&gt;</w:t>
        <w:br/>
        <w:br/>
        <w:t>&lt;p&gt;‘Is this guy…’&lt;/p&gt;</w:t>
        <w:br/>
        <w:br/>
        <w:t>&lt;p&gt;Planning to fight me hand-to-hand because I’m going unarmed?&lt;/p&gt;</w:t>
        <w:br/>
        <w:br/>
        <w:t>&lt;p&gt;Jin-Woo bit his lower lip.&lt;/p&gt;</w:t>
        <w:br/>
        <w:br/>
        <w:t>&lt;p&gt;‘…I’m being underestimated.’&lt;/p&gt;</w:t>
        <w:br/>
        <w:br/>
        <w:t>&lt;p&gt;His mind grew colder as his emotions flared.&lt;/p&gt;</w:t>
        <w:br/>
        <w:br/>
        <w:t>&lt;p&gt;The calmer his mind became, the hotter his heart burned.&lt;/p&gt;</w:t>
        <w:br/>
        <w:br/>
        <w:t>&lt;p&gt;As his heartbeat quickened, Jin-Woo’s eyes sharpened with determination.&lt;/p&gt;</w:t>
        <w:br/>
        <w:br/>
        <w:t>&lt;p&gt;‘Come at me.’&lt;/p&gt;</w:t>
        <w:br/>
        <w:br/>
        <w:t>&lt;p&gt;As if reading his thoughts, Igris charged straight at him.&lt;/p&gt;</w:t>
        <w:br/>
        <w:br/>
        <w:t>&lt;p&gt;*Tap, tap, tap, tap!*&lt;/p&gt;</w:t>
        <w:br/>
        <w:br/>
        <w:t>&lt;p&gt;Its speed was unimaginable for someone clad in armor.&lt;/p&gt;</w:t>
        <w:br/>
        <w:br/>
        <w:t>&lt;p&gt;‘The speed reduction penalty from armor only applies if Strength is below 80.’&lt;/p&gt;</w:t>
        <w:br/>
        <w:br/>
        <w:t>&lt;p&gt;This guy’s Strength was at least 80 or higher!&lt;/p&gt;</w:t>
        <w:br/>
        <w:br/>
        <w:t>&lt;p&gt;Judging from its movements, its Agility was on par with a high-rank Hunter.&lt;/p&gt;</w:t>
        <w:br/>
        <w:br/>
        <w:t>&lt;p&gt;When Igris got close, it leaped into the air.&lt;/p&gt;</w:t>
        <w:br/>
        <w:br/>
        <w:t>&lt;p&gt;*Tap!*&lt;/p&gt;</w:t>
        <w:br/>
        <w:br/>
        <w:t>&lt;p&gt;Its knee aimed straight for Jin-Woo’s face.&lt;/p&gt;</w:t>
        <w:br/>
        <w:br/>
        <w:t>&lt;p&gt;‘It’s fast!’&lt;/p&gt;</w:t>
        <w:br/>
        <w:br/>
        <w:t>&lt;p&gt;But Jin-Woo had already entered combat mode, his movements accelerated as well.&lt;/p&gt;</w:t>
        <w:br/>
        <w:br/>
        <w:t>&lt;p&gt;He leaned back almost 90 degrees, dodging Igris’s attack.&lt;/p&gt;</w:t>
        <w:br/>
        <w:br/>
        <w:t>&lt;p&gt;Jin-Woo straightened up.&lt;/p&gt;</w:t>
        <w:br/>
        <w:br/>
        <w:t>&lt;p&gt;Unlike the other knights who would stagger back after a charge, Igris landed neatly on the ground.&lt;/p&gt;</w:t>
        <w:br/>
        <w:br/>
        <w:t>&lt;p&gt;*Thud!*&lt;/p&gt;</w:t>
        <w:br/>
        <w:br/>
        <w:t>&lt;p&gt;There was no time to admire its clean movements.&lt;/p&gt;</w:t>
        <w:br/>
        <w:br/>
        <w:t>&lt;p&gt;Jin-Woo quickly closed the distance and aimed a diagonal kick at Igris’s face before it could fully turn around.&lt;/p&gt;</w:t>
        <w:br/>
        <w:br/>
        <w:t>&lt;p&gt;But even in an unstable position, Igris moved its arm with precision.&lt;/p&gt;</w:t>
        <w:br/>
        <w:br/>
        <w:t>&lt;p&gt;*Bam!*&lt;/p&gt;</w:t>
        <w:br/>
        <w:br/>
        <w:t>&lt;p&gt;Jin-Woo’s right leg was easily blocked by Igris’s left hand.&lt;/p&gt;</w:t>
        <w:br/>
        <w:br/>
        <w:t>&lt;p&gt;‘How can this be?!’&lt;/p&gt;</w:t>
        <w:br/>
        <w:br/>
        <w:t>&lt;p&gt;Jin-Woo’s eyes widened.&lt;/p&gt;</w:t>
        <w:br/>
        <w:br/>
        <w:t>&lt;p&gt;With one leg immobilized, Igris’s fist flew straight toward him.&lt;/p&gt;</w:t>
        <w:br/>
        <w:br/>
        <w:t>&lt;p&gt;*Whoosh-!*&lt;/p&gt;</w:t>
        <w:br/>
        <w:br/>
        <w:t>&lt;p&gt;Instinctively, Jin-Woo raised both arms to guard, but the impact was overwhelming.&lt;/p&gt;</w:t>
        <w:br/>
        <w:br/>
        <w:t>&lt;p&gt;*Boom!*&lt;/p&gt;</w:t>
        <w:br/>
        <w:br/>
        <w:t>&lt;p&gt;His guard broke, and his body was sent flying.&lt;/p&gt;</w:t>
        <w:br/>
        <w:br/>
        <w:t>&lt;p&gt;“What?!”&lt;/p&gt;</w:t>
        <w:br/>
        <w:br/>
        <w:t>&lt;p&gt;A cry of shock escaped Jin-Woo’s lips.&lt;/p&gt;</w:t>
        <w:br/>
        <w:br/>
        <w:t>&lt;p&gt;But it quickly turned into a groan.&lt;/p&gt;</w:t>
        <w:br/>
        <w:br/>
        <w:t>&lt;p&gt;“…?”&lt;/p&gt;</w:t>
        <w:br/>
        <w:br/>
        <w:t>&lt;p&gt;Before he knew it, Igris was right in front of him.&lt;/p&gt;</w:t>
        <w:br/>
        <w:br/>
        <w:t>&lt;p&gt;With no time to react, Igris’s left fist slammed hard into the side of Jin-Woo’s face.&lt;/p&gt;</w:t>
        <w:br/>
        <w:br/>
        <w:t>&lt;p&gt;*Bam!*&lt;/p&gt;</w:t>
        <w:br/>
        <w:br/>
        <w:t>&lt;p&gt;Jin-Woo was slammed into the ground, bounced off from the impact, and rolled several times before barely managing to get up.&lt;/p&gt;</w:t>
        <w:br/>
        <w:br/>
        <w:t>&lt;p&gt;*Riiing-*&lt;/p&gt;</w:t>
        <w:br/>
        <w:br/>
        <w:t>&lt;p&gt;A ringing sound filled his ears.&lt;/p&gt;</w:t>
        <w:br/>
        <w:br/>
        <w:t>&lt;p&gt;Jin-Woo shook his head violently a couple of times.&lt;/p&gt;</w:t>
        <w:br/>
        <w:br/>
        <w:t>&lt;p&gt;The ringing subsided somewhat.&lt;/p&gt;</w:t>
        <w:br/>
        <w:br/>
        <w:t>&lt;p&gt;But a bigger problem was approaching. In his blurred vision, he saw Igris walking toward him.&lt;/p&gt;</w:t>
        <w:br/>
        <w:br/>
        <w:t>&lt;p&gt;*Step, step.*&lt;/p&gt;</w:t>
        <w:br/>
        <w:br/>
        <w:t>&lt;p&gt;Jin-Woo widened his eyes and focused strength into his legs.&lt;/p&gt;</w:t>
        <w:br/>
        <w:br/>
        <w:t>&lt;p&gt;Eventually, Igris stopped right in front of him.&lt;/p&gt;</w:t>
        <w:br/>
        <w:br/>
        <w:t>&lt;p&gt;That’s when the brawl began.&lt;/p&gt;</w:t>
        <w:br/>
        <w:br/>
        <w:t>&lt;p&gt;Igris didn’t dodge Jin-Woo’s attacks.&lt;/p&gt;</w:t>
        <w:br/>
        <w:br/>
        <w:t>&lt;p&gt;It took the hits head-on and retaliated.&lt;/p&gt;</w:t>
        <w:br/>
        <w:br/>
        <w:t>&lt;p&gt;*Whack!*&lt;/p&gt;</w:t>
        <w:br/>
        <w:br/>
        <w:t>&lt;p&gt;Igris’s head tilted slightly to the side.&lt;/p&gt;</w:t>
        <w:br/>
        <w:br/>
        <w:t>&lt;p&gt;But before Jin-Woo could regain his stance, a sharp counterattack came back.&lt;/p&gt;</w:t>
        <w:br/>
        <w:br/>
        <w:t>&lt;p&gt;*Whack!*&lt;/p&gt;</w:t>
        <w:br/>
        <w:br/>
        <w:t>&lt;p&gt;Jin-Woo’s body staggered.&lt;/p&gt;</w:t>
        <w:br/>
        <w:br/>
        <w:t>&lt;p&gt;*Whack!*&lt;/p&gt;</w:t>
        <w:br/>
        <w:br/>
        <w:t>&lt;p&gt;This time, Igris was pushed back a step.&lt;/p&gt;</w:t>
        <w:br/>
        <w:br/>
        <w:t>&lt;p&gt;*Whack!*&lt;/p&gt;</w:t>
        <w:br/>
        <w:br/>
        <w:t>&lt;p&gt;Jin-Woo, struck in the abdomen, bent over like a broken hinge.&lt;/p&gt;</w:t>
        <w:br/>
        <w:br/>
        <w:t>&lt;p&gt;“Ugh!”&lt;/p&gt;</w:t>
        <w:br/>
        <w:br/>
        <w:t>&lt;p&gt;Blood surged up his throat.&lt;/p&gt;</w:t>
        <w:br/>
        <w:br/>
        <w:t>&lt;p&gt;‘This is ridiculous…!’&lt;/p&gt;</w:t>
        <w:br/>
        <w:br/>
        <w:t>&lt;p&gt;Currently, Jin-Woo’s total Physical Damage Reduction stat was over 30%.&lt;/p&gt;</w:t>
        <w:br/>
        <w:br/>
        <w:t>&lt;p&gt;Yet every hit from Igris felt like being hammered down.&lt;/p&gt;</w:t>
        <w:br/>
        <w:br/>
        <w:t>&lt;p&gt;Meanwhile, his own attacks barely seemed to deal any damage.&lt;/p&gt;</w:t>
        <w:br/>
        <w:br/>
        <w:t>&lt;p&gt;The exchange didn’t last long.&lt;/p&gt;</w:t>
        <w:br/>
        <w:br/>
        <w:t>&lt;p&gt;*Whack!*&lt;/p&gt;</w:t>
        <w:br/>
        <w:br/>
        <w:t>&lt;p&gt;Staggering, Jin-Woo finally fell to his knees.&lt;/p&gt;</w:t>
        <w:br/>
        <w:br/>
        <w:t>&lt;p&gt;*Thud.*&lt;/p&gt;</w:t>
        <w:br/>
        <w:br/>
        <w:t>&lt;p&gt;He tried to get up, but his legs refused to cooperate.&lt;/p&gt;</w:t>
        <w:br/>
        <w:br/>
        <w:t>&lt;p&gt;*Thud.*&lt;/p&gt;</w:t>
        <w:br/>
        <w:br/>
        <w:t>&lt;p&gt;“Ugh…”&lt;/p&gt;</w:t>
        <w:br/>
        <w:br/>
        <w:t>&lt;p&gt;Igris, standing before him, stopped its attacks and silently looked down at him.&lt;/p&gt;</w:t>
        <w:br/>
        <w:br/>
        <w:t>&lt;p&gt;‘…?’&lt;/p&gt;</w:t>
        <w:br/>
        <w:br/>
        <w:t>&lt;p&gt;Ignoring Jin-Woo’s puzzled gaze, Igris reached out toward its sword, which was lying far away.&lt;/p&gt;</w:t>
        <w:br/>
        <w:br/>
        <w:t>&lt;p&gt;The sword flew into its hand.&lt;/p&gt;</w:t>
        <w:br/>
        <w:br/>
        <w:t>&lt;p&gt;Igris gripped the sword with both hands and walked around to Jin-Woo’s side.&lt;/p&gt;</w:t>
        <w:br/>
        <w:br/>
        <w:t>&lt;p&gt;The tip of the sword pointed upward.&lt;/p&gt;</w:t>
        <w:br/>
        <w:br/>
        <w:t>&lt;p&gt;Jin-Woo realized Igris’s intention.&lt;/p&gt;</w:t>
        <w:br/>
        <w:br/>
        <w:t>&lt;p&gt;‘It’s going to execute me.’&lt;/p&gt;</w:t>
        <w:br/>
        <w:br/>
        <w:t>&lt;p&gt;This knight truly lived up to its title as the Knight Commander.&lt;/p&gt;</w:t>
        <w:br/>
        <w:br/>
        <w:t>&lt;p&gt;Seeing Jin-Woo not putting up any resistance, Igris prepared to carry out the execution.&lt;/p&gt;</w:t>
        <w:br/>
        <w:br/>
        <w:t>&lt;p&gt;But Jin-Woo had no intention of going down quietly.&lt;/p&gt;</w:t>
        <w:br/>
        <w:br/>
        <w:t>&lt;p&gt;The sword descended vertically.&lt;/p&gt;</w:t>
        <w:br/>
        <w:br/>
        <w:t>&lt;p&gt;*Whoosh-*&lt;/p&gt;</w:t>
        <w:br/>
        <w:br/>
        <w:t>&lt;p&gt;But Jin-Woo’s left hand, clad in a gauntlet, intercepted the sword.&lt;/p&gt;</w:t>
        <w:br/>
        <w:br/>
        <w:t>&lt;p&gt;*Clang!*&lt;/p&gt;</w:t>
        <w:br/>
        <w:br/>
        <w:t>&lt;p&gt;The sound of metal clashing!&lt;/p&gt;</w:t>
        <w:br/>
        <w:br/>
        <w:t>&lt;p&gt;The gauntlet he had obtained just before entering the room protected his hand.&lt;/p&gt;</w:t>
        <w:br/>
        <w:br/>
        <w:t>&lt;p&gt;*Gasp!*&lt;/p&gt;&lt;p&gt;Igris seemed startled.&lt;/p&gt;</w:t>
        <w:br/>
        <w:br/>
        <w:t>&lt;p&gt;Jin-Woo didn’t miss the opportunity and threw a right-handed punch.&lt;/p&gt;</w:t>
        <w:br/>
        <w:br/>
        <w:t>&lt;p&gt;As expected, Igris didn’t seem intent on dodging.&lt;/p&gt;</w:t>
        <w:br/>
        <w:br/>
        <w:t>&lt;p&gt;‘It’s planning to counterattack again.’&lt;/p&gt;</w:t>
        <w:br/>
        <w:br/>
        <w:t>&lt;p&gt;The tactic of trading blows, believing it would come out on top.&lt;/p&gt;</w:t>
        <w:br/>
        <w:br/>
        <w:t>&lt;p&gt;But there was something Igris hadn’t accounted for.&lt;/p&gt;</w:t>
        <w:br/>
        <w:br/>
        <w:t>&lt;p&gt;‘Kasaka’s Venom Fang!’&lt;/p&gt;</w:t>
        <w:br/>
        <w:br/>
        <w:t>&lt;p&gt;*Swoosh.*&lt;/p&gt;</w:t>
        <w:br/>
        <w:br/>
        <w:t>&lt;p&gt;In an instant, Kasaka’s Venom Fang was summoned into Jin-Woo’s hand.&lt;/p&gt;</w:t>
        <w:br/>
        <w:br/>
        <w:t>&lt;p&gt;He plunged the dagger into Igris’s eye.&lt;/p&gt;</w:t>
        <w:br/>
        <w:br/>
        <w:t>&lt;p&gt;*Stab!*&lt;/p&gt;</w:t>
        <w:br/>
        <w:br/>
        <w:t>&lt;p&gt;“Aaaaaaaah!”&lt;/p&gt;</w:t>
        <w:br/>
        <w:br/>
        <w:t>&lt;p&gt;An inhuman scream erupted.&lt;/p&gt;</w:t>
        <w:br/>
        <w:br/>
        <w:t>&lt;p&gt;Simultaneously, a blinding light surged from Igris’s eye where the dagger had struck.&lt;/p&gt;</w:t>
        <w:br/>
        <w:br/>
        <w:t>&lt;p&gt;Jin-Woo got back on his feet.&lt;/p&gt;</w:t>
        <w:br/>
        <w:br/>
        <w:t>&lt;p&gt;‘What now?’&lt;/p&gt;</w:t>
        <w:br/>
        <w:br/>
        <w:t>&lt;p&gt;Taking out one eye wasn’t enough to turn the tide.&lt;/p&gt;</w:t>
        <w:br/>
        <w:br/>
        <w:t>&lt;p&gt;He needed something stronger.&lt;/p&gt;</w:t>
        <w:br/>
        <w:br/>
        <w:t>&lt;p&gt;Then, something flashed across his mind.&lt;/p&gt;</w:t>
        <w:br/>
        <w:br/>
        <w:t>&lt;p&gt;The devastating attack that had nearly killed him before.&lt;/p&gt;</w:t>
        <w:br/>
        <w:br/>
        <w:t>&lt;p&gt;He’d unleash that on Igris.&lt;/p&gt;</w:t>
        <w:br/>
        <w:br/>
        <w:t>&lt;p&gt;His body moved before his mind could catch up.&lt;/p&gt;</w:t>
        <w:br/>
        <w:br/>
        <w:t>&lt;p&gt;Jin-Woo bent down and wrapped his arms around Igris’s waist.&lt;/p&gt;</w:t>
        <w:br/>
        <w:br/>
        <w:t>&lt;p&gt;Then he started running.&lt;/p&gt;</w:t>
        <w:br/>
        <w:br/>
        <w:t>&lt;p&gt;“Dash!”&lt;/p&gt;</w:t>
        <w:br/>
        <w:br/>
        <w:t>&lt;p&gt;[Movement Speed increased by 40%.]&lt;/p&gt;</w:t>
        <w:br/>
        <w:br/>
        <w:t>&lt;p&gt;His legs moved even faster.&lt;/p&gt;</w:t>
        <w:br/>
        <w:br/>
        <w:t>&lt;p&gt;The sheer speed made his entire body shake.&lt;/p&gt;</w:t>
        <w:br/>
        <w:br/>
        <w:t>&lt;p&gt;‘Yes, like this.’&lt;/p&gt;</w:t>
        <w:br/>
        <w:br/>
        <w:t>&lt;p&gt;He’d ram it straight into the wall!&lt;/p&gt;</w:t>
        <w:br/>
        <w:br/>
        <w:t>&lt;p&gt;Jin-Woo didn’t loosen his grip on Igris’s waist, running at full speed toward the wall.&lt;/p&gt;</w:t>
        <w:br/>
        <w:br/>
        <w:t>&lt;p&gt;Of course, the impact would also affect him.&lt;/p&gt;</w:t>
        <w:br/>
        <w:br/>
        <w:t>&lt;p&gt;But Jin-Woo had one last passive skill.&lt;/p&gt;</w:t>
        <w:br/>
        <w:br/>
        <w:t>&lt;p&gt;The distance closed in an instant!&lt;/p&gt;</w:t>
        <w:br/>
        <w:br/>
        <w:t>&lt;p&gt;Suddenly, the wall was right in front of them.&lt;/p&gt;</w:t>
        <w:br/>
        <w:br/>
        <w:t>&lt;p&gt;*Crash-!*&lt;/p&gt;</w:t>
        <w:br/>
        <w:br/>
        <w:t>&lt;p&gt;With a deafening explosion, Igris collided with the wall.&lt;/p&gt;</w:t>
        <w:br/>
        <w:br/>
        <w:t>&lt;p&gt;At the same time, a system message appeared.&lt;/p&gt;</w:t>
        <w:br/>
        <w:br/>
        <w:t>&lt;p&gt;*Ding!*&lt;/p&gt;</w:t>
        <w:br/>
        <w:br/>
        <w:t>&lt;p&gt;[Health has fallen below 30%. Skill: ‘Tenacity’ has been activated.]&lt;/p&gt;</w:t>
        <w:br/>
        <w:br/>
        <w:t>&lt;p&gt;[Damage taken reduced by 50%.]&lt;/p&gt;</w:t>
        <w:br/>
        <w:br/>
        <w:t>&lt;p&gt;The entire Boss Room shook from the force of the impact.&lt;/p&gt;</w:t>
        <w:br/>
        <w:br/>
        <w:t>&lt;p&gt;“Ugh.”&lt;/p&gt;</w:t>
        <w:br/>
        <w:br/>
        <w:t>&lt;p&gt;Jin-Woo took a step back.&lt;/p&gt;</w:t>
        <w:br/>
        <w:br/>
        <w:t>&lt;p&gt;Igris, half-buried in the wall, was still alive.&lt;/p&gt;</w:t>
        <w:br/>
        <w:br/>
        <w:t>&lt;p&gt;The flames of life within it hadn’t yet been extinguished.&lt;/p&gt;</w:t>
        <w:br/>
        <w:br/>
        <w:t>&lt;p&gt;‘…I have to finish this.’&lt;/p&gt;</w:t>
        <w:br/>
        <w:br/>
        <w:t>&lt;p&gt;Jin-Woo pulled Kasaka’s Venom Fang out of Igris’s eye.&lt;/p&gt;</w:t>
        <w:br/>
        <w:br/>
        <w:t>&lt;p&gt;Igris’s body twitched in response.&lt;/p&gt;</w:t>
        <w:br/>
        <w:br/>
        <w:t>&lt;p&gt;Jin-Woo reversed his grip on the dagger and aimed for Igris’s neck.&lt;/p&gt;</w:t>
        <w:br/>
        <w:br/>
        <w:t>&lt;p&gt;‘Vital Strike!’&lt;/p&gt;</w:t>
        <w:br/>
        <w:br/>
        <w:t>&lt;p&gt;*Clang!*&lt;/p&gt;</w:t>
        <w:br/>
        <w:br/>
        <w:t>&lt;p&gt;The attack didn’t connect.&lt;/p&gt;</w:t>
        <w:br/>
        <w:br/>
        <w:t>&lt;p&gt;Again.&lt;/p&gt;</w:t>
        <w:br/>
        <w:br/>
        <w:t>&lt;p&gt;‘Vital Strike!’&lt;/p&gt;</w:t>
        <w:br/>
        <w:br/>
        <w:t>&lt;p&gt;*Clang!*&lt;/p&gt;</w:t>
        <w:br/>
        <w:br/>
        <w:t>&lt;p&gt;Sparks flew from the dagger’s tip.&lt;/p&gt;</w:t>
        <w:br/>
        <w:br/>
        <w:t>&lt;p&gt;A small dent appeared in the armor protecting Igris’s neck.&lt;/p&gt;</w:t>
        <w:br/>
        <w:br/>
        <w:t>&lt;p&gt;Again.&lt;/p&gt;</w:t>
        <w:br/>
        <w:br/>
        <w:t>&lt;p&gt;‘Vital Strike!’&lt;/p&gt;</w:t>
        <w:br/>
        <w:br/>
        <w:t>&lt;p&gt;*Clang!*&lt;/p&gt;</w:t>
        <w:br/>
        <w:br/>
        <w:t>&lt;p&gt;Again.&lt;/p&gt;</w:t>
        <w:br/>
        <w:br/>
        <w:t>&lt;p&gt;*Clang!*&lt;/p&gt;</w:t>
        <w:br/>
        <w:br/>
        <w:t>&lt;p&gt;Again.&lt;/p&gt;</w:t>
        <w:br/>
        <w:br/>
        <w:t>&lt;p&gt;*Clang!*&lt;/p&gt;</w:t>
        <w:br/>
        <w:br/>
        <w:t>&lt;p&gt;And finally.&lt;/p&gt;</w:t>
        <w:br/>
        <w:br/>
        <w:t>&lt;p&gt;‘Vital Strike!’&lt;/p&gt;</w:t>
        <w:br/>
        <w:br/>
        <w:t>&lt;p&gt;*Crack!*&lt;/p&gt;</w:t>
        <w:br/>
        <w:br/>
        <w:t>&lt;p&gt;Kasaka’s Venom Fang pierced deep into Igris’s neck.&lt;/p&gt;</w:t>
        <w:br/>
        <w:br/>
        <w:t>&lt;p&gt;[Knight Commander, Blood Red Igris has been defeated.]&lt;/p&gt;</w:t>
        <w:br/>
        <w:br/>
        <w:t>&lt;p&gt;[You leveled up!]&lt;/p&gt;</w:t>
        <w:br/>
        <w:br/>
        <w:t>&lt;p&gt;[You leveled up!]&lt;/p&gt;</w:t>
        <w:br/>
        <w:br/>
        <w:t>&lt;p&gt;Jin-Woo raised both hands in triumph.&lt;/p&gt;</w:t>
        <w:br/>
        <w:br/>
        <w:t>&lt;p&gt;As he stepped back, his legs gave out, and he knelt on the ground.&lt;/p&gt;</w:t>
        <w:br/>
        <w:br/>
        <w:t>&lt;p&gt;“Huff, huff.”&lt;/p&gt;</w:t>
        <w:br/>
        <w:br/>
        <w:t>&lt;p&gt;Jin-Woo exhaled the breath he’d been holding.&lt;/p&gt;</w:t>
        <w:br/>
        <w:br/>
        <w:t>&lt;p&gt;He had barely won.&lt;/p&gt;</w:t>
        <w:br/>
        <w:br/>
        <w:t>&lt;p&gt;It had been a close call.&lt;/p&gt;</w:t>
        <w:br/>
        <w:br/>
        <w:t>&lt;p&gt;‘But… is the quest over now?’&lt;/p&gt;</w:t>
        <w:br/>
        <w:br/>
        <w:t>&lt;p&gt;After catching his breath, Jin-Woo struggled to stand.&lt;/p&gt;</w:t>
        <w:br/>
        <w:br/>
        <w:t>&lt;p&gt;He expected the Job Change Quest to end after defeating Igris, but no message appeared.&lt;/p&gt;</w:t>
        <w:br/>
        <w:br/>
        <w:t>&lt;p&gt;Looking around, nothing seemed to have changed.&lt;/p&gt;</w:t>
        <w:br/>
        <w:br/>
        <w:t>&lt;p&gt;Except for one thing.&lt;/p&gt;</w:t>
        <w:br/>
        <w:br/>
        <w:t>&lt;p&gt;A few beams of light began to seep out of Igris’s body.&lt;/p&gt;</w:t>
        <w:br/>
        <w:br/>
        <w:t>&lt;p&gt;It was an item drop.&lt;/p&gt;</w:t>
        <w:br/>
        <w:br/>
        <w:t>&lt;p&gt;‘I’ll take that for now.’&lt;/p&gt;</w:t>
        <w:br/>
        <w:br/>
        <w:t>&lt;p&gt;Who knew what might happen next?&lt;/p&gt;</w:t>
        <w:br/>
        <w:br/>
        <w:t>&lt;p&gt;It was wise to collect whatever he could while he had the chance.&lt;/p&gt;</w:t>
        <w:br/>
        <w:br/>
        <w:t>&lt;p&gt;Jin-Woo reached out toward the light.&lt;/p&gt;</w:t>
        <w:br/>
        <w:br/>
        <w:t>&lt;p&gt;[Item: Crimson Knight’s Helmet] has been discovered. Would you like to acquire it?&lt;/p&gt;</w:t>
        <w:br/>
        <w:br/>
        <w:t>&lt;p&gt;[Rune Stone: Dominator’s Touch] has been discovered. Would you like to acquire it?&lt;/p&gt;</w:t>
        <w:br/>
        <w:br/>
        <w:t>&lt;p&gt;[Item: Leather Pouch] has been discovered. Would you like to acquire it?&lt;/p&gt;</w:t>
        <w:br/>
        <w:br/>
        <w:t>&lt;p&gt;[Item: Instant Return Stone] has been discovered. Would you like to acquire it?&lt;/p&gt;</w:t>
        <w:br/>
        <w:br/>
        <w:t>&lt;p&gt;Why so many?&lt;/p&gt;</w:t>
        <w:br/>
        <w:br/>
        <w:t>&lt;p&gt;Jin-Woo was puzzled but couldn’t hide his joy.&lt;/p&gt;</w:t>
        <w:br/>
        <w:br/>
        <w:t>&lt;p&gt;‘Acquire all.’&lt;/p&gt;</w:t>
        <w:br/>
        <w:br/>
        <w:t>&lt;p&gt;The first to enter his inventory was the Leather Pouch.&lt;/p&gt;</w:t>
        <w:br/>
        <w:br/>
        <w:t>&lt;p&gt;[Item: Leather Pouch] has been opened.&lt;/p&gt;</w:t>
        <w:br/>
        <w:br/>
        <w:t>&lt;p&gt;[1,500,000 Gold] was found inside.&lt;/p&gt;</w:t>
        <w:br/>
        <w:br/>
        <w:t>&lt;p&gt;[1,500,000 Gold] has been acquired.&lt;/p&gt;</w:t>
        <w:br/>
        <w:br/>
        <w:t>&lt;p&gt;Jin-Woo’s eyes widened.&lt;/p&gt;</w:t>
        <w:br/>
        <w:br/>
        <w:t>&lt;p&gt;‘The rewards are on a whole different level.’&lt;/p&gt;</w:t>
        <w:br/>
        <w:br/>
        <w:t>&lt;p&gt;Clearly, the effort it took to defeat Igris was worth it.&lt;/p&gt;</w:t>
        <w:br/>
        <w:br/>
        <w:t>&lt;p&gt;Finding such a massive amount of gold in a pouch he hadn’t even expected was a pleasant surprise.&lt;/p&gt;</w:t>
        <w:br/>
        <w:br/>
        <w:t>&lt;p&gt;It was enough to be useful in the shop.&lt;/p&gt;</w:t>
        <w:br/>
        <w:br/>
        <w:t>&lt;p&gt;But Jin-Woo’s attention was elsewhere.&lt;/p&gt;</w:t>
        <w:br/>
        <w:br/>
        <w:t>&lt;p&gt;If the Leather Pouch, which he hadn’t even hoped for, contained something this valuable, then what about the helmet or the rune stone?&lt;/p&gt;</w:t>
        <w:br/>
        <w:br/>
        <w:t>&lt;p&gt;Calming his pounding heart, Jin-Woo checked the helmet’s information.&lt;/p&gt;</w:t>
        <w:br/>
        <w:br/>
        <w:t>&lt;p&gt;*Ding.*&lt;/p&gt;</w:t>
        <w:br/>
        <w:br/>
        <w:t>&lt;p&gt;[Item: Crimson Knight’s Helmet]&lt;/p&gt;</w:t>
        <w:br/>
        <w:br/>
        <w:t>&lt;p&gt;Acquisition Difficulty: S&lt;/p&gt;</w:t>
        <w:br/>
        <w:br/>
        <w:t>&lt;p&gt;Type: Armor&lt;/p&gt;</w:t>
        <w:br/>
        <w:br/>
        <w:t>&lt;p&gt;Physical Damage Reduction +15%&lt;/p&gt;</w:t>
        <w:br/>
        <w:br/>
        <w:t>&lt;p&gt;Health +20, Strength +20&lt;/p&gt;</w:t>
        <w:br/>
        <w:br/>
        <w:t>&lt;p&gt;“S-rank!”&lt;/p&gt;</w:t>
        <w:br/>
        <w:br/>
        <w:t>&lt;p&gt;Jin-Woo let out a cry of joy.&lt;/p&gt;</w:t>
        <w:br/>
        <w:br/>
        <w:t>---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
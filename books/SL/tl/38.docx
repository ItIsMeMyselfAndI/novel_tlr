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38docx</w:t>
      </w:r>
    </w:p>
    <w:p>
      <w:r>
        <w:t>38docx</w:t>
      </w:r>
    </w:p>
    <w:p>
      <w:r>
        <w:t>38</w:t>
      </w:r>
    </w:p>
    <w:p>
      <w:r>
        <w:t>**CHAPTER START**</w:t>
        <w:br/>
        <w:br/>
        <w:t>&lt;h1&gt;Solo Leveling - Chapter 38&lt;/h1&gt;</w:t>
        <w:br/>
        <w:br/>
        <w:t>---</w:t>
        <w:br/>
        <w:br/>
        <w:t>&lt;p&gt;[Skill: Dash Lv.2]&lt;/p&gt;</w:t>
        <w:br/>
        <w:t>&lt;p&gt;Active Skill.&lt;/p&gt;</w:t>
        <w:br/>
        <w:t>&lt;p&gt;Mana Required: 5.&lt;/p&gt;</w:t>
        <w:br/>
        <w:t>&lt;p&gt;When activated, movement speed increases by 40%. Mana decreases by 1 per minute while active.&lt;/p&gt;</w:t>
        <w:br/>
        <w:t>&lt;p&gt;'My movement speed has increased.'&lt;/p&gt;</w:t>
        <w:br/>
        <w:t>&lt;p&gt;The speed boost had risen from 30% to 40%.&lt;/p&gt;</w:t>
        <w:br/>
        <w:t>&lt;p&gt;Even a 10% difference was significant, especially since Dash was a skill Jin-Woo used frequently.&lt;/p&gt;</w:t>
        <w:br/>
        <w:t>&lt;p&gt;[Skill: Advanced Dagger Technique Lv.1]&lt;/p&gt;</w:t>
        <w:br/>
        <w:t>&lt;p&gt;Passive Skill.&lt;/p&gt;</w:t>
        <w:br/>
        <w:t>&lt;p&gt;No Mana Required.&lt;/p&gt;</w:t>
        <w:br/>
        <w:t>&lt;p&gt;Dagger Exclusive.&lt;/p&gt;</w:t>
        <w:br/>
        <w:t>&lt;p&gt;Through extensive use of daggers, you’ve gained greater proficiency. Adds 33% additional damage when using a dagger.&lt;/p&gt;</w:t>
        <w:br/>
        <w:t>&lt;p&gt;Damage increases when using a dagger!&lt;/p&gt;</w:t>
        <w:br/>
        <w:t>&lt;p&gt;Since Jin-Woo had been using daggers as his primary weapon, he had unlocked a dagger-exclusive skill.&lt;/p&gt;</w:t>
        <w:br/>
        <w:t>&lt;p&gt;'Using other weapons would be inefficient now.'&lt;/p&gt;</w:t>
        <w:br/>
        <w:t>&lt;p&gt;This meant that his efficiency with daggers had improved dramatically.&lt;/p&gt;</w:t>
        <w:br/>
        <w:t>&lt;p&gt;Besides, he had grown accustomed to daggers, and ‘Kasaka’s Venom Fang’ had won him over. He had no intention of switching weapons anytime soon, making this skill a huge advantage.&lt;/p&gt;</w:t>
        <w:br/>
        <w:t>&lt;p&gt;'And lastly.'&lt;/p&gt;</w:t>
        <w:br/>
        <w:t>&lt;p&gt;Jin-Woo looked at the newly acquired skill with keen interest.&lt;/p&gt;</w:t>
        <w:br/>
        <w:t>&lt;p&gt;[Skill: Vital Strike Lv.1]&lt;/p&gt;</w:t>
        <w:br/>
        <w:t>&lt;p&gt;Active Skill.&lt;/p&gt;</w:t>
        <w:br/>
        <w:t>&lt;p&gt;Mana Required: 70.&lt;/p&gt;</w:t>
        <w:br/>
        <w:t>&lt;p&gt;Dagger Exclusive.&lt;/p&gt;</w:t>
        <w:br/>
        <w:t>&lt;p&gt;You’ve learned an efficient way to attack. Strikes the enemy’s vital points, dealing critical damage.&lt;/p&gt;</w:t>
        <w:br/>
        <w:t>&lt;p&gt;This was another dagger-exclusive skill.&lt;/p&gt;</w:t>
        <w:br/>
        <w:t>&lt;p&gt;'An efficient way to attack...'&lt;/p&gt;</w:t>
        <w:br/>
        <w:t>&lt;p&gt;Thinking back, the sensation when he delivered the final blow to Kang Tae-Shik and finished off the last zombie today felt similar.&lt;/p&gt;</w:t>
        <w:br/>
        <w:t>&lt;p&gt;It was exhilarating, to say the least.&lt;/p&gt;</w:t>
        <w:br/>
        <w:t>&lt;p&gt;The moment he stabbed with the dagger, he intuitively knew the fight was over.&lt;/p&gt;</w:t>
        <w:br/>
        <w:t>&lt;p&gt;'So that was Vital Strike.'&lt;/p&gt;</w:t>
        <w:br/>
        <w:t>&lt;p&gt;A technique he had accidentally mastered had now become a skill he could use at will!&lt;/p&gt;</w:t>
        <w:br/>
        <w:t>&lt;p&gt;His heart raced.&lt;/p&gt;</w:t>
        <w:br/>
        <w:t>&lt;p&gt;For Jin-Woo, who previously had no proper attack method other than wildly swinging his dagger, the offensive skill ‘Vital Strike’ was like rain in a drought.&lt;/p&gt;</w:t>
        <w:br/>
        <w:t>&lt;p&gt;'This is great!'&lt;/p&gt;</w:t>
        <w:br/>
        <w:t>&lt;p&gt;A level up and new skills.&lt;/p&gt;</w:t>
        <w:br/>
        <w:t>&lt;p&gt;Things were off to an amazing start.&lt;/p&gt;</w:t>
        <w:br/>
        <w:br/>
        <w:t>---</w:t>
        <w:br/>
        <w:br/>
        <w:t>&lt;p&gt;Day 2.&lt;/p&gt;</w:t>
        <w:br/>
        <w:t>&lt;p&gt;[You leveled up!]&lt;/p&gt;</w:t>
        <w:br/>
        <w:t>&lt;p&gt;[You leveled up!]&lt;/p&gt;</w:t>
        <w:br/>
        <w:t>&lt;p&gt;With the addition of an attack skill, his hunting speed increased exponentially.&lt;/p&gt;</w:t>
        <w:br/>
        <w:t>&lt;p&gt;[You leveled up!]&lt;/p&gt;</w:t>
        <w:br/>
        <w:t>&lt;p&gt;One hit, one kill!&lt;/p&gt;</w:t>
        <w:br/>
        <w:t>&lt;p&gt;As magic beasts fell lifelessly with each ‘Vital Strike’, Yoo Jin-Ho’s eyes widened in astonishment.&lt;/p&gt;</w:t>
        <w:br/>
        <w:t>&lt;p&gt;'Was he hiding this skill all along?'&lt;/p&gt;</w:t>
        <w:br/>
        <w:t>&lt;p&gt;Just how far did Hyung-nim’s capabilities go?&lt;/p&gt;</w:t>
        <w:br/>
        <w:t>&lt;p&gt;Admiration was unavoidable.&lt;/p&gt;</w:t>
        <w:br/>
        <w:t>&lt;p&gt;At the same time, Jin-Ho couldn’t help but wonder about Jin-Woo’s actual rank.&lt;/p&gt;</w:t>
        <w:br/>
        <w:t>&lt;p&gt;'He handles C-rank Hunters effortlessly, so he’s definitely B-rank or higher...'&lt;/p&gt;</w:t>
        <w:br/>
        <w:t>&lt;p&gt;However, asking directly would be unwise, so he could only watch in awe.&lt;/p&gt;</w:t>
        <w:br/>
        <w:t>&lt;p&gt;But there was a downside to the rapid hunting.&lt;/p&gt;</w:t>
        <w:br/>
        <w:t>&lt;p&gt;[Not enough Mana to use the skill.]&lt;/p&gt;</w:t>
        <w:br/>
        <w:t>&lt;p&gt;[Not enough Mana to use the skill.]&lt;/p&gt;</w:t>
        <w:br/>
        <w:t>&lt;p&gt;Jin-Woo frowned.&lt;/p&gt;</w:t>
        <w:br/>
        <w:t>&lt;p&gt;'Again?'&lt;/p&gt;</w:t>
        <w:br/>
        <w:t>&lt;p&gt;To replenish his Mana, Jin-Woo pulled out a Mana Potion he had purchased from the Shop.&lt;/p&gt;</w:t>
        <w:br/>
        <w:t>&lt;p&gt;"What’s that, Hyung-nim?"&lt;/p&gt;</w:t>
        <w:br/>
        <w:t>&lt;p&gt;Jin-Ho asked curiously.&lt;/p&gt;</w:t>
        <w:br/>
        <w:t>&lt;p&gt;Though he had seen many strange things while accompanying Jin-Woo, he couldn’t help but wonder about the blue liquid Jin-Woo occasionally drank.&lt;/p&gt;</w:t>
        <w:br/>
        <w:t>&lt;p&gt;"This?"&lt;/p&gt;</w:t>
        <w:br/>
        <w:t>&lt;p&gt;Jin-Woo held off answering and read the description of the Mana Potion.&lt;/p&gt;</w:t>
        <w:br/>
        <w:t>&lt;p&gt;[Item: Mana Potion]&lt;/p&gt;</w:t>
        <w:br/>
        <w:t>&lt;p&gt;Acquisition Difficulty: B&lt;/p&gt;</w:t>
        <w:br/>
        <w:t>&lt;p&gt;Type: Consumable&lt;/p&gt;</w:t>
        <w:br/>
        <w:t>&lt;p&gt;A potion that restores Mana. Restores 500 Mana upon consumption. Can be stored in Inventory but cannot be transferred to others.&lt;/p&gt;</w:t>
        <w:br/>
        <w:t>&lt;p&gt;The description mentioned it couldn’t be transferred.&lt;/p&gt;</w:t>
        <w:br/>
        <w:t>&lt;p&gt;'What happens if I try to transfer it?'&lt;/p&gt;</w:t>
        <w:br/>
        <w:t>&lt;p&gt;Sparks of curiosity ignited.&lt;/p&gt;</w:t>
        <w:br/>
        <w:t>&lt;p&gt;Jin-Woo handed the Mana Potion to Jin-Ho.&lt;/p&gt;</w:t>
        <w:br/>
        <w:t>&lt;p&gt;The potion vanished quietly from Jin-Ho’s hand, just as it had appeared.&lt;/p&gt;</w:t>
        <w:br/>
        <w:t>&lt;p&gt;"Is, is this magic, Hyung-nim?"&lt;/p&gt;</w:t>
        <w:br/>
        <w:t>&lt;p&gt;'So that’s why it can’t be transferred.'&lt;/p&gt;</w:t>
        <w:br/>
        <w:t>&lt;p&gt;He had learned something new.&lt;/p&gt;</w:t>
        <w:br/>
        <w:t>&lt;p&gt;Items that couldn’t be transferred would disappear naturally when touched by someone else.&lt;/p&gt;</w:t>
        <w:br/>
        <w:t>&lt;p&gt;But what if it wasn’t touched?&lt;/p&gt;</w:t>
        <w:br/>
        <w:t>&lt;p&gt;Jin-Woo opened the Shop and bought another potion.&lt;/p&gt;</w:t>
        <w:br/>
        <w:t>&lt;p&gt;This time, instead of the usual Mana Potion, it was a Healing Potion containing a red liquid.&lt;/p&gt;</w:t>
        <w:br/>
        <w:t>&lt;p&gt;As soon as he confirmed the purchase, the potion appeared in his hand.&lt;/p&gt;</w:t>
        <w:br/>
        <w:t>&lt;p&gt;"Hyung-nim! This is amazing. The liquid turned red!"&lt;/p&gt;</w:t>
        <w:br/>
        <w:t>&lt;p&gt;Jin-Ho seemed to think the disappearance of the Mana Potion and the appearance of the Healing Potion was some kind of magic. The reason Jin-Woo changed the potion type was simple.&lt;/p&gt;</w:t>
        <w:br/>
        <w:t>&lt;p&gt;'I want to know if it works on others.'&lt;/p&gt;</w:t>
        <w:br/>
        <w:t>&lt;p&gt;Jin-Woo lowered Jin-Ho’s posture.&lt;/p&gt;</w:t>
        <w:br/>
        <w:t>&lt;p&gt;"Open your mouth. Look up."&lt;/p&gt;</w:t>
        <w:br/>
        <w:t>&lt;p&gt;"L-Like this, Hyung-nim?"&lt;/p&gt;</w:t>
        <w:br/>
        <w:t>&lt;p&gt;"Good. Stay still."&lt;/p&gt;</w:t>
        <w:br/>
        <w:t>&lt;p&gt;Jin-Woo tilted the bottle containing the Healing Potion.&lt;/p&gt;</w:t>
        <w:br/>
        <w:t>&lt;p&gt;Soon, the red liquid flowed into Jin-Ho’s mouth.&lt;/p&gt;</w:t>
        <w:br/>
        <w:t>&lt;p&gt;*Gulp.*&lt;/p&gt;</w:t>
        <w:br/>
        <w:t>&lt;p&gt;Instantly, Jin-Ho’s eyes widened.&lt;/p&gt;</w:t>
        <w:br/>
        <w:t>&lt;p&gt;"Huh? What’s this, Hyung-nim? I suddenly feel stronger!"&lt;/p&gt;</w:t>
        <w:br/>
        <w:t>&lt;p&gt;Jin-Ho, who had been exhausted from carrying supplies, instantly looked healthier.&lt;/p&gt;</w:t>
        <w:br/>
        <w:t>&lt;p&gt;Jin-Woo smiled with satisfaction.&lt;/p&gt;</w:t>
        <w:br/>
        <w:t>&lt;p&gt;'So it works like this.'&lt;/p&gt;</w:t>
        <w:br/>
        <w:t>&lt;p&gt;He had learned something useful.&lt;/p&gt;</w:t>
        <w:br/>
        <w:t>&lt;p&gt;Even without a Healer, he could now treat injured allies nearby using this method.&lt;/p&gt;</w:t>
        <w:br/>
        <w:t>&lt;p&gt;It would undoubtedly be a great help in the future.&lt;/p&gt;</w:t>
        <w:br/>
        <w:t>&lt;p&gt;"If you’re tired, just say so. I’ve got plenty more."&lt;/p&gt;</w:t>
        <w:br/>
        <w:t>;p&gt;There was no reason to hoard it.&lt;/p&gt;</w:t>
        <w:br/>
        <w:t>&lt;p&gt;If the porter slowed down due to exhaustion, the hunting speed would drop, which was ultimately a loss for Jin-Woo.&lt;/p&gt;</w:t>
        <w:br/>
        <w:t>&lt;p&gt;Though his words were calculated, they held a deeper meaning for Jin-Ho.&lt;/p&gt;</w:t>
        <w:br/>
        <w:t>&lt;p&gt;"Hyung-nim..."&lt;/p&gt;</w:t>
        <w:br/>
        <w:t>&lt;p&gt;"Let’s go."&lt;/p&gt;</w:t>
        <w:br/>
        <w:t>&lt;p&gt;Jin-Ho, moved by Jin-Woo’s extraordinary abilities and thoughtful care, fought back tears as he followed Jin-Woo.&lt;/p&gt;</w:t>
        <w:br/>
        <w:br/>
        <w:t>---</w:t>
        <w:br/>
        <w:br/>
        <w:t>&lt;p&gt;Day 3.&lt;/p&gt;</w:t>
        <w:br/>
        <w:t>&lt;p&gt;"Here. Take this, Hyung-nim."&lt;/p&gt;</w:t>
        <w:br/>
        <w:t>&lt;p&gt;Jin-Ho rummaged through his equipment bag and handed over a bankbook with a seal.&lt;/p&gt;</w:t>
        <w:br/>
        <w:t>&lt;p&gt;"What’s this?"&lt;/p&gt;</w:t>
        <w:br/>
        <w:t>&lt;p&gt;"It’s the money from the Essence Stones processed over the last two days, Hyung-nim."&lt;/p&gt;</w:t>
        <w:br/>
        <w:t>&lt;p&gt;Though Jin-Woo was momentarily annoyed that Jin-Ho had waited until they were in a dungeon teeming with magic beasts to hand it over, his eyes widened when he saw the amount.&lt;/p&gt;</w:t>
        <w:br/>
        <w:t>&lt;p&gt;'600 million?'&lt;/p&gt;</w:t>
        <w:br/>
        <w:t>&lt;p&gt;The bankbook showed an enormous sum.&lt;/p&gt;</w:t>
        <w:br/>
        <w:t>&lt;p&gt;"You’re giving me all the money earned from the Essence Stones?"&lt;/p&gt;</w:t>
        <w:br/>
        <w:t>&lt;p&gt;Jin-Ho nodded.&lt;/p&gt;</w:t>
        <w:br/>
        <w:t>&lt;p&gt;"Yes, Hyung-nim. I’m not doing raids for money, and honestly, all the magic beasts were hunted by you. How could I shamelessly ask for a share?"&lt;/p&gt;</w:t>
        <w:br/>
        <w:t>&lt;p&gt;Jin-Ho’s eyes sparkled like a child waiting for praise.&lt;/p&gt;</w:t>
        <w:br/>
        <w:t>&lt;p&gt;'Wow... this kid?'&lt;/p&gt;</w:t>
        <w:br/>
        <w:t>&lt;p&gt;Over the past few days, Jin-Woo had noticed a change in Jin-Ho’s attitude.&lt;/p&gt;</w:t>
        <w:br/>
        <w:t>&lt;p&gt;Before, Jin-Ho seemed to force himself to follow out of fear, but now he acted like a junior genuinely respecting a senior.&lt;/p&gt;</w:t>
        <w:br/>
        <w:t>&lt;p&gt;'He’s even got a cute side.'&lt;/p&gt;</w:t>
        <w:br/>
        <w:t>&lt;p&gt;Jin-Woo chuckled.&lt;/p&gt;</w:t>
        <w:br/>
        <w:t>&lt;p&gt;"Are you sure I can take this?"&lt;/p&gt;</w:t>
        <w:br/>
        <w:t>&lt;p&gt;"Do I look like the kind of guy who’d go back on my word, Hyung-nim?"&lt;/p&gt;</w:t>
        <w:br/>
        <w:t>&lt;p&gt;Jin-Woo smiled and shook the bankbook.&lt;/p&gt;</w:t>
        <w:br/>
        <w:t>&lt;p&gt;"Alright. I’ll make good use of this."&lt;/p&gt;</w:t>
        <w:br/>
        <w:t>&lt;p&gt;"Thank you, Hyung-nim!"&lt;/p&gt;</w:t>
        <w:br/>
        <w:t>&lt;p&gt;Jin-Ho bowed deeply at a 90-degree angle.&lt;/p&gt;</w:t>
        <w:br/>
        <w:t>&lt;p&gt;It was a scene that blurred the lines of who was giving and who was receiving.&lt;/p&gt;</w:t>
        <w:br/>
        <w:t>&lt;p&gt;Meanwhile, outside the dungeon.&lt;/p&gt;</w:t>
        <w:br/>
        <w:t>&lt;p&gt;The team members had learned the art of waiting.&lt;/p&gt;</w:t>
        <w:br/>
        <w:t>&lt;p&gt;As soon as Captain Yoo Jin-Ho and Assistant Sung Jin-Woo (?) entered the Gate, the Hunters gathered in small groups, spreading out and enjoying their own activities.&lt;/p&gt;</w:t>
        <w:br/>
        <w:t>&lt;p&gt;Among them, the most popular group was the Go-Stop Team.&lt;/p&gt;</w:t>
        <w:br/>
        <w:t>&lt;p&gt;Five members sat around a mat.&lt;/p&gt;</w:t>
        <w:br/>
        <w:t>&lt;p&gt;"How many raids is this now?"&lt;/p&gt;</w:t>
        <w:br/>
        <w:t>&lt;p&gt;"Let’s see... three the day before yesterday, two yesterday, and two more today, so this is the seventh."&lt;/p&gt;</w:t>
        <w:br/>
        <w:t>&lt;p&gt;"Is it okay for them to raid dungeons at this pace? Normally, raid parties rest for about a week after one raid."&lt;/p&gt;</w:t>
        <w:br/>
        <w:t>&lt;p&gt;"Oh, don’t worry about them. Every time they come out, they don’t even break a sweat. We’re the ones benefiting, with 300 grand stacking up in our accounts regularly. It’s your turn, hurry up."&lt;/p&gt;</w:t>
        <w:br/>
        <w:t>&lt;p&gt;"Ah, right."&lt;/p&gt;</w:t>
        <w:br/>
        <w:t>&lt;p&gt;Indeed, Jin-Woo and Jin-Ho showed no signs of fatigue despite their relentless schedule.&lt;/p&gt;</w:t>
        <w:br/>
        <w:t>&lt;p&gt;Little did anyone know, it was all thanks to the Potions.&lt;/p&gt;</w:t>
        <w:br/>
        <w:t>&lt;p&gt;Thanks to them, they had already passed the one-third mark of the promised 19 raids.&lt;/p&gt;</w:t>
        <w:br/>
        <w:t>&lt;p&gt;Shortly after, the black veil of the Gate rippled, and the two emerged.&lt;/p&gt;</w:t>
        <w:br/>
        <w:t>&lt;p&gt;"Oh, here comes the Captain."&lt;/p&gt;</w:t>
        <w:br/>
        <w:t>&lt;p&gt;"Let’s get up."&lt;/p&gt;</w:t>
        <w:br/>
        <w:t>&lt;p&gt;The Hunters began tidying up their surroundings.&lt;/p&gt;</w:t>
        <w:br/>
        <w:t>&lt;p&gt;"Pack up the supplies."&lt;/p&gt;</w:t>
        <w:br/>
        <w:t>&lt;p&gt;"Wake up anyone sleeping, and double-check for lost items."&lt;/p&gt;</w:t>
        <w:br/>
        <w:t>&lt;p&gt;The Hunters moved like a well-oiled machine.&lt;/p&gt;</w:t>
        <w:br/>
        <w:t>&lt;p&gt;Even those who had been sleeping jumped up and prepared to move.&lt;/p&gt;</w:t>
        <w:br/>
        <w:t>&lt;p&gt;"Let’s go!"&lt;/p&gt;</w:t>
        <w:br/>
        <w:t>&lt;p&gt;Everyone was gradually getting used to this unusual raid style.&lt;/p&gt;</w:t>
        <w:br/>
        <w:br/>
        <w:t>---</w:t>
        <w:br/>
        <w:br/>
        <w:t>&lt;p&gt;At the White Tiger Guild office nearby.&lt;/p&gt;</w:t>
        <w:br/>
        <w:t>&lt;p&gt;Section Chief Ahn Sang-Min of the Second Management Division had been angrily ranting since morning.&lt;/p&gt;</w:t>
        <w:br/>
        <w:t>&lt;p&gt;"Deputy Hyun! If the Gate reservations aren’t done by tomorrow for the new recruits’ training, what are we going to do?"&lt;/p&gt;</w:t>
        <w:br/>
        <w:t>&lt;p&gt;Deputy Hyun Gi-Chul bowed his head deeply.&lt;/p&gt;</w:t>
        <w:br/>
        <w:t>&lt;p&gt;"I’m sorry, Section Chief. Every time a C-rank Gate appears nearby, a certain team snatches it before we can even react."&lt;/p&gt;</w:t>
        <w:br/>
        <w:t>&lt;p&gt;"What? Then just offer more money and get it back. What’s the problem? Are we short on money or people? What’s going on?"&lt;/p&gt;</w:t>
        <w:br/>
        <w:t>&lt;p&gt;"I tried that, but..."&lt;/p&gt;</w:t>
        <w:br/>
        <w:t>&lt;p&gt;"Ugh! Why are you talking back when you haven’t even done your job properly?"&lt;/p&gt;</w:t>
        <w:br/>
        <w:t>&lt;p&gt;Ahn Sang-Min’s outburst left the entire Second Management Division in stunned silence.&lt;/p&gt;</w:t>
        <w:br/>
        <w:t>&lt;p&gt;It had been a while since Ahn Sang-Min had been this angry.&lt;/p&gt;</w:t>
        <w:br/>
        <w:t>&lt;p&gt;What kind of place was the White Tiger Guild?&lt;/p&gt;</w:t>
        <w:br/>
        <w:t>&lt;p&gt;It was one of Korea’s Five Major Guilds.&lt;/p&gt;</w:t>
        <w:br/>
        <w:t>&lt;p&gt;As such, the employees’ skills were exceptional.&lt;/p&gt;</w:t>
        <w:br/>
        <w:t>;p&gt;Deputy Hyun Gi-Chul had handled his duties flawlessly since joining, making no noticeable mistakes.&lt;/p&gt;</w:t>
        <w:br/>
        <w:t>&lt;p&gt;But failing to reserve a Gate for the new recruits’ training was a huge error.&lt;/p&gt;</w:t>
        <w:br/>
        <w:t>&lt;p&gt;The Second Management Division, managed by Section Chief Ahn Sang-Min, was responsible for recruiting and training new hires, unlike the First Management Division, which handled Hunters’ schedules.&lt;/p&gt;</w:t>
        <w:br/>
        <w:t>&lt;p&gt;"P-Please take a look at this, Section Chief!"&lt;/p&gt;</w:t>
        <w:br/>
        <w:t>&lt;p&gt;Hyun Gi-Chul tearfully handed over his laptop.&lt;/p&gt;</w:t>
        <w:br/>
        <w:t>&lt;p&gt;"This is real."&lt;/p&gt;</w:t>
        <w:br/>
        <w:t>&lt;p&gt;Ahn Sang-Min, who was about to unleash another tirade, gaped at the numbers on the screen.&lt;/p&gt;</w:t>
        <w:br/>
        <w:t>&lt;p&gt;"250 million? Someone paid 250 million for a C-rank Gate Conquest Permit?"&lt;/p&gt;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
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14EA" w14:textId="77777777" w:rsidR="00C837CE" w:rsidRDefault="00084160">
      <w:pPr>
        <w:pStyle w:val="Heading1"/>
      </w:pPr>
      <w:r>
        <w:t>45</w:t>
      </w:r>
    </w:p>
    <w:p w14:paraId="22B41EAA" w14:textId="3A139335" w:rsidR="00C837CE" w:rsidRDefault="00084160">
      <w:r>
        <w:t>**CHAPTER START**</w:t>
      </w:r>
      <w:r>
        <w:br/>
      </w:r>
      <w:r>
        <w:br/>
        <w:t>&lt;h1&gt;Solo Leveling - Chapter 45&lt;/h1&gt;</w:t>
      </w:r>
      <w:r>
        <w:br/>
      </w:r>
      <w:r>
        <w:br/>
        <w:t>---</w:t>
      </w:r>
      <w:r>
        <w:br/>
      </w:r>
      <w:r>
        <w:br/>
        <w:t>&lt;p&gt;Chapter 45&lt;/p&gt;</w:t>
      </w:r>
      <w:r>
        <w:br/>
      </w:r>
      <w:r>
        <w:br/>
        <w:t>&lt;p&gt;Ahn Sang-Min bowed his head once again.&lt;/p&gt;</w:t>
      </w:r>
      <w:r>
        <w:br/>
        <w:t>&lt;p&gt;He then quickly gave instructions to Hyun Gi-Chul.&lt;/p&gt;</w:t>
      </w:r>
      <w:r>
        <w:br/>
        <w:t>&lt;p&gt;“Deputy Hyun, bring the contract and the seal.”&lt;/p&gt;</w:t>
      </w:r>
      <w:r>
        <w:br/>
      </w:r>
      <w:r>
        <w:t>&lt;p&gt;“Yes!”&lt;/p&gt;</w:t>
      </w:r>
      <w:r>
        <w:br/>
        <w:t>&lt;p&gt;The preparations were swiftly completed.&lt;/p&gt;</w:t>
      </w:r>
      <w:r>
        <w:br/>
        <w:t xml:space="preserve">&lt;p&gt;As the two hurriedly left the office, Baek </w:t>
      </w:r>
      <w:proofErr w:type="spellStart"/>
      <w:r>
        <w:t>Yoonho</w:t>
      </w:r>
      <w:proofErr w:type="spellEnd"/>
      <w:r>
        <w:t xml:space="preserve"> quietly asked a male staff member beside him.&lt;/p&gt;</w:t>
      </w:r>
      <w:r>
        <w:br/>
        <w:t>&lt;p&gt;“What’s going on? Why is Section Chief Ahn moving so actively?”&lt;/p&gt;</w:t>
      </w:r>
      <w:r>
        <w:br/>
        <w:t>&lt;p&gt;The male staff m</w:t>
      </w:r>
      <w:r>
        <w:t>ember glanced at a female staff member next to him, asking for help with his eyes.&lt;/p&gt;</w:t>
      </w:r>
      <w:r>
        <w:br/>
        <w:t>&lt;p&gt;However, the female staff member also shook her head.&lt;/p&gt;</w:t>
      </w:r>
      <w:r>
        <w:br/>
        <w:t>&lt;p&gt;‘I don’t know.’&lt;/p&gt;</w:t>
      </w:r>
      <w:r>
        <w:br/>
        <w:t>&lt;p&gt;Her eyes seemed to say that.&lt;/p&gt;</w:t>
      </w:r>
      <w:r>
        <w:br/>
        <w:t>&lt;p&gt;‘Oh man...’&lt;/p&gt;</w:t>
      </w:r>
      <w:r>
        <w:br/>
        <w:t>&lt;p&gt;The male staff member, feel</w:t>
      </w:r>
      <w:r>
        <w:t>ing awkward, eventually scratched the back of his head and answered with difficulty.&lt;/p&gt;</w:t>
      </w:r>
      <w:r>
        <w:br/>
        <w:t>&lt;p&gt;“Well... I’m not sure either...”&lt;/p&gt;</w:t>
      </w:r>
      <w:r>
        <w:br/>
        <w:t>&lt;p&gt;He thought the Chairman would explode in anger, but to his surprise, the Chairman said nothing.&lt;/p&gt;</w:t>
      </w:r>
      <w:r>
        <w:br/>
        <w:t>&lt;p&gt;‘He’s hiding somethin</w:t>
      </w:r>
      <w:r>
        <w:t>g even from his subordinates, isn’t he?’&lt;/p&gt;</w:t>
      </w:r>
      <w:r>
        <w:br/>
        <w:t xml:space="preserve">&lt;p&gt;Baek </w:t>
      </w:r>
      <w:proofErr w:type="spellStart"/>
      <w:r>
        <w:t>Yoonho</w:t>
      </w:r>
      <w:proofErr w:type="spellEnd"/>
      <w:r>
        <w:t xml:space="preserve"> rubbed his chin thoughtfully.&lt;/p&gt;</w:t>
      </w:r>
      <w:r>
        <w:br/>
        <w:t>&lt;p&gt;Section Chief Ahn Sang-Min was the person who had played a significant role in the growth of the White Tiger Guild to this extent.&lt;/p&gt;</w:t>
      </w:r>
      <w:r>
        <w:br/>
        <w:t xml:space="preserve">&lt;p&gt;If someone like him </w:t>
      </w:r>
      <w:r>
        <w:t>was striving so hard...&lt;/p&gt;</w:t>
      </w:r>
      <w:r>
        <w:br/>
        <w:t>&lt;p&gt;‘Is our Section Chief Ahn about to pull off another big move?’&lt;/p&gt;</w:t>
      </w:r>
      <w:r>
        <w:br/>
        <w:t xml:space="preserve">&lt;p&gt;A smile bloomed on Baek </w:t>
      </w:r>
      <w:proofErr w:type="spellStart"/>
      <w:r>
        <w:t>Yoonho</w:t>
      </w:r>
      <w:r>
        <w:t>’s</w:t>
      </w:r>
      <w:proofErr w:type="spellEnd"/>
      <w:r>
        <w:t xml:space="preserve"> face.&lt;/p&gt;</w:t>
      </w:r>
      <w:r>
        <w:br/>
      </w:r>
      <w:r>
        <w:br/>
        <w:t>---</w:t>
      </w:r>
      <w:r>
        <w:br/>
      </w:r>
      <w:r>
        <w:br/>
        <w:t>&lt;p&gt;‘Why is this coffee so bitter?’&lt;/p&gt;</w:t>
      </w:r>
      <w:r>
        <w:br/>
        <w:t>&lt;p&gt;Jin-Woo frowned.&lt;/p&gt;</w:t>
      </w:r>
      <w:r>
        <w:br/>
        <w:t xml:space="preserve">&lt;p&gt;The espresso he had ordered, expecting </w:t>
      </w:r>
      <w:r>
        <w:t xml:space="preserve">something like vending machine coffee, was </w:t>
      </w:r>
      <w:r>
        <w:lastRenderedPageBreak/>
        <w:t>closer to bitter herbal medicine than coffee.&lt;/p&gt;</w:t>
      </w:r>
      <w:r>
        <w:br/>
        <w:t>&lt;p&gt;And yet, why was it so expensive?&lt;/p&gt;</w:t>
      </w:r>
      <w:r>
        <w:br/>
        <w:t>&lt;p&gt;‘With 6,000 won, I could buy several canned coffees...’&lt;/p&gt;</w:t>
      </w:r>
      <w:r>
        <w:br/>
        <w:t>&lt;p&gt;As he pondered how many sugar sticks this bitter thing w</w:t>
      </w:r>
      <w:r>
        <w:t>ould need to taste like canned coffee,&lt;/p&gt;</w:t>
      </w:r>
      <w:r>
        <w:br/>
        <w:t>&lt;p&gt;*Ding-dang.*&lt;/p&gt;</w:t>
      </w:r>
      <w:r>
        <w:br/>
        <w:t>&lt;p&gt;The café door opened, and Ahn Sang-Min and Hyun Gi-Chul entered.&lt;/p&gt;</w:t>
      </w:r>
      <w:r>
        <w:br/>
        <w:t>&lt;p&gt;“Over here.”&lt;/p&gt;</w:t>
      </w:r>
      <w:r>
        <w:br/>
        <w:t>&lt;p&gt;Jin-Woo raised his hand.&lt;/p&gt;</w:t>
      </w:r>
      <w:r>
        <w:br/>
        <w:t>&lt;p&gt;Ahn Sang-Min and Hyun Gi-Chul, who had been looking around the caf</w:t>
      </w:r>
      <w:r>
        <w:t>é, spotted Jin-Woo and beamed with delight.&lt;/p&gt;</w:t>
      </w:r>
      <w:r>
        <w:br/>
        <w:t>&lt;p&gt;They looked like Heungbu, who had just started cracking open a gourd brought by a swallow.&lt;/p&gt;</w:t>
      </w:r>
      <w:r>
        <w:br/>
        <w:t>&lt;p&gt;“I didn’t expect to see you again so soon.”&lt;/p&gt;</w:t>
      </w:r>
      <w:r>
        <w:br/>
        <w:t>&lt;p&gt;Ahn Sang-Min greeted him and sat across from Jin-Woo, wh</w:t>
      </w:r>
      <w:r>
        <w:t>ile Hyun Gi-Chul nodded and sat beside Ahn Sang-Min.&lt;/p&gt;</w:t>
      </w:r>
      <w:r>
        <w:br/>
        <w:t>&lt;p&gt;Jin-Woo responded with a light nod.&lt;/p&gt;</w:t>
      </w:r>
      <w:r>
        <w:br/>
        <w:t>&lt;p&gt;‘Strike while the iron is hot.’&lt;/p&gt;</w:t>
      </w:r>
      <w:r>
        <w:br/>
        <w:t>&lt;p&gt;As soon as he sat down, Ahn Sang-Min immediately pulled out the contract.&lt;/p&gt;</w:t>
      </w:r>
      <w:r>
        <w:br/>
        <w:t>&lt;p&gt;“Let’s discuss the terms first.”&lt;</w:t>
      </w:r>
      <w:r>
        <w:t>/p&gt;</w:t>
      </w:r>
      <w:r>
        <w:br/>
        <w:t>&lt;p&gt;It was clear he wanted to seal the deal quickly.&lt;/p&gt;</w:t>
      </w:r>
      <w:r>
        <w:br/>
        <w:t>&lt;p&gt;However, Jin-Woo refused outright.&lt;/p&gt;</w:t>
      </w:r>
      <w:r>
        <w:br/>
        <w:t>&lt;p&gt;“I’m not here today for the contract.”&lt;/p&gt;</w:t>
      </w:r>
      <w:r>
        <w:br/>
        <w:t>&lt;p&gt;Ahn Sang-Min’s hand, which was pulling out the contract, froze.&lt;/p&gt;</w:t>
      </w:r>
      <w:r>
        <w:br/>
        <w:t>&lt;p&gt;Hyun Gi-Chul also looked puzzled.&lt;</w:t>
      </w:r>
      <w:r>
        <w:t>/p&gt;</w:t>
      </w:r>
      <w:r>
        <w:br/>
        <w:t>&lt;p&gt;Ahn Sang-Min, frozen as if someone had pressed a pause button, asked,&lt;/p&gt;</w:t>
      </w:r>
      <w:r>
        <w:br/>
        <w:t>&lt;p&gt;“Then what brings you to our White Tiger Guild...?”&lt;/p&gt;</w:t>
      </w:r>
      <w:r>
        <w:br/>
        <w:t>&lt;p&gt;His disappointment was as great as his anticipation had been.&lt;/p&gt;</w:t>
      </w:r>
      <w:r>
        <w:br/>
        <w:t xml:space="preserve">&lt;p&gt;A promising new recruit who had come to the </w:t>
      </w:r>
      <w:r>
        <w:t>guild on his own had rejected the contract as soon as he saw it.&lt;/p&gt;</w:t>
      </w:r>
      <w:r>
        <w:br/>
        <w:t>&lt;p&gt;Had he changed his mind in the meantime?&lt;/p&gt;</w:t>
      </w:r>
      <w:r>
        <w:br/>
        <w:t>&lt;p&gt;As the confusion grew, Jin-Woo calmly opened his mouth.&lt;/p&gt;</w:t>
      </w:r>
      <w:r>
        <w:br/>
        <w:t>&lt;p&gt;“I came to help the two of you.”&lt;/p&gt;</w:t>
      </w:r>
      <w:r>
        <w:br/>
        <w:t>&lt;p&gt;“Huh?”&lt;/p&gt;</w:t>
      </w:r>
      <w:r>
        <w:br/>
        <w:t>&lt;p&gt;“Huh?”&lt;/p&gt;</w:t>
      </w:r>
      <w:r>
        <w:br/>
        <w:t>&lt;p&gt;Ahn S</w:t>
      </w:r>
      <w:r>
        <w:t>ang-Min and Hyun Gi-Chul reacted similarly.&lt;/p&gt;</w:t>
      </w:r>
      <w:r>
        <w:br/>
        <w:t>&lt;p&gt;The two looked at each other before turning their gaze back to Jin-Woo.&lt;/p&gt;</w:t>
      </w:r>
      <w:r>
        <w:br/>
        <w:t>&lt;p&gt;In contrast to their flustered state, Jin-Woo continued calmly.&lt;/p&gt;</w:t>
      </w:r>
      <w:r>
        <w:br/>
        <w:t>&lt;p&gt;“You mentioned that your raid party is having trouble t</w:t>
      </w:r>
      <w:r>
        <w:t>raining new recruits because we’ve been clearing out all the C-rank Gates.”&lt;/p&gt;</w:t>
      </w:r>
      <w:r>
        <w:br/>
        <w:t>&lt;p&gt;“Yes. It’s hard to reserve C-rank Gates, and we can’t take new recruit Hunters to high-rank dungeons.”&lt;/p&gt;</w:t>
      </w:r>
      <w:r>
        <w:br/>
        <w:t>&lt;p&gt;“That’s why I’m here.”&lt;/p&gt;</w:t>
      </w:r>
      <w:r>
        <w:br/>
      </w:r>
      <w:r>
        <w:lastRenderedPageBreak/>
        <w:t>&lt;p&gt;Ahn Sang-Min tilted his head in c</w:t>
      </w:r>
      <w:r>
        <w:t>onfusion.&lt;/p&gt;</w:t>
      </w:r>
      <w:r>
        <w:br/>
        <w:t>&lt;p&gt;“I don’t follow...”&lt;/p&gt;</w:t>
      </w:r>
      <w:r>
        <w:br/>
        <w:t>&lt;p&gt;Thinking it was about time, Jin-Woo finally got to the point.&lt;/p&gt;</w:t>
      </w:r>
      <w:r>
        <w:br/>
        <w:t>&lt;p&gt;“We want to sell three C-rank Gate conquest permits to the White Tiger Guild.”&lt;/p&gt;</w:t>
      </w:r>
      <w:r>
        <w:br/>
        <w:t>&lt;p&gt;“Ah—”&lt;/p&gt;</w:t>
      </w:r>
      <w:r>
        <w:br/>
        <w:t>&lt;p&gt;Hyun Gi-Chul let out a short gasp.&lt;/p&gt;</w:t>
      </w:r>
      <w:r>
        <w:br/>
        <w:t>&lt;p&gt;No</w:t>
      </w:r>
      <w:r>
        <w:t>w the two from the White Tiger Guild understood Jin-Woo’s intention.&lt;/p&gt;</w:t>
      </w:r>
      <w:r>
        <w:br/>
        <w:t>&lt;p&gt;Ahn Sang-Min put the contract back and expressed his doubt.&lt;/p&gt;</w:t>
      </w:r>
      <w:r>
        <w:br/>
        <w:t>&lt;p&gt;“If you want to help us, wouldn’t it be better not to reserve them in the first place?”&lt;/p&gt;</w:t>
      </w:r>
      <w:r>
        <w:br/>
        <w:t xml:space="preserve">&lt;p&gt;Jin-Woo shook his </w:t>
      </w:r>
      <w:r>
        <w:t>head.&lt;/p&gt;</w:t>
      </w:r>
      <w:r>
        <w:br/>
        <w:t>&lt;p&gt;“We’ll need C-rank dungeons steadily for a while, so we can’t do that.”&lt;/p&gt;</w:t>
      </w:r>
      <w:r>
        <w:br/>
        <w:t>&lt;p&gt;“Then why today...?”&lt;/p&gt;</w:t>
      </w:r>
      <w:r>
        <w:br/>
        <w:t>&lt;p&gt;Jin-Woo smiled faintly.&lt;/p&gt;</w:t>
      </w:r>
      <w:r>
        <w:br/>
        <w:t>&lt;p&gt;“Naturally, to help the two of you who are in a tough spot.”&lt;/p&gt;</w:t>
      </w:r>
      <w:r>
        <w:br/>
        <w:t>&lt;p&gt;Should they take this at face value?&lt;</w:t>
      </w:r>
      <w:r>
        <w:t>/p&gt;</w:t>
      </w:r>
      <w:r>
        <w:br/>
        <w:t>&lt;p&gt;Just as Ahn Sang-Min’s mental calculator was about to start spinning, Jin-Woo continued his explanation.&lt;/p&gt;</w:t>
      </w:r>
      <w:r>
        <w:br/>
        <w:t>&lt;p&gt;“Of course, this is a special offer for today only. We can’t keep postponing our work indefinitely. If you miss this opportunity, it’ll b</w:t>
      </w:r>
      <w:r>
        <w:t>e hard to reserve C-rank Gates for a while.”&lt;/p&gt;</w:t>
      </w:r>
      <w:r>
        <w:br/>
        <w:t>&lt;p&gt;His attitude was like that of a home shopping host warning that supplies were running out.&lt;/p&gt;</w:t>
      </w:r>
      <w:r>
        <w:br/>
        <w:t>&lt;p&gt;‘Hmm...’&lt;/p&gt;</w:t>
      </w:r>
      <w:r>
        <w:br/>
        <w:t>&lt;p&gt;Ahn Sang-Min fell into deep thought.&lt;/p&gt;</w:t>
      </w:r>
      <w:r>
        <w:br/>
        <w:t>&lt;p&gt;Gates didn’t just appear in the metropolitan a</w:t>
      </w:r>
      <w:r>
        <w:t>rea.&lt;/p&gt;</w:t>
      </w:r>
      <w:r>
        <w:br/>
        <w:t>&lt;p&gt;If things didn’t work out, they could always go to the provinces to train new recruits.&lt;/p&gt;</w:t>
      </w:r>
      <w:r>
        <w:br/>
        <w:t>&lt;p&gt;However, doing so would likely provoke dissatisfaction among the local guilds and raid parties.&lt;/p&gt;</w:t>
      </w:r>
      <w:r>
        <w:br/>
        <w:t>&lt;p&gt;And that wasn’t all.&lt;/p&gt;</w:t>
      </w:r>
      <w:r>
        <w:br/>
        <w:t>&lt;p&gt;It would also give</w:t>
      </w:r>
      <w:r>
        <w:t xml:space="preserve"> the large guilds from other regions, like the Fame Guild in Honam or the Knight Guild in Yeongnam, a reason to look down on them.&lt;/p&gt;</w:t>
      </w:r>
      <w:r>
        <w:br/>
        <w:t>&lt;p&gt;They could be labeled as a clueless guild that couldn’t even train new recruits in their own territory.&lt;/p&gt;</w:t>
      </w:r>
      <w:r>
        <w:br/>
        <w:t>&lt;p&gt;‘Hmm...</w:t>
      </w:r>
      <w:r>
        <w:t xml:space="preserve"> Can’t really call it a bad reputation, can I?’&lt;/p&gt;</w:t>
      </w:r>
      <w:r>
        <w:br/>
        <w:t>&lt;p&gt;It was a clear fact, after all.&lt;/p&gt;</w:t>
      </w:r>
      <w:r>
        <w:br/>
        <w:t>&lt;p&gt;What new recruit would want to join a guild that was laughed at by other prestigious guilds?&lt;/p&gt;</w:t>
      </w:r>
      <w:r>
        <w:br/>
        <w:t>&lt;p&gt;This was why a guild’s image was so important.&lt;/p&gt;</w:t>
      </w:r>
      <w:r>
        <w:br/>
        <w:t>&lt;p&gt;“Alright</w:t>
      </w:r>
      <w:r>
        <w:t>.”&lt;/p&gt;</w:t>
      </w:r>
      <w:r>
        <w:br/>
        <w:t>&lt;p&gt;After a long deliberation, Ahn Sang-Min came to a reasonable conclusion.&lt;/p&gt;</w:t>
      </w:r>
      <w:r>
        <w:br/>
        <w:t>&lt;p&gt;“We’ll buy the permits from you. Three C-rank Gates should be just right. How much will it cost in total?”&lt;/p&gt;</w:t>
      </w:r>
      <w:r>
        <w:br/>
      </w:r>
      <w:r>
        <w:lastRenderedPageBreak/>
        <w:t>&lt;p&gt;The White Tiger Guild had plenty of money.&lt;/p&gt;</w:t>
      </w:r>
      <w:r>
        <w:br/>
        <w:t>&lt;p&gt;Bu</w:t>
      </w:r>
      <w:r>
        <w:t>t there was no point in competing with Yoojin Construction in terms of financial power, and more importantly, they didn’t want to risk straining their relationship with Jin-Woo by pushing too hard.&lt;/p&gt;</w:t>
      </w:r>
      <w:r>
        <w:br/>
        <w:t>&lt;p&gt;So if Jin-Woo was willingly handing over the Gates,</w:t>
      </w:r>
      <w:r>
        <w:t xml:space="preserve"> wasn’t that something to be grateful for?&lt;/p&gt;</w:t>
      </w:r>
      <w:r>
        <w:br/>
        <w:t>&lt;p&gt;Though they weren’t grateful when it came to the price.&lt;/p&gt;</w:t>
      </w:r>
      <w:r>
        <w:br/>
        <w:t>&lt;p&gt;“Let’s say 300 million per Gate, so 900 million in total.”&lt;/p&gt;</w:t>
      </w:r>
      <w:r>
        <w:br/>
        <w:t>&lt;p&gt;“Gasp!”&lt;/p&gt;</w:t>
      </w:r>
      <w:r>
        <w:br/>
        <w:t>&lt;p&gt;Ahn Sang-Min and Hyun Gi-Chul let out a simultaneous groan-lik</w:t>
      </w:r>
      <w:r>
        <w:t>e sound.&lt;/p&gt;</w:t>
      </w:r>
      <w:r>
        <w:br/>
        <w:t>&lt;p&gt;“That’s too much.”&lt;/p&gt;</w:t>
      </w:r>
      <w:r>
        <w:br/>
        <w:t>&lt;p&gt;As Hyun Gi-Chul tried to interject, Ahn Sang-Min quickly stopped him.&lt;/p&gt;</w:t>
      </w:r>
      <w:r>
        <w:br/>
        <w:t>&lt;p&gt;It had been the same the last time they met.&lt;/p&gt;</w:t>
      </w:r>
      <w:r>
        <w:br/>
        <w:t>&lt;p&gt;If the price wasn’t right, Jin-Woo would end the conversation without hesitation.&lt;/p&gt;</w:t>
      </w:r>
      <w:r>
        <w:br/>
        <w:t>&lt;p&gt;In a way, they had gotten this opportunity by chance.&lt;/p&gt;</w:t>
      </w:r>
      <w:r>
        <w:br/>
        <w:t>&lt;p&gt;If they missed this opportunity, they’d have to wait a long time to reserve C-rank Gates or, in the worst case, train new recruits in the provinces.&lt;/p&gt;</w:t>
      </w:r>
      <w:r>
        <w:br/>
        <w:t>&lt;p&gt;‘Let’s negotiate once and then wrap</w:t>
      </w:r>
      <w:r>
        <w:t xml:space="preserve"> it up.’&lt;/p&gt;</w:t>
      </w:r>
      <w:r>
        <w:br/>
        <w:t>&lt;p&gt;It was a pity to end things so quickly.&lt;/p&gt;</w:t>
      </w:r>
      <w:r>
        <w:br/>
        <w:t>&lt;p&gt;But even so, 300 million per Gate was an absurdly high price.&lt;/p&gt;</w:t>
      </w:r>
      <w:r>
        <w:br/>
        <w:t>&lt;p&gt;Lately, the average price at which Yoo Jin-Ho’s team was acquiring permits was around 100 million.&lt;/p&gt;</w:t>
      </w:r>
      <w:r>
        <w:br/>
        <w:t>&lt;p&gt;Asking for three t</w:t>
      </w:r>
      <w:r>
        <w:t>imes that amount was unreasonable.&lt;/p&gt;</w:t>
      </w:r>
      <w:r>
        <w:br/>
        <w:t>&lt;p&gt;They knew their opponent was aware of that too.&lt;/p&gt;</w:t>
      </w:r>
      <w:r>
        <w:br/>
        <w:t>&lt;p&gt;‘They’re probably just starting with a high offer to negotiate later.’&lt;/p&gt;</w:t>
      </w:r>
      <w:r>
        <w:br/>
        <w:t xml:space="preserve">&lt;p&gt;Then again, something Baek </w:t>
      </w:r>
      <w:proofErr w:type="spellStart"/>
      <w:r>
        <w:t>Yoonho</w:t>
      </w:r>
      <w:proofErr w:type="spellEnd"/>
      <w:r>
        <w:t xml:space="preserve"> had said before they left the office came to m</w:t>
      </w:r>
      <w:r>
        <w:t>ind.&lt;/p&gt;</w:t>
      </w:r>
      <w:r>
        <w:br/>
        <w:t>&lt;p&gt;“Whether it’s 100 million or 200 million, just reserve the Gates!”&lt;/p&gt;</w:t>
      </w:r>
      <w:r>
        <w:br/>
        <w:t>&lt;p&gt;This was practically the Chairman’s approval.&lt;/p&gt;</w:t>
      </w:r>
      <w:r>
        <w:br/>
        <w:t>&lt;p&gt;All the staff in the Second Management Division had heard it, so it would be hard to backtrack later.&lt;/p&gt;</w:t>
      </w:r>
      <w:r>
        <w:br/>
        <w:t>&lt;p&gt;Ahn Sang</w:t>
      </w:r>
      <w:r>
        <w:t>-Min swallowed hard and proposed a compromise.&lt;/p&gt;</w:t>
      </w:r>
      <w:r>
        <w:br/>
        <w:t>&lt;p&gt;“300 million is too much for us. How about 200 million?”&lt;/p&gt;</w:t>
      </w:r>
      <w:r>
        <w:br/>
        <w:t>&lt;p&gt;“Deal.”&lt;/p&gt;</w:t>
      </w:r>
      <w:r>
        <w:br/>
        <w:t>&lt;p&gt;Jin-Woo extended his right hand before Ahn Sang-Min could even finish speaking.&lt;/p&gt;</w:t>
      </w:r>
      <w:r>
        <w:br/>
        <w:t>&lt;p&gt;Ahn Sang-Min, caught off guard, shoo</w:t>
      </w:r>
      <w:r>
        <w:t>k his hand.&lt;/p&gt;</w:t>
      </w:r>
      <w:r>
        <w:br/>
        <w:t>&lt;p&gt;“Is... Is that it?”&lt;/p&gt;</w:t>
      </w:r>
      <w:r>
        <w:br/>
        <w:t>&lt;p&gt;“Yes. 200 million per C-rank Gate. Deposit it into the account.”&lt;/p&gt;</w:t>
      </w:r>
      <w:r>
        <w:br/>
        <w:t>&lt;p&gt;It felt oddly simple, but for Ahn Sang-Min, it was a relief.&lt;/p&gt;</w:t>
      </w:r>
      <w:r>
        <w:br/>
        <w:t>&lt;p&gt;He shook Jin-Woo’s hand up and down lightly and bowed his head.&lt;/p&gt;</w:t>
      </w:r>
      <w:r>
        <w:br/>
        <w:t>&lt;p</w:t>
      </w:r>
      <w:r>
        <w:t>&gt;“Thank you.”&lt;/p&gt;</w:t>
      </w:r>
      <w:r>
        <w:br/>
        <w:t>&lt;p&gt;“No need for thanks.”&lt;/p&gt;</w:t>
      </w:r>
      <w:r>
        <w:br/>
        <w:t>&lt;p&gt;Jin-Woo also smiled brightly.&lt;/p&gt;</w:t>
      </w:r>
      <w:r>
        <w:br/>
      </w:r>
      <w:r>
        <w:lastRenderedPageBreak/>
        <w:t>&lt;p&gt;Ahn Sang-Min felt like a weight had been lifted off his shoulders.&lt;/p&gt;</w:t>
      </w:r>
      <w:r>
        <w:br/>
        <w:t>&lt;p&gt;For now, the issue of training new recruits had been resolved, and the relationship with Jin-Wo</w:t>
      </w:r>
      <w:r>
        <w:t>o had improved somewhat.&lt;/p&gt;</w:t>
      </w:r>
      <w:r>
        <w:br/>
        <w:t>&lt;p&gt;‘Deals are built on trust, after all.’&lt;/p&gt;</w:t>
      </w:r>
      <w:r>
        <w:br/>
        <w:t>&lt;p&gt;Right.&lt;/p&gt;</w:t>
      </w:r>
      <w:r>
        <w:br/>
        <w:t>&lt;p&gt;This was how relationships were gradually nurtured.&lt;/p&gt;</w:t>
      </w:r>
      <w:r>
        <w:br/>
        <w:t>&lt;p&gt;Once things started moving, everything would follow naturally.&lt;/p&gt;</w:t>
      </w:r>
      <w:r>
        <w:br/>
        <w:t xml:space="preserve">&lt;p&gt;No one spits on a smiling face, as </w:t>
      </w:r>
      <w:r>
        <w:t>the saying goes.&lt;/p&gt;</w:t>
      </w:r>
      <w:r>
        <w:br/>
        <w:t>&lt;p&gt;Ahn Sang-Min clenched his fist inwardly.&lt;/p&gt;</w:t>
      </w:r>
      <w:r>
        <w:br/>
        <w:t>&lt;p&gt;Jin-Woo stood up first.&lt;/p&gt;</w:t>
      </w:r>
      <w:r>
        <w:br/>
        <w:t>&lt;p&gt;“Then I’ll see you next time. Oh, and this.”&lt;/p&gt;</w:t>
      </w:r>
      <w:r>
        <w:br/>
        <w:t>&lt;p&gt;He returned the tumbler he had brought inside a shopping bag to its owner.&lt;/p&gt;</w:t>
      </w:r>
      <w:r>
        <w:br/>
        <w:t>&lt;p&gt;“I enjoyed it. It w</w:t>
      </w:r>
      <w:r>
        <w:t>as delicious.”&lt;/p&gt;</w:t>
      </w:r>
      <w:r>
        <w:br/>
        <w:t>&lt;p&gt;“I’m glad it suited your taste.”&lt;/p&gt;</w:t>
      </w:r>
      <w:r>
        <w:br/>
        <w:t>&lt;p&gt;Hyun Gi-Chul blushed slightly as he took the shopping bag.&lt;/p&gt;</w:t>
      </w:r>
      <w:r>
        <w:br/>
        <w:t>&lt;p&gt;Just like that, Jin-Woo left the café.&lt;/p&gt;</w:t>
      </w:r>
      <w:r>
        <w:br/>
      </w:r>
      <w:r>
        <w:br/>
        <w:t>---</w:t>
      </w:r>
      <w:r>
        <w:br/>
      </w:r>
      <w:r>
        <w:br/>
        <w:t>&lt;p&gt;After walking a sufficient distance away from Ahn Sang-Min and Hyun Gi-Chul,</w:t>
      </w:r>
      <w:r>
        <w:t xml:space="preserve"> Jin-Woo contacted Yoo Jin-Ho.&lt;/p&gt;</w:t>
      </w:r>
      <w:r>
        <w:br/>
        <w:t>&lt;p&gt;After a brief cheerful ringtone,&lt;/p&gt;</w:t>
      </w:r>
      <w:r>
        <w:br/>
        <w:t>&lt;p&gt;Yoo Jin-Ho’s excited voice came through the phone.&lt;/p&gt;</w:t>
      </w:r>
      <w:r>
        <w:br/>
        <w:t>&lt;p&gt;“Hyung-nim, the deposit just went through. Did we really get 600 million?”&lt;/p&gt;</w:t>
      </w:r>
      <w:r>
        <w:br/>
        <w:t>&lt;p&gt;“...”&lt;/p&gt;</w:t>
      </w:r>
      <w:r>
        <w:br/>
        <w:t>&lt;p&gt;Jin-Woo smiled silently w</w:t>
      </w:r>
      <w:r>
        <w:t>ith satisfaction.&lt;/p&gt;</w:t>
      </w:r>
      <w:r>
        <w:br/>
        <w:t>&lt;p&gt;The deal had been successful.&lt;/p&gt;</w:t>
      </w:r>
      <w:r>
        <w:br/>
        <w:t>&lt;p&gt;He had sold the conquest permits, which had almost gone to waste, for double their original purchase price.&lt;/p&gt;</w:t>
      </w:r>
      <w:r>
        <w:br/>
        <w:t>&lt;p&gt;It was a massive profit.&lt;/p&gt;</w:t>
      </w:r>
      <w:r>
        <w:br/>
        <w:t>&lt;p&gt;Yoo Jin-Ho asked curiously,&lt;/p&gt;</w:t>
      </w:r>
      <w:r>
        <w:br/>
        <w:t xml:space="preserve">&lt;p&gt;“Hyung-nim, </w:t>
      </w:r>
      <w:r>
        <w:t>how did you manage this? Who did you sell the C-rank Gates to?”&lt;/p&gt;</w:t>
      </w:r>
      <w:r>
        <w:br/>
        <w:t>&lt;p&gt;“Trade secret.”&lt;/p&gt;</w:t>
      </w:r>
      <w:r>
        <w:br/>
        <w:t>&lt;p&gt;“Huh?”&lt;/p&gt;</w:t>
      </w:r>
      <w:r>
        <w:br/>
        <w:t>&lt;p&gt;“Get some rest. See you the day after tomorrow.”&lt;/p&gt;</w:t>
      </w:r>
      <w:r>
        <w:br/>
        <w:t>&lt;p&gt;As Yoo Jin-Ho was left bewildered, Jin-Woo naturally ended the call.&lt;/p&gt;</w:t>
      </w:r>
      <w:r>
        <w:br/>
        <w:t>&lt;p&gt;*Click.*&lt;/p&gt;</w:t>
      </w:r>
      <w:r>
        <w:br/>
      </w:r>
      <w:r>
        <w:br/>
        <w:t>--</w:t>
      </w:r>
      <w:r>
        <w:t>-</w:t>
      </w:r>
      <w:r>
        <w:br/>
      </w:r>
      <w:r>
        <w:br/>
        <w:t>&lt;p&gt;That evening.&lt;/p&gt;</w:t>
      </w:r>
      <w:r>
        <w:br/>
        <w:t>&lt;p&gt;Second Management Division office.&lt;/p&gt;</w:t>
      </w:r>
      <w:r>
        <w:br/>
        <w:t>&lt;p&gt;Hyun Gi-Chul urgently sought out Ahn Sang-Min.&lt;/p&gt;</w:t>
      </w:r>
      <w:r>
        <w:br/>
      </w:r>
      <w:r>
        <w:lastRenderedPageBreak/>
        <w:t>&lt;p&gt;“Section Chief! Section Chief!”&lt;/p&gt;</w:t>
      </w:r>
      <w:r>
        <w:br/>
        <w:t>&lt;p&gt;“What is it?”&lt;/p&gt;</w:t>
      </w:r>
      <w:r>
        <w:br/>
        <w:t>&lt;p&gt;Ahn Sang-Min turned his gaze away from the monitor.&lt;/p&gt;</w:t>
      </w:r>
      <w:r>
        <w:br/>
        <w:t>&lt;p&gt;Hyun Gi-Chul h</w:t>
      </w:r>
      <w:r>
        <w:t>urriedly pointed at his phone screen.&lt;/p&gt;</w:t>
      </w:r>
      <w:r>
        <w:br/>
        <w:t>&lt;p&gt;“Look at this!”&lt;/p&gt;</w:t>
      </w:r>
      <w:r>
        <w:br/>
        <w:t>&lt;p&gt;“What’s this now?”&lt;/p&gt;</w:t>
      </w:r>
      <w:r>
        <w:br/>
        <w:t>&lt;p&gt;Ahn Sang-Min narrowed his eyes as he stared at the phone screen.&lt;/p&gt;</w:t>
      </w:r>
      <w:r>
        <w:br/>
        <w:t>&lt;p&gt;‘What’s this...?’&lt;/p&gt;</w:t>
      </w:r>
      <w:r>
        <w:br/>
        <w:t>&lt;p&gt;The official website of the Hunter Association, accessible only t</w:t>
      </w:r>
      <w:r>
        <w:t>o Hunters, displayed a trading screen showing the locations of newly reported Gates and the real-time sale of conquest permits.&lt;/p&gt;</w:t>
      </w:r>
      <w:r>
        <w:br/>
        <w:t>&lt;p&gt;“What’s this? There are C-rank Gates available in our area?”&lt;/p&gt;</w:t>
      </w:r>
      <w:r>
        <w:br/>
        <w:t>&lt;p&gt;“Yes. All the bid prices are below 10 million won.”&lt;/</w:t>
      </w:r>
      <w:r>
        <w:t>p&gt;</w:t>
      </w:r>
      <w:r>
        <w:br/>
        <w:t>&lt;p&gt;“Don’t tell me...”&lt;/p&gt;</w:t>
      </w:r>
      <w:r>
        <w:br/>
        <w:t>&lt;p&gt;Ahn Sang-Min realized his mistake too late.&lt;/p&gt;</w:t>
      </w:r>
      <w:r>
        <w:br/>
        <w:t>&lt;p&gt;“Yoo Jin-Ho’s team didn’t reserve any Gates today.”&lt;/p&gt;</w:t>
      </w:r>
      <w:r>
        <w:br/>
        <w:t>&lt;p&gt;Then he remembered Sung Jin-Woo’s words from yesterday.&lt;/p&gt;</w:t>
      </w:r>
      <w:r>
        <w:br/>
        <w:t>&lt;p&gt;“I’ll have time on Thursday.”&lt;/p&gt;</w:t>
      </w:r>
      <w:r>
        <w:br/>
        <w:t>&lt;p&gt;Tomorrow was t</w:t>
      </w:r>
      <w:r>
        <w:t>hat Thursday.&lt;/p&gt;</w:t>
      </w:r>
      <w:r>
        <w:br/>
        <w:t>&lt;p&gt;Yoo Jin-Ho’s team had no raid planned for tomorrow from the start.&lt;/p&gt;</w:t>
      </w:r>
      <w:r>
        <w:br/>
        <w:t>&lt;p&gt;Unaware of this, they had ended up buying the permits at an inflated price.&lt;/p&gt;</w:t>
      </w:r>
      <w:r>
        <w:br/>
        <w:t>&lt;p&gt;“Hah...”&lt;/p&gt;</w:t>
      </w:r>
      <w:r>
        <w:br/>
        <w:t>&lt;p&gt;Ahn Sang-Min let out a bitter laugh.&lt;/p&gt;</w:t>
      </w:r>
      <w:r>
        <w:br/>
        <w:t>&lt;p&gt;The clues had been</w:t>
      </w:r>
      <w:r>
        <w:t xml:space="preserve"> there, but he had realized them too late.&lt;/p&gt;</w:t>
      </w:r>
      <w:r>
        <w:br/>
        <w:t>&lt;p&gt;It was his own mistake. Though, in the end, it had succeeded in deflecting the Chairman’s anger.&lt;/p&gt;</w:t>
      </w:r>
      <w:r>
        <w:br/>
        <w:t>&lt;p&gt;“It seems we’ve been had, Section Chief.”&lt;/p&gt;</w:t>
      </w:r>
      <w:r>
        <w:br/>
        <w:t>&lt;p&gt;Just then, a message arrived.&lt;/p&gt;</w:t>
      </w:r>
      <w:r>
        <w:br/>
        <w:t>&lt;p&gt;*Ding-dong.*&lt;/p&gt;</w:t>
      </w:r>
      <w:r>
        <w:br/>
        <w:t>&lt;p&gt;The sender was Sung Jin-Woo.&lt;/p&gt;</w:t>
      </w:r>
      <w:r>
        <w:br/>
        <w:t>&lt;p&gt;[We’ve evened the score now. Let’s consider the matter of you trailing me as water under the bridge.]&lt;/p&gt;</w:t>
      </w:r>
      <w:r>
        <w:br/>
        <w:t>&lt;p&gt;‘You’re not an ordinary guy, really.’&lt;/p&gt;</w:t>
      </w:r>
      <w:r>
        <w:br/>
        <w:t>&lt;p&gt;Ahn Sang-Min swallowed his laughter.&lt;/p&gt;</w:t>
      </w:r>
      <w:r>
        <w:br/>
        <w:t>&lt;p&gt;If this gesture co</w:t>
      </w:r>
      <w:r>
        <w:t>uld dissolve any lingering resentment, it wouldn’t be a bad outcome for him or the White Tiger Guild.&lt;/p&gt;</w:t>
      </w:r>
      <w:r>
        <w:br/>
        <w:t>&lt;p&gt;After all, the ultimate goal was to recruit Jin-Woo.&lt;/p&gt;</w:t>
      </w:r>
      <w:r>
        <w:br/>
        <w:t>&lt;p&gt;The amount they had spent today wasn’t a significant sum for the White Tiger Guild.&lt;/p&gt;</w:t>
      </w:r>
      <w:r>
        <w:br/>
        <w:t>&lt;p&gt;“Let’s consider this an investment in Sung Jin-Woo.”&lt;/p&gt;</w:t>
      </w:r>
      <w:r>
        <w:br/>
        <w:t>&lt;p&gt;If the investment paid off, it would be worth it.&lt;/p&gt;</w:t>
      </w:r>
      <w:r>
        <w:br/>
        <w:t>&lt;p&gt;Looking at the message, Ahn Sang-Min smiled and closed the message box.&lt;/p&gt;</w:t>
      </w:r>
      <w:r>
        <w:br/>
      </w:r>
      <w:r>
        <w:br/>
      </w:r>
      <w:r>
        <w:lastRenderedPageBreak/>
        <w:t>---</w:t>
      </w:r>
      <w:r>
        <w:br/>
      </w:r>
      <w:r>
        <w:br/>
        <w:t>&lt;p&gt;After sending the message, Jin-Woo looked around.&lt;</w:t>
      </w:r>
      <w:r>
        <w:t>/p&gt;</w:t>
      </w:r>
      <w:r>
        <w:br/>
        <w:t>&lt;p&gt;There was no one in sight.&lt;/p&gt;</w:t>
      </w:r>
      <w:r>
        <w:br/>
        <w:t>&lt;p&gt;He was surrounded by forest.&lt;/p&gt;</w:t>
      </w:r>
      <w:r>
        <w:br/>
        <w:t>&lt;p&gt;He had deliberately chosen this remote mountainside to safely proceed with the quest.&lt;/p&gt;</w:t>
      </w:r>
      <w:r>
        <w:br/>
        <w:t>&lt;p&gt;The current time was 5:44 PM.&lt;/p&gt;</w:t>
      </w:r>
      <w:r>
        <w:br/>
        <w:t>&lt;p&gt;It was an unlikely time for hikers, and his curre</w:t>
      </w:r>
      <w:r>
        <w:t>nt location was a clearing far removed from any hiking trails.&lt;/p&gt;</w:t>
      </w:r>
      <w:r>
        <w:br/>
        <w:t>&lt;p&gt;‘Shall we begin?’&lt;/p&gt;</w:t>
      </w:r>
      <w:r>
        <w:br/>
        <w:t>&lt;p&gt;Jin-Woo opened the message box.&lt;/p&gt;</w:t>
      </w:r>
      <w:r>
        <w:br/>
        <w:t>&lt;p&gt;[Would you like to accept the Job Change Quest?] (Y/N)&lt;/p&gt;</w:t>
      </w:r>
      <w:r>
        <w:br/>
        <w:t>&lt;p&gt;As if it had been waiting, the message appeared before his e</w:t>
      </w:r>
      <w:r>
        <w:t>yes.&lt;/p&gt;</w:t>
      </w:r>
      <w:r>
        <w:br/>
      </w:r>
      <w:r>
        <w:br/>
        <w:t>---</w:t>
      </w:r>
      <w:r>
        <w:br/>
      </w:r>
      <w:r>
        <w:br/>
        <w:t>**CHAPTER END**</w:t>
      </w:r>
    </w:p>
    <w:sectPr w:rsidR="00C83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763721">
    <w:abstractNumId w:val="8"/>
  </w:num>
  <w:num w:numId="2" w16cid:durableId="1856727854">
    <w:abstractNumId w:val="6"/>
  </w:num>
  <w:num w:numId="3" w16cid:durableId="761074417">
    <w:abstractNumId w:val="5"/>
  </w:num>
  <w:num w:numId="4" w16cid:durableId="281960532">
    <w:abstractNumId w:val="4"/>
  </w:num>
  <w:num w:numId="5" w16cid:durableId="549460933">
    <w:abstractNumId w:val="7"/>
  </w:num>
  <w:num w:numId="6" w16cid:durableId="1233156318">
    <w:abstractNumId w:val="3"/>
  </w:num>
  <w:num w:numId="7" w16cid:durableId="1617256692">
    <w:abstractNumId w:val="2"/>
  </w:num>
  <w:num w:numId="8" w16cid:durableId="175122225">
    <w:abstractNumId w:val="1"/>
  </w:num>
  <w:num w:numId="9" w16cid:durableId="190279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60"/>
    <w:rsid w:val="0015074B"/>
    <w:rsid w:val="0029639D"/>
    <w:rsid w:val="00326F90"/>
    <w:rsid w:val="00AA1D8D"/>
    <w:rsid w:val="00B47730"/>
    <w:rsid w:val="00C837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8C444C-F5B5-4084-A6B2-5312C610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Eger L. Mirasol</cp:lastModifiedBy>
  <cp:revision>2</cp:revision>
  <dcterms:created xsi:type="dcterms:W3CDTF">2013-12-23T23:15:00Z</dcterms:created>
  <dcterms:modified xsi:type="dcterms:W3CDTF">2025-03-30T10:02:00Z</dcterms:modified>
  <cp:category/>
</cp:coreProperties>
</file>
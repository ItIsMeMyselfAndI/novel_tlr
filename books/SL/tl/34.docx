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34</w:t>
      </w:r>
    </w:p>
    <w:p>
      <w:r>
        <w:t>**CHAPTER START**</w:t>
        <w:br/>
        <w:br/>
        <w:t>&lt;h1&gt;Solo Leveling - Chapter 34&lt;/h1&gt;</w:t>
        <w:br/>
        <w:br/>
        <w:t>---</w:t>
        <w:br/>
        <w:br/>
        <w:t>&lt;p&gt;Chapter 34&lt;/p&gt;</w:t>
        <w:br/>
        <w:t>&lt;p&gt;And a moment later.&lt;/p&gt;</w:t>
        <w:br/>
        <w:t>&lt;p&gt;"Mmmph! Mmmph! Mmmph!"&lt;/p&gt;</w:t>
        <w:br/>
        <w:t>&lt;p&gt;Not far away, a prisoner could be seen struggling. His hands and feet were tied with rope, and a gag was stuffed in his mouth. It was exactly as Kang Tae-Shik had said before he died.&lt;/p&gt;</w:t>
        <w:br/>
        <w:t>&lt;p&gt;"I tied up a rapist nearby. Her father asked me to make his death as painful as possible, so I was planning to deal with him last."&lt;/p&gt;</w:t>
        <w:br/>
        <w:t>&lt;p&gt;With those words, Kang Tae-Shik breathed his last.&lt;/p&gt;</w:t>
        <w:br/>
        <w:t>&lt;p&gt;The prisoner thrashed even more violently when he saw Jin-Woo.&lt;/p&gt;</w:t>
        <w:br/>
        <w:t>&lt;p&gt;It seemed like he was gesturing to be freed quickly.&lt;/p&gt;</w:t>
        <w:br/>
        <w:t>&lt;p&gt;"Mmmph! Mmmph! Mmmph!"&lt;/p&gt;</w:t>
        <w:br/>
        <w:t>&lt;p&gt;Upon closer inspection, it was the same guy who had been flirting with Joo-Hee earlier.&lt;/p&gt;</w:t>
        <w:br/>
        <w:t>&lt;p&gt;When Jin-Woo removed the gag from the prisoner's mouth, the prisoner's eyes widened, and he gasped for air.&lt;/p&gt;</w:t>
        <w:br/>
        <w:t>&lt;p&gt;"Huff, huff, huff! Kang Tae-Shik, that crazy bastard, he killed them all! He killed them all! What? Is that bastard gone? Is that blood on your clothes? Did he get you too?"&lt;/p&gt;</w:t>
        <w:br/>
        <w:t>&lt;p&gt;Jin-Woo didn’t answer and instead looked straight ahead.&lt;/p&gt;</w:t>
        <w:br/>
        <w:t>&lt;p&gt;It was the direction of the Boss Room.&lt;/p&gt;</w:t>
        <w:br/>
        <w:t>&lt;p&gt;The prisoner’s voice grew urgent.&lt;/p&gt;</w:t>
        <w:br/>
        <w:t>&lt;p&gt;"Untie me first. We need to escape before Kang Tae-Shik comes back. Damn it, the rope is infused with mana, so I can’t break it with strength! Do you have any equipment? Why aren’t you saying anything? Can’t you hear me?"&lt;/p&gt;</w:t>
        <w:br/>
        <w:t>&lt;p&gt;As the low-rank Hunter from the Association continued to ignore him, the prisoner forgot his own situation and began to scowl.&lt;/p&gt;</w:t>
        <w:br/>
        <w:t>&lt;p&gt;Jin-Woo, who had been expressionless the entire time, finally spoke.&lt;/p&gt;</w:t>
        <w:br/>
        <w:t>&lt;p&gt;"There’s a Boss up ahead."&lt;/p&gt;</w:t>
        <w:br/>
        <w:t>&lt;p&gt;"What?"&lt;/p&gt;</w:t>
        <w:br/>
        <w:t>&lt;p&gt;A question mark appeared on the prisoner’s face.&lt;/p&gt;</w:t>
        <w:br/>
        <w:t>&lt;p&gt;"It seems stronger than the usual D-rank Dungeon Boss, and I’m curious about its attack patterns."&lt;/p&gt;</w:t>
        <w:br/>
        <w:t>&lt;p&gt;The prisoner, who had been listening, couldn’t hold back his irritation.&lt;/p&gt;</w:t>
        <w:br/>
        <w:t>&lt;p&gt;"What the hell are you talking about?!"&lt;/p&gt;</w:t>
        <w:br/>
        <w:t>&lt;p&gt;Jin-Woo calmly continued with what he wanted to say.&lt;/p&gt;</w:t>
        <w:br/>
        <w:t>&lt;p&gt;"Before that, let me ask you one thing. Do you remember the girl you raped?"&lt;/p&gt;</w:t>
        <w:br/>
        <w:t>&lt;p&gt;"What? Who are you talking about? Are you her family?"&lt;/p&gt;</w:t>
        <w:br/>
        <w:t>&lt;p&gt;Jin-Woo’s eyebrow twitched.&lt;/p&gt;</w:t>
        <w:br/>
        <w:t>&lt;p&gt;Instead of answering yes or no, the prisoner asked who he was talking about first.&lt;/p&gt;</w:t>
        <w:br/>
        <w:t>&lt;p&gt;It meant he hadn’t just assaulted one or two people.&lt;/p&gt;</w:t>
        <w:br/>
        <w:t>&lt;p&gt;Hunters possess great power, and if they so desire, they can become monsters at any time.&lt;/p&gt;</w:t>
        <w:br/>
        <w:t>&lt;p&gt;This guy had been using that power to torment women.&lt;/p&gt;</w:t>
        <w:br/>
        <w:t>&lt;p&gt;With that, Jin-Woo made up his mind.&lt;/p&gt;</w:t>
        <w:br/>
        <w:t>&lt;p&gt;He looked down at the prisoner and spoke coldly.&lt;/p&gt;</w:t>
        <w:br/>
        <w:t>&lt;p&gt;"I’ve confirmed it. That’s enough."&lt;/p&gt;</w:t>
        <w:br/>
        <w:t>&lt;p&gt;"What? Mmmph! Mmmph!"&lt;/p&gt;</w:t>
        <w:br/>
        <w:t>&lt;p&gt;Before the prisoner could say anything more, Jin-Woo immediately covered his mouth again.&lt;/p&gt;</w:t>
        <w:br/>
        <w:t>&lt;p&gt;Then, grabbing him by the ankle, he slowly walked toward the Boss Room.&lt;/p&gt;</w:t>
        <w:br/>
        <w:t>&lt;p&gt;"Mmmph! Mmmph! Mmmph!"&lt;/p&gt;</w:t>
        <w:br/>
        <w:t>&lt;p&gt;The prisoner struggled as he was dragged along.&lt;/p&gt;</w:t>
        <w:br/>
        <w:t>&lt;p&gt;Blood vessels began to pop in his wide, glaring eyes.&lt;/p&gt;</w:t>
        <w:br/>
        <w:t>&lt;p&gt;Ignoring the prisoner’s desperate struggles, Jin-Woo eventually dragged him all the way to the Boss Room.&lt;/p&gt;</w:t>
        <w:br/>
        <w:t>&lt;p&gt;"Mmmph! Mmmph!"&lt;/p&gt;</w:t>
        <w:br/>
        <w:t>&lt;p&gt;Inside the Boss Room, a group of Hobgoblins, known for their love of fresh human entrails, were gathered.&lt;/p&gt;</w:t>
        <w:br/>
        <w:t>&lt;p&gt;"Mmmph! Mmmph! Mmmph!"&lt;/p&gt;</w:t>
        <w:br/>
        <w:t>&lt;p&gt;The prisoner realized what Jin-Woo was planning to do.&lt;/p&gt;</w:t>
        <w:br/>
        <w:t>&lt;p&gt;He screamed and shook his head as he saw the Hobgoblin horde. His pants turned yellow as he wet himself.&lt;/p&gt;</w:t>
        <w:br/>
        <w:t>&lt;p&gt;"Hoo."&lt;/p&gt;</w:t>
        <w:br/>
        <w:t>&lt;p&gt;After taking a deep breath, Jin-Woo threw the prisoner into the Hobgoblin horde.&lt;/p&gt;</w:t>
        <w:br/>
        <w:t>&lt;p&gt;"Mmmph—!"&lt;/p&gt;</w:t>
        <w:br/>
        <w:t>&lt;p&gt;"Kikikik."&lt;/p&gt;</w:t>
        <w:br/>
        <w:t>&lt;p&gt;"Kihit."&lt;/p&gt;</w:t>
        <w:br/>
        <w:t>&lt;p&gt;"Kiiik!"&lt;/p&gt;</w:t>
        <w:br/>
        <w:t>&lt;p&gt;The Hobgoblins, smelling fresh meat, immediately pounced on the prisoner and began tearing into his flesh.&lt;/p&gt;</w:t>
        <w:br/>
        <w:t>&lt;p&gt;"Mmmph! Mmmph! Mmmph!"&lt;/p&gt;</w:t>
        <w:br/>
        <w:t>&lt;p&gt;As the prisoner thrashed desperately, blood vessels in his eyes burst one by one, turning his entire eyes red.&lt;/p&gt;</w:t>
        <w:br/>
        <w:t>&lt;p&gt;"Mmmph... Mmmph..."&lt;/p&gt;</w:t>
        <w:br/>
        <w:t>&lt;p&gt;Even as the prisoner lost consciousness, the Hobgoblins continued to gnaw at him without pause.&lt;/p&gt;</w:t>
        <w:br/>
        <w:t>&lt;p&gt;How would it feel to be eaten alive by such disgusting monsters?&lt;/p&gt;</w:t>
        <w:br/>
        <w:t>&lt;p&gt;Jin-Woo furrowed his brow and looked around the room for the Boss.&lt;/p&gt;</w:t>
        <w:br/>
        <w:t>&lt;p&gt;'There it is.'&lt;/p&gt;</w:t>
        <w:br/>
        <w:t>&lt;p&gt;A massive Hobgoblin, presumably the Boss, was sitting arrogantly in the corner. With its minions distracted by the bait, now was the perfect opportunity.&lt;/p&gt;</w:t>
        <w:br/>
        <w:t>&lt;p&gt;'Dash!'&lt;/p&gt;</w:t>
        <w:br/>
        <w:t>&lt;p&gt;Jin-Woo instantly passed through the Hobgoblins and appeared in front of the Hobgoblin Boss.&lt;/p&gt;</w:t>
        <w:br/>
        <w:t>&lt;p&gt;"Kieek!"&lt;/p&gt;</w:t>
        <w:br/>
        <w:t>&lt;p&gt;The Hobgoblin Boss hurriedly stood up in surprise, but before it could fully rise, its head rolled to the ground.&lt;/p&gt;</w:t>
        <w:br/>
        <w:t>&lt;p&gt;Thud.&lt;/p&gt;</w:t>
        <w:br/>
        <w:t>&lt;p&gt;Roll, roll.&lt;/p&gt;</w:t>
        <w:br/>
        <w:t>&lt;p&gt;Ding!&lt;/p&gt;</w:t>
        <w:br/>
        <w:t>&lt;p&gt;[You have defeated the Dungeon Boss.]&lt;/p&gt;</w:t>
        <w:br/>
        <w:t>&lt;p&gt;[You leveled up!]&lt;/p&gt;</w:t>
        <w:br/>
        <w:t>&lt;p&gt;'Ah, now that I think about it.'&lt;/p&gt;</w:t>
        <w:br/>
        <w:t>&lt;p&gt;After decapitating the Hobgoblin Boss, Jin-Woo remembered the existence of the Rune Stone he had forgotten about.&lt;/p&gt;</w:t>
        <w:br/>
        <w:t>&lt;p&gt;'I could’ve just learned the Stealth Skill and approached without needing to use bait.'&lt;/p&gt;</w:t>
        <w:br/>
        <w:t>&lt;p&gt;Jin-Woo clicked his tongue as he looked at the remains of the prisoner, which could hardly be called human anymore.&lt;/p&gt;</w:t>
        <w:br/>
        <w:t>&lt;p&gt;Still, he felt no sympathy.&lt;/p&gt;</w:t>
        <w:br/>
        <w:t>&lt;p&gt;'Well, anyway...'&lt;/p&gt;</w:t>
        <w:br/>
        <w:t>&lt;p&gt;The plan was a success.&lt;/p&gt;</w:t>
        <w:br/>
        <w:t>&lt;p&gt;5. Gear&lt;/p&gt;</w:t>
        <w:br/>
        <w:t>&lt;p&gt;Dealing with the Hobgoblins, who were now panicking without their leader, wasn’t difficult.&lt;/p&gt;</w:t>
        <w:br/>
        <w:t>&lt;p&gt;"Kik!"&lt;/p&gt;</w:t>
        <w:br/>
        <w:t>&lt;p&gt;"Kiaak!"&lt;/p&gt;</w:t>
        <w:br/>
        <w:t>&lt;p&gt;"Kak!"&lt;/p&gt;</w:t>
        <w:br/>
        <w:t>&lt;p&gt;The Hobgoblins tried to flee from Jin-Woo but were quickly dealt with.&lt;/p&gt;</w:t>
        <w:br/>
        <w:t>&lt;p&gt;"Kiyak!"&lt;/p&gt;</w:t>
        <w:br/>
        <w:t>&lt;p&gt;When the last one was killed, a pleasant message appeared.&lt;/p&gt;</w:t>
        <w:br/>
        <w:t>&lt;p&gt;[You leveled up!]&lt;/p&gt;</w:t>
        <w:br/>
        <w:t>&lt;p&gt;'Another level?'&lt;/p&gt;</w:t>
        <w:br/>
        <w:t>&lt;p&gt;Jin-Woo’s face brightened at the unexpected gain.&lt;/p&gt;</w:t>
        <w:br/>
        <w:t>&lt;p&gt;After cleaning the blood off 'Kasaka’s Venom Fang' and collecting the Essence Stones from the Hobgoblin corpses, Jin-Woo opened his Status Window.&lt;/p&gt;</w:t>
        <w:br/>
        <w:t>&lt;p&gt;Ding!&lt;/p&gt;</w:t>
        <w:br/>
        <w:t>&lt;p&gt;Name: Sung Jin-Woo&lt;/p&gt;</w:t>
        <w:br/>
        <w:t>&lt;p&gt;Level: 27&lt;/p&gt;</w:t>
        <w:br/>
        <w:t>&lt;p&gt;Job: None&lt;/p&gt;</w:t>
        <w:br/>
        <w:t>&lt;p&gt;Title: Wolf Slayer&lt;/p&gt;</w:t>
        <w:br/>
        <w:t>&lt;p&gt;HP: 5,114&lt;/p&gt;</w:t>
        <w:br/>
        <w:t>&lt;p&gt;MP: 548&lt;/p&gt;</w:t>
        <w:br/>
        <w:t>&lt;p&gt;Fatigue: 0&lt;/p&gt;</w:t>
        <w:br/>
        <w:t>&lt;p&gt;[Stats]&lt;/p&gt;</w:t>
        <w:br/>
        <w:t>&lt;p&gt;Strength: 72 Stamina: 43 Agility: 82 Intelligence: 39 Senses: 69&lt;/p&gt;</w:t>
        <w:br/>
        <w:t>&lt;p&gt;(Available Stat Points: 5)&lt;/p&gt;</w:t>
        <w:br/>
        <w:t>&lt;p&gt;Physical Damage Reduction: 20%&lt;/p&gt;</w:t>
        <w:br/>
        <w:t>&lt;p&gt;[Skills]&lt;/p&gt;</w:t>
        <w:br/>
        <w:t>&lt;p&gt;Passive Skills: (Unknown) Lv.MAX, Tenacity Lv.1&lt;/p&gt;</w:t>
        <w:br/>
        <w:t>&lt;p&gt;Active Skills: Dash Lv.1, Killing Intent Lv.1&lt;/p&gt;</w:t>
        <w:br/>
        <w:t>&lt;p&gt;[Equipped Items]&lt;/p&gt;</w:t>
        <w:br/>
        <w:t>&lt;p&gt;Gatekeeper’s Necklace (A)&lt;/p&gt;</w:t>
        <w:br/>
        <w:t>&lt;p&gt;His level was now close to 30.&lt;/p&gt;</w:t>
        <w:br/>
        <w:t>&lt;p&gt;When he was dealing with Goblins at the Dungeon entrance, he hadn’t expected much, but after defeating the Hobgoblin Leader and the Hobgoblin minions, he had gained two levels.&lt;/p&gt;</w:t>
        <w:br/>
        <w:t>&lt;p&gt;It was fortunate that all the strong ones were gathered in the Boss Room.&lt;/p&gt;</w:t>
        <w:br/>
        <w:t>&lt;p&gt;'Well, maybe "fortunate" isn’t the right word.'&lt;/p&gt;</w:t>
        <w:br/>
        <w:t>&lt;p&gt;The difficulty of the three branching paths and the Boss Room.&lt;/p&gt;</w:t>
        <w:br/>
        <w:t>&lt;p&gt;If low-rank Hunters, confident from defeating Goblins, had recklessly entered the Boss Room, they might have been caught off guard by the sudden appearance of Hobgoblins and suffered a major accident.&lt;/p&gt;</w:t>
        <w:br/>
        <w:t>&lt;p&gt;Hobgoblins, unlike Goblins, were not to be underestimated.&lt;/p&gt;</w:t>
        <w:br/>
        <w:t>&lt;p&gt;'It’s true that you can occasionally encounter Hobgoblins in Dungeons where Goblins appear...'&lt;/p&gt;</w:t>
        <w:br/>
        <w:t>&lt;p&gt;But it’s rare for Hobgoblins to gather in such large numbers.&lt;/p&gt;</w:t>
        <w:br/>
        <w:t>&lt;p&gt;In a Dungeon, you truly can’t predict what’s ahead.&lt;/p&gt;</w:t>
        <w:br/>
        <w:t>&lt;p&gt;A situation that might be lucky for someone could be a disaster for another.&lt;/p&gt;</w:t>
        <w:br/>
        <w:t>&lt;p&gt;Only great strength could serve as a shield to protect oneself amidst such dangers. That’s why Jin-Woo wanted to grow stronger.&lt;/p&gt;</w:t>
        <w:br/>
        <w:t>&lt;p&gt;Survival in the Dungeon was one thing, but what if a Dungeon Break occurred near the hospital where his mother was admitted?&lt;/p&gt;</w:t>
        <w:br/>
        <w:t>&lt;p&gt;What if he was walking down the street and was suddenly attacked by Magic Beasts?&lt;/p&gt;</w:t>
        <w:br/>
        <w:t>&lt;p&gt;No, it’s not just the Magic Beasts that are the problem.&lt;/p&gt;</w:t>
        <w:br/>
        <w:t>&lt;p&gt;Hunters themselves were already as dangerous as Magic Beasts.&lt;/p&gt;</w:t>
        <w:br/>
        <w:t>&lt;p&gt;Even if the authorities managed them, there were clear limits to that.&lt;/p&gt;</w:t>
        <w:br/>
        <w:t>&lt;p&gt;He needed to have the strength to protect himself.&lt;/p&gt;</w:t>
        <w:br/>
        <w:t>&lt;p&gt;'There’s a limit to how strong a Hunter can become.'&lt;/p&gt;</w:t>
        <w:br/>
        <w:t>&lt;p&gt;But for him, there was no limit.&lt;/p&gt;</w:t>
        <w:br/>
        <w:t>&lt;p&gt;By increasing his stats and acquiring items, he could theoretically grow infinitely stronger. And today, another method to grow stronger had been added.&lt;/p&gt;</w:t>
        <w:br/>
        <w:t>&lt;p&gt;Rune Stones!&lt;/p&gt;</w:t>
        <w:br/>
        <w:t>&lt;p&gt;Jin-Woo took out the Rune Stone he had kept in his pocket.&lt;/p&gt;</w:t>
        <w:br/>
        <w:t>&lt;p&gt;Just like with items, information about the Rune Stone appeared in holographic text.&lt;/p&gt;</w:t>
        <w:br/>
        <w:t>&lt;p&gt;[Rune Stone: Stealth]&lt;/p&gt;</w:t>
        <w:br/>
        <w:t>&lt;p&gt;Breaking the Rune Stone will absorb the skill.&lt;/p&gt;</w:t>
        <w:br/>
        <w:t>&lt;p&gt;To an untrained eye, it was just a pebble with strange engravings, but to any Hunter, regardless of rank, it was an object that would make their mouth water.&lt;/p&gt;</w:t>
        <w:br/>
        <w:t>&lt;p&gt;High-rank Hunters would use it themselves, while low-rank Hunters could sell it to high-rank Hunters.&lt;/p&gt;</w:t>
        <w:br/>
        <w:t>&lt;p&gt;Especially a Rune Stone containing a rare skill like 'Stealth' could fetch a huge sum. In an official auction, it could go for at least several billion, and on the black market, it could be several times that.&lt;/p&gt;</w:t>
        <w:br/>
        <w:t>&lt;p&gt;The reason it was more expensive on the black market was simple.&lt;/p&gt;</w:t>
        <w:br/>
        <w:t>&lt;p&gt;There was no official record of who bought what with whose money.&lt;/p&gt;</w:t>
        <w:br/>
        <w:t>&lt;p&gt;Having a hidden skill was like possessing an additional powerful weapon.&lt;/p&gt;</w:t>
        <w:br/>
        <w:t>&lt;p&gt;'Just like how Kang Tae-Shik had hidden his Stealth.'&lt;/p&gt;</w:t>
        <w:br/>
        <w:t>&lt;p&gt;If his Senses stat hadn’t been high, he would’ve been caught off guard and lost.&lt;/p&gt;</w:t>
        <w:br/>
        <w:t>&lt;p&gt;Thinking about it sent a chill down his spine.&lt;/p&gt;</w:t>
        <w:br/>
        <w:t>&lt;p&gt;'For now, let’s exclude selling it. Money can always be earned later.'&lt;/p&gt;</w:t>
        <w:br/>
        <w:t>&lt;p&gt;He shouldn’t be tempted by immediate financial gain.&lt;/p&gt;</w:t>
        <w:br/>
        <w:t>&lt;p&gt;Right now, becoming stronger was the priority.&lt;/p&gt;</w:t>
        <w:br/>
        <w:t>&lt;p&gt;The necessity of the rare and highly useful 'Stealth' skill was undeniable.&lt;/p&gt;</w:t>
        <w:br/>
        <w:t>&lt;p&gt;"This little stone is worth several houses, no, several buildings."&lt;/p&gt;</w:t>
        <w:br/>
        <w:t>&lt;p&gt;Jin-Woo immediately did something he could never have dreamed of before.&lt;/p&gt;</w:t>
        <w:br/>
        <w:t>&lt;p&gt;Applying pressure with his hand, the Rune Stone cracked easily.&lt;/p&gt;</w:t>
        <w:br/>
        <w:t>&lt;p&gt;Crack.&lt;/p&gt;</w:t>
        <w:br/>
        <w:t>&lt;p&gt;A red energy began to seep out from the cracks in the Rune Stone and slowly enveloped his entire body.&lt;/p&gt;</w:t>
        <w:br/>
        <w:t>&lt;p&gt;It was like receiving a healing spell.&lt;/p&gt;</w:t>
        <w:br/>
        <w:t>&lt;p&gt;Except the color had changed from blue to red.&lt;/p&gt;</w:t>
        <w:br/>
        <w:t>&lt;p&gt;In any case, it didn’t feel bad.&lt;/p&gt;</w:t>
        <w:br/>
        <w:t>&lt;p&gt;As the red energy swirling around him naturally seeped into his lungs through his nose, he felt an unknown power within his body.&lt;/p&gt;</w:t>
        <w:br/>
        <w:t>&lt;p&gt;Soon, a familiar mechanical sound rang out.&lt;/p&gt;</w:t>
        <w:br/>
        <w:t>&lt;p&gt;Ding!&lt;/p&gt;</w:t>
        <w:br/>
        <w:t>&lt;p&gt;[You have learned the skill: Stealth.]&lt;/p&gt;</w:t>
        <w:br/>
        <w:t>&lt;p&gt;[You can now use the skill: Stealth.]&lt;/p&gt;</w:t>
        <w:br/>
        <w:t>&lt;p&gt;'Great!'&lt;/p&gt;</w:t>
        <w:br/>
        <w:t>&lt;p&gt;He had successfully absorbed the skill.&lt;/p&gt;</w:t>
        <w:br/>
        <w:t>&lt;p&gt;This was his first time using a Rune Stone to learn a skill, so he had been nervous, but it ended up being quicker and simpler than he thought.&lt;/p&gt;</w:t>
        <w:br/>
        <w:t>&lt;p&gt;'Can I use Stealth now?'&lt;/p&gt;</w:t>
        <w:br/>
        <w:t>&lt;p&gt;His heart began to race with the sense of accomplishment from learning a rare skill.&lt;/p&gt;</w:t>
        <w:br/>
        <w:t>&lt;p&gt;As the saying goes, seeing is believing.&lt;/p&gt;</w:t>
        <w:br/>
        <w:t>&lt;p&gt;Jin-Woo immediately activated the skill.&lt;/p&gt;</w:t>
        <w:br/>
        <w:t>&lt;p&gt;'Stealth.'&lt;/p&gt;</w:t>
        <w:br/>
        <w:t>&lt;p&gt;As soon as he thought it, his body began to fade from view.&lt;/p&gt;</w:t>
        <w:br/>
        <w:t>&lt;p&gt;From his toes to his fingertips, everything became transparent.&lt;/p&gt;</w:t>
        <w:br/>
        <w:t>&lt;p&gt;It felt strange not being able to see his hand right in front of him.&lt;/p&gt;</w:t>
        <w:br/>
        <w:t>&lt;p&gt;'What happens if I do this?'&lt;/p&gt;</w:t>
        <w:br/>
        <w:t>&lt;p&gt;On a whim, he summoned his dagger.&lt;/p&gt;</w:t>
        <w:br/>
        <w:t>&lt;p&gt;Then, he felt something in his hand.&lt;/p&gt;</w:t>
        <w:br/>
        <w:t>&lt;p&gt;Strangely, he could feel it but couldn’t see it.&lt;/p&gt;</w:t>
        <w:br/>
        <w:t>&lt;p&gt;'As expected...'&lt;/p&gt;</w:t>
        <w:br/>
        <w:t>&lt;p&gt;Just like the knife Kang Tae-Shik had been holding, 'Kasaka’s Venom Fang' was also affected by Stealth.&lt;/p&gt;</w:t>
        <w:br/>
        <w:t>&lt;p&gt;It wasn’t that Kang Tae-Shik’s knife was special, but rather the power of the skill.&lt;/p&gt;</w:t>
        <w:br/>
        <w:t>&lt;p&gt;'How far does Stealth apply?'&lt;/p&gt;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
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47</w:t>
      </w:r>
    </w:p>
    <w:p>
      <w:r>
        <w:t>**CHAPTER START**</w:t>
      </w:r>
    </w:p>
    <w:p/>
    <w:p>
      <w:r>
        <w:t>&lt;h1&gt;Solo Leveling - Chapter 47&lt;/h1&gt;</w:t>
      </w:r>
    </w:p>
    <w:p/>
    <w:p>
      <w:r>
        <w:t>&lt;div class="r8e70df9222"&gt;</w:t>
      </w:r>
    </w:p>
    <w:p/>
    <w:p>
      <w:r>
        <w:t>&lt;p&gt;Chapter 47&lt;/p&gt;</w:t>
      </w:r>
    </w:p>
    <w:p>
      <w:r>
        <w:t>&lt;p&gt;Was it because of the significant restrictions?&lt;/p&gt;</w:t>
      </w:r>
    </w:p>
    <w:p>
      <w:r>
        <w:t>&lt;p&gt;The items dropped well.&lt;/p&gt;</w:t>
      </w:r>
    </w:p>
    <w:p>
      <w:r>
        <w:t>&lt;p&gt;Despite only defeating three knights, two of them dropped two items each.&lt;/p&gt;</w:t>
      </w:r>
    </w:p>
    <w:p>
      <w:r>
        <w:t>&lt;p&gt;That's a 66.6% drop rate.&lt;/p&gt;</w:t>
      </w:r>
    </w:p>
    <w:p>
      <w:r>
        <w:t>&lt;p&gt;It was a drop rate unimaginable in other places.&lt;/p&gt;</w:t>
      </w:r>
    </w:p>
    <w:p>
      <w:r>
        <w:t>&lt;p&gt;During the numerous times he had cleared Instant Dungeons, all he had gotten were miscellaneous items or items meant for shop sales.&lt;/p&gt;</w:t>
      </w:r>
    </w:p>
    <w:p>
      <w:r>
        <w:t>&lt;p&gt;[Item: High-rank Knight's Breastplate] has been found. Would you like to acquire it?&lt;/p&gt;</w:t>
      </w:r>
    </w:p>
    <w:p>
      <w:r>
        <w:t>&lt;p&gt;Of course, he would acquire it.&lt;/p&gt;</w:t>
      </w:r>
    </w:p>
    <w:p>
      <w:r>
        <w:t>&lt;p&gt;The knight, who had lost its head and knelt down, stopped moving.&lt;/p&gt;</w:t>
      </w:r>
    </w:p>
    <w:p>
      <w:r>
        <w:t>&lt;p&gt;Its breastplate slowly disappeared and soon appeared at Jin-Woo's feet.&lt;/p&gt;</w:t>
      </w:r>
    </w:p>
    <w:p>
      <w:r>
        <w:t>&lt;p&gt;*Thud.*&lt;/p&gt;</w:t>
      </w:r>
    </w:p>
    <w:p>
      <w:r>
        <w:t>&lt;p&gt;Immediately, the information about the breastplate popped up.&lt;/p&gt;</w:t>
      </w:r>
    </w:p>
    <w:p>
      <w:r>
        <w:t>&lt;p&gt;[Item: High-rank Knight's Breastplate]&lt;/p&gt;</w:t>
      </w:r>
    </w:p>
    <w:p>
      <w:r>
        <w:t>&lt;p&gt;Acquisition Difficulty: B&lt;/p&gt;</w:t>
      </w:r>
    </w:p>
    <w:p>
      <w:r>
        <w:t>&lt;p&gt;Type: Armor&lt;/p&gt;</w:t>
      </w:r>
    </w:p>
    <w:p>
      <w:r>
        <w:t>&lt;p&gt;Physical Damage Reduction +7%&lt;/p&gt;</w:t>
      </w:r>
    </w:p>
    <w:p>
      <w:r>
        <w:t>&lt;p&gt;(If Strength is below 80, movement will slow down.)&lt;/p&gt;</w:t>
      </w:r>
    </w:p>
    <w:p>
      <w:r>
        <w:t>&lt;p&gt;A 7% increase in physical damage reduction!&lt;/p&gt;</w:t>
      </w:r>
    </w:p>
    <w:p>
      <w:r>
        <w:t>&lt;p&gt;Combined with the original option, he could now reduce physical damage by a whopping 27%.&lt;/p&gt;</w:t>
      </w:r>
    </w:p>
    <w:p>
      <w:r>
        <w:t>&lt;p&gt;For a moment, he wondered if reaching 100% would make him immune to physical damage.&lt;/p&gt;</w:t>
      </w:r>
    </w:p>
    <w:p>
      <w:r>
        <w:t>&lt;p&gt;But recalling that a B-rank armor only gave a 7% reduction, his perspective changed.&lt;/p&gt;</w:t>
      </w:r>
    </w:p>
    <w:p>
      <w:r>
        <w:t>&lt;p&gt;Even if it were A-rank, he doubted it would jump to 30 or 40%.&lt;/p&gt;</w:t>
      </w:r>
    </w:p>
    <w:p>
      <w:r>
        <w:t>&lt;p&gt;So, reaching 100% might be impossible.&lt;/p&gt;</w:t>
      </w:r>
    </w:p>
    <w:p>
      <w:r>
        <w:t>&lt;p&gt;Still, every little bit counted...&lt;/p&gt;</w:t>
      </w:r>
    </w:p>
    <w:p>
      <w:r>
        <w:t>&lt;p&gt;It seemed certain that by gradually adding up, he could achieve tremendous efficiency.&lt;/p&gt;</w:t>
      </w:r>
    </w:p>
    <w:p>
      <w:r>
        <w:t>&lt;p&gt;After all, he had witnessed the power of equipment through Yoo Jin-Ho.&lt;/p&gt;</w:t>
      </w:r>
    </w:p>
    <w:p>
      <w:r>
        <w:t>&lt;p&gt;Jin-Woo lifted the breastplate.&lt;/p&gt;</w:t>
      </w:r>
    </w:p>
    <w:p>
      <w:r>
        <w:t>&lt;p&gt;As expected, a message popped up asking if he wanted to equip it.&lt;/p&gt;</w:t>
      </w:r>
    </w:p>
    <w:p>
      <w:r>
        <w:t>&lt;p&gt;[Item: High-rank Knight's Breastplate] Would you like to equip it?&lt;/p&gt;</w:t>
      </w:r>
    </w:p>
    <w:p>
      <w:r>
        <w:t>&lt;p&gt;It was a design that seemed quite burdensome to wear and walk around in.&lt;/p&gt;</w:t>
      </w:r>
    </w:p>
    <w:p>
      <w:r>
        <w:t>&lt;p&gt;If it weren't for the experience with the 'Gatekeeper's Necklace,' he might have hesitated for a long time before reluctantly agreeing...&lt;/p&gt;</w:t>
      </w:r>
    </w:p>
    <w:p>
      <w:r>
        <w:t>&lt;p&gt;But now was different.&lt;/p&gt;</w:t>
      </w:r>
    </w:p>
    <w:p>
      <w:r>
        <w:t>&lt;p&gt;He accepted.&lt;/p&gt;</w:t>
      </w:r>
    </w:p>
    <w:p>
      <w:r>
        <w:t>&lt;p&gt;*Ding.*&lt;/p&gt;</w:t>
      </w:r>
    </w:p>
    <w:p>
      <w:r>
        <w:t>&lt;p&gt;[Item: High-rank Knight's Breastplate has been equipped.]&lt;/p&gt;</w:t>
      </w:r>
    </w:p>
    <w:p>
      <w:r>
        <w:t>&lt;p&gt;The breastplate disappeared.&lt;/p&gt;</w:t>
      </w:r>
    </w:p>
    <w:p>
      <w:r>
        <w:t>&lt;p&gt;Jin-Woo opened the status window to check his stats.&lt;/p&gt;</w:t>
      </w:r>
    </w:p>
    <w:p>
      <w:r>
        <w:t>&lt;p&gt;[Physical Damage Reduction: 27%]&lt;/p&gt;</w:t>
      </w:r>
    </w:p>
    <w:p>
      <w:r>
        <w:t>&lt;p&gt;The reduction had increased.&lt;/p&gt;</w:t>
      </w:r>
    </w:p>
    <w:p>
      <w:r>
        <w:t>&lt;p&gt;Jin-Woo felt around his chest area.&lt;/p&gt;</w:t>
      </w:r>
    </w:p>
    <w:p>
      <w:r>
        <w:t>&lt;p&gt;There was no sensation.&lt;/p&gt;</w:t>
      </w:r>
    </w:p>
    <w:p>
      <w:r>
        <w:t>&lt;p&gt;Even when he moved his body around, it was the same.&lt;/p&gt;</w:t>
      </w:r>
    </w:p>
    <w:p>
      <w:r>
        <w:t>&lt;p&gt;There was no sense of discomfort.&lt;/p&gt;</w:t>
      </w:r>
    </w:p>
    <w:p>
      <w:r>
        <w:t>&lt;p&gt;It was exactly the same as when he had equipped the Gatekeeper's Necklace.&lt;/p&gt;</w:t>
      </w:r>
    </w:p>
    <w:p>
      <w:r>
        <w:t>&lt;p&gt;Good.&lt;/p&gt;</w:t>
      </w:r>
    </w:p>
    <w:p>
      <w:r>
        <w:t>&lt;p&gt;Next, Jin-Woo turned his attention to a knight slumped in the corner.&lt;/p&gt;</w:t>
      </w:r>
    </w:p>
    <w:p>
      <w:r>
        <w:t>&lt;p&gt;From the mangled figure that seemed to have nothing left to take, an item signal was blinking.&lt;/p&gt;</w:t>
      </w:r>
    </w:p>
    <w:p>
      <w:r>
        <w:t>&lt;p&gt;[Item: Leather Pouch] has been found. Would you like to acquire it?&lt;/p&gt;</w:t>
      </w:r>
    </w:p>
    <w:p>
      <w:r>
        <w:t>&lt;p&gt;Of course, he was the one who had made it that way, but it felt a bit excessive.&lt;/p&gt;</w:t>
      </w:r>
    </w:p>
    <w:p>
      <w:r>
        <w:t>&lt;p&gt;Fighting bare-handed, how could he control his strength?&lt;/p&gt;</w:t>
      </w:r>
    </w:p>
    <w:p>
      <w:r>
        <w:t>&lt;p&gt;With a solemn expression, Jin-Woo approached and reached out to take the item.&lt;/p&gt;</w:t>
      </w:r>
    </w:p>
    <w:p>
      <w:r>
        <w:t>&lt;p&gt;He acquired it.&lt;/p&gt;</w:t>
      </w:r>
    </w:p>
    <w:p>
      <w:r>
        <w:t>&lt;p&gt;[Item: Leather Pouch] has been opened.&lt;/p&gt;</w:t>
      </w:r>
    </w:p>
    <w:p>
      <w:r>
        <w:t>&lt;p&gt;[30,000 Gold] was inside.&lt;/p&gt;</w:t>
      </w:r>
    </w:p>
    <w:p>
      <w:r>
        <w:t>&lt;p&gt;[30,000 Gold] has been acquired.&lt;/p&gt;</w:t>
      </w:r>
    </w:p>
    <w:p>
      <w:r>
        <w:t>&lt;p&gt;A message appeared stating that he had obtained gold without anything physically entering his hand.&lt;/p&gt;</w:t>
      </w:r>
    </w:p>
    <w:p>
      <w:r>
        <w:t>&lt;p&gt;Was this a different kind of item?&lt;/p&gt;</w:t>
      </w:r>
    </w:p>
    <w:p>
      <w:r>
        <w:t>&lt;p&gt;Curious, Jin-Woo opened the inventory and saw that 30,000 gold had indeed been added to his funds.&lt;/p&gt;</w:t>
      </w:r>
    </w:p>
    <w:p>
      <w:r>
        <w:t>&lt;p&gt;[Current Gold: 863,400]&lt;/p&gt;</w:t>
      </w:r>
    </w:p>
    <w:p>
      <w:r>
        <w:t>&lt;p&gt;30,000 gold at once?&lt;/p&gt;</w:t>
      </w:r>
    </w:p>
    <w:p>
      <w:r>
        <w:t>&lt;p&gt;Was it because they were knights and carried a lot?&lt;/p&gt;</w:t>
      </w:r>
    </w:p>
    <w:p>
      <w:r>
        <w:t>&lt;p&gt;Come to think of it, he remembered getting more items from humanoid monsters than from others when playing games.&lt;/p&gt;</w:t>
      </w:r>
    </w:p>
    <w:p>
      <w:r>
        <w:t>&lt;p&gt;Well, it wouldn't make sense if he got less from humans than from beasts or insects.&lt;/p&gt;</w:t>
      </w:r>
    </w:p>
    <w:p>
      <w:r>
        <w:t>&lt;p&gt;He wasn't sure if that was reflected here, though.&lt;/p&gt;</w:t>
      </w:r>
    </w:p>
    <w:p>
      <w:r>
        <w:t>&lt;p&gt;Anyway, it was good news.&lt;/p&gt;</w:t>
      </w:r>
    </w:p>
    <w:p>
      <w:r>
        <w:t>&lt;p&gt;He wanted to save up gold to buy some items, and if money kept coming out like this, he might be able to speed up the process more than he thought.&lt;/p&gt;</w:t>
      </w:r>
    </w:p>
    <w:p>
      <w:r>
        <w:t>&lt;p&gt;Was there anything else to take?&lt;/p&gt;</w:t>
      </w:r>
    </w:p>
    <w:p>
      <w:r>
        <w:t>&lt;p&gt;They say human greed knows no bounds.&lt;/p&gt;</w:t>
      </w:r>
    </w:p>
    <w:p>
      <w:r>
        <w:t>&lt;p&gt;Jin-Woo momentarily set aside his original purpose for being here and scanned the surroundings with greedy eyes.&lt;/p&gt;</w:t>
      </w:r>
    </w:p>
    <w:p>
      <w:r>
        <w:t>&lt;p&gt;The knights' armor was all crushed during the fight, so it seemed worthless...&lt;/p&gt;</w:t>
      </w:r>
    </w:p>
    <w:p>
      <w:r>
        <w:t>&lt;p&gt;Jin-Woo's radar picked up the swords the knights were using.&lt;/p&gt;</w:t>
      </w:r>
    </w:p>
    <w:p>
      <w:r>
        <w:t>&lt;p&gt;That might be useful.&lt;/p&gt;</w:t>
      </w:r>
    </w:p>
    <w:p>
      <w:r>
        <w:t>&lt;p&gt;A longsword, clean as if it were new.&lt;/p&gt;</w:t>
      </w:r>
    </w:p>
    <w:p>
      <w:r>
        <w:t>&lt;p&gt;It wasn't a dagger, so he wouldn't use it directly, but he could sell it at the shop or, if that didn't work, to other hunters.&lt;/p&gt;</w:t>
      </w:r>
    </w:p>
    <w:p>
      <w:r>
        <w:t>&lt;p&gt;Jin-Woo picked up the sword.&lt;/p&gt;</w:t>
      </w:r>
    </w:p>
    <w:p>
      <w:r>
        <w:t>&lt;p&gt;But as soon as he lifted it, the longsword began to rust at an incredibly fast rate and soon turned to dust, scattering away.&lt;/p&gt;</w:t>
      </w:r>
    </w:p>
    <w:p>
      <w:r>
        <w:t>&lt;p&gt;"Damn..."&lt;/p&gt;</w:t>
      </w:r>
    </w:p>
    <w:p>
      <w:r>
        <w:t>&lt;p&gt;It happened in an instant.&lt;/p&gt;</w:t>
      </w:r>
    </w:p>
    <w:p>
      <w:r>
        <w:t>&lt;p&gt;Was it not an allowed item?&lt;/p&gt;</w:t>
      </w:r>
    </w:p>
    <w:p>
      <w:r>
        <w:t>&lt;p&gt;It was a shame, but there was nothing he could do.&lt;/p&gt;</w:t>
      </w:r>
    </w:p>
    <w:p>
      <w:r>
        <w:t>&lt;p&gt;Jin-Woo brushed off his hands and picked up the torch he had placed on the ground earlier.&lt;/p&gt;</w:t>
      </w:r>
    </w:p>
    <w:p>
      <w:r>
        <w:t>&lt;p&gt;Turning the corner where the knights had come from, he could see another long passage stretching far ahead.&lt;/p&gt;</w:t>
      </w:r>
    </w:p>
    <w:p>
      <w:r>
        <w:t>&lt;p&gt;There was still a long way to go.&lt;/p&gt;</w:t>
      </w:r>
    </w:p>
    <w:p>
      <w:r>
        <w:t>&lt;p&gt;***&lt;/p&gt;</w:t>
      </w:r>
    </w:p>
    <w:p>
      <w:r>
        <w:t>&lt;p&gt;Reviewing the battle.&lt;/p&gt;</w:t>
      </w:r>
    </w:p>
    <w:p>
      <w:r>
        <w:t>&lt;p&gt;It was a ridiculous thought, but Jin-Woo suddenly had it.&lt;/p&gt;</w:t>
      </w:r>
    </w:p>
    <w:p>
      <w:r>
        <w:t>&lt;p&gt;In the two hours of dungeon raiding, he had encountered four types of monsters.&lt;/p&gt;</w:t>
      </w:r>
    </w:p>
    <w:p>
      <w:r>
        <w:t>&lt;p&gt;Knights, mages, assassins, and archers.&lt;/p&gt;</w:t>
      </w:r>
    </w:p>
    <w:p>
      <w:r>
        <w:t>&lt;p&gt;"Stealth this time?"&lt;/p&gt;</w:t>
      </w:r>
    </w:p>
    <w:p>
      <w:r>
        <w:t>&lt;p&gt;The assassin suddenly disappeared from close range.&lt;/p&gt;</w:t>
      </w:r>
    </w:p>
    <w:p>
      <w:r>
        <w:t>&lt;p&gt;Jin-Woo didn't panic and immediately expanded his senses, quickly detecting the assassin sneaking up from behind.&lt;/p&gt;</w:t>
      </w:r>
    </w:p>
    <w:p>
      <w:r>
        <w:t>&lt;p&gt;*Swish!*&lt;/p&gt;</w:t>
      </w:r>
    </w:p>
    <w:p>
      <w:r>
        <w:t>&lt;p&gt;Jin-Woo struck the assassin's dagger with 'Kasaka's Venom Fang,' then, as the assassin staggered, he swiftly counterattacked through the opening.&lt;/p&gt;</w:t>
      </w:r>
    </w:p>
    <w:p>
      <w:r>
        <w:t>&lt;p&gt;The venom fang struck right in the center of the chest.&lt;/p&gt;</w:t>
      </w:r>
    </w:p>
    <w:p>
      <w:r>
        <w:t>&lt;p&gt;*Thud!*&lt;/p&gt;</w:t>
      </w:r>
    </w:p>
    <w:p>
      <w:r>
        <w:t>&lt;p&gt;[Assassin has been defeated.]&lt;/p&gt;</w:t>
      </w:r>
    </w:p>
    <w:p>
      <w:r>
        <w:t>&lt;p&gt;[You leveled up!]&lt;/p&gt;</w:t>
      </w:r>
    </w:p>
    <w:p>
      <w:r>
        <w:t>&lt;p&gt;The assassin, fatally wounded, turned into black smoke and disappeared without a scream.&lt;/p&gt;</w:t>
      </w:r>
    </w:p>
    <w:p>
      <w:r>
        <w:t>&lt;p&gt;*Thud.*&lt;/p&gt;</w:t>
      </w:r>
    </w:p>
    <w:p>
      <w:r>
        <w:t>&lt;p&gt;Only the assassin's leather clothes remained on the spot.&lt;/p&gt;</w:t>
      </w:r>
    </w:p>
    <w:p>
      <w:r>
        <w:t>&lt;p&gt;Why were they all humanoid monsters, seriously.&lt;/p&gt;</w:t>
      </w:r>
    </w:p>
    <w:p>
      <w:r>
        <w:t>&lt;p&gt;Every time he defeated them, it was like...&lt;/p&gt;</w:t>
      </w:r>
    </w:p>
    <w:p>
      <w:r>
        <w:t>&lt;p&gt;Jin-Woo shook his head.&lt;/p&gt;</w:t>
      </w:r>
    </w:p>
    <w:p>
      <w:r>
        <w:t>&lt;p&gt;The only saving grace was that he couldn't see their faces.&lt;/p&gt;</w:t>
      </w:r>
    </w:p>
    <w:p>
      <w:r>
        <w:t>&lt;p&gt;The knights wore helmets, the assassins and archers had hoods on their leather clothes, and the mages had hats on their robes, covering most of their faces.&lt;/p&gt;</w:t>
      </w:r>
    </w:p>
    <w:p>
      <w:r>
        <w:t>&lt;p&gt;Jin-Woo turned to continue on his way.&lt;/p&gt;</w:t>
      </w:r>
    </w:p>
    <w:p>
      <w:r>
        <w:t>&lt;p&gt;But then!&lt;/p&gt;</w:t>
      </w:r>
    </w:p>
    <w:p>
      <w:r>
        <w:t>&lt;p&gt;*Flash!*&lt;/p&gt;</w:t>
      </w:r>
    </w:p>
    <w:p>
      <w:r>
        <w:t>&lt;p&gt;A flash of light exploded in front of his eyes.&lt;/p&gt;</w:t>
      </w:r>
    </w:p>
    <w:p>
      <w:r>
        <w:t>&lt;p&gt;The mage, who had been quietly chanting a spell, had completed his flash magic.&lt;/p&gt;</w:t>
      </w:r>
    </w:p>
    <w:p>
      <w:r>
        <w:t>&lt;p&gt;*Boom!*&lt;/p&gt;</w:t>
      </w:r>
    </w:p>
    <w:p>
      <w:r>
        <w:t>&lt;p&gt;A deafening explosion!&lt;/p&gt;</w:t>
      </w:r>
    </w:p>
    <w:p>
      <w:r>
        <w:t>&lt;p&gt;But Jin-Woo had already moved behind the mage.&lt;/p&gt;</w:t>
      </w:r>
    </w:p>
    <w:p>
      <w:r>
        <w:t>&lt;p&gt;The mage, startled by the presence behind him, hurriedly chanted another spell.&lt;/p&gt;</w:t>
      </w:r>
    </w:p>
    <w:p>
      <w:r>
        <w:t>&lt;p&gt;But Jin-Woo didn't miss the opportunity and slashed diagonally with his dagger.&lt;/p&gt;</w:t>
      </w:r>
    </w:p>
    <w:p>
      <w:r>
        <w:t>&lt;p&gt;The mage also turned into smoke and disappeared.&lt;/p&gt;</w:t>
      </w:r>
    </w:p>
    <w:p>
      <w:r>
        <w:t>&lt;p&gt;*Thud.*&lt;/p&gt;</w:t>
      </w:r>
    </w:p>
    <w:p>
      <w:r>
        <w:t>&lt;p&gt;Jin-Woo looked down at the robe left behind and stored the dagger in his inventory.&lt;/p&gt;</w:t>
      </w:r>
    </w:p>
    <w:p>
      <w:r>
        <w:t>&lt;p&gt;He had been hit by something similar once before when he let his guard down.&lt;/p&gt;</w:t>
      </w:r>
    </w:p>
    <w:p>
      <w:r>
        <w:t>&lt;p&gt;Actually, he had been prepared since he felt the mana condensing.&lt;/p&gt;</w:t>
      </w:r>
    </w:p>
    <w:p>
      <w:r>
        <w:t>&lt;p&gt;Jo Gyu-Hwan's flash magic.&lt;/p&gt;</w:t>
      </w:r>
    </w:p>
    <w:p>
      <w:r>
        <w:t>&lt;p&gt;Jin-Woo wasn't foolish enough to fall for the same attack twice.&lt;/p&gt;</w:t>
      </w:r>
    </w:p>
    <w:p>
      <w:r>
        <w:t>&lt;p&gt;That's what it meant to review the battle.&lt;/p&gt;</w:t>
      </w:r>
    </w:p>
    <w:p>
      <w:r>
        <w:t>&lt;p&gt;It wasn't just that.&lt;/p&gt;</w:t>
      </w:r>
    </w:p>
    <w:p>
      <w:r>
        <w:t>&lt;p&gt;The monsters had stats required to defeat each individual.&lt;/p&gt;</w:t>
      </w:r>
    </w:p>
    <w:p>
      <w:r>
        <w:t>&lt;p&gt;Knights required strength, assassins required senses, archers required agility, and mages required stamina.&lt;/p&gt;</w:t>
      </w:r>
    </w:p>
    <w:p>
      <w:r>
        <w:t>&lt;p&gt;If you didn't meet a certain level of those stats, it became really tricky to deal with them.&lt;/p&gt;</w:t>
      </w:r>
    </w:p>
    <w:p>
      <w:r>
        <w:t>&lt;p&gt;If your strength was low, you couldn't deal damage to the knight inside the armor; if your senses were low, you'd struggle to catch the assassin, and so on.&lt;/p&gt;</w:t>
      </w:r>
    </w:p>
    <w:p>
      <w:r>
        <w:t>&lt;p&gt;Having evenly raised stats helped in times like this.&lt;/p&gt;</w:t>
      </w:r>
    </w:p>
    <w:p>
      <w:r>
        <w:t>&lt;p&gt;His intelligence stat was a bit low, but he could conserve mana.&lt;/p&gt;</w:t>
      </w:r>
    </w:p>
    <w:p>
      <w:r>
        <w:t>&lt;p&gt;[Item: Leather Pouch] has been opened.&lt;/p&gt;</w:t>
      </w:r>
    </w:p>
    <w:p>
      <w:r>
        <w:t>&lt;p&gt;[20,000 Gold], [Lukewarm Water Canteen] were inside.&lt;/p&gt;</w:t>
      </w:r>
    </w:p>
    <w:p>
      <w:r>
        <w:t>&lt;p&gt;[20,000 Gold], [Lukewarm Water Canteen] have been acquired.&lt;/p&gt;</w:t>
      </w:r>
    </w:p>
    <w:p>
      <w:r>
        <w:t>&lt;p&gt;Jin-Woo took out the canteen that had entered his inventory upon acquisition and gulped down the water.&lt;/p&gt;</w:t>
      </w:r>
    </w:p>
    <w:p>
      <w:r>
        <w:t>&lt;p&gt;"Whew."&lt;/p&gt;</w:t>
      </w:r>
    </w:p>
    <w:p>
      <w:r>
        <w:t>&lt;p&gt;Fatigue was gradually accumulating.&lt;/p&gt;</w:t>
      </w:r>
    </w:p>
    <w:p>
      <w:r>
        <w:t>&lt;p&gt;How much further did he have to go?&lt;/p&gt;</w:t>
      </w:r>
    </w:p>
    <w:p>
      <w:r>
        <w:t>&lt;p&gt;No, was there even an end?&lt;/p&gt;</w:t>
      </w:r>
    </w:p>
    <w:p>
      <w:r>
        <w:t>&lt;p&gt;Jin-Woo placed the empty canteen on the ground and held his sides.&lt;/p&gt;</w:t>
      </w:r>
    </w:p>
    <w:p>
      <w:r>
        <w:t>&lt;p&gt;It had been three hours since entering the dungeon.&lt;/p&gt;</w:t>
      </w:r>
    </w:p>
    <w:p>
      <w:r>
        <w:t>&lt;p&gt;Both body and mind were wearing out.&lt;/p&gt;</w:t>
      </w:r>
    </w:p>
    <w:p>
      <w:r>
        <w:t>&lt;p&gt;Should he rest for a bit?&lt;/p&gt;</w:t>
      </w:r>
    </w:p>
    <w:p>
      <w:r>
        <w:t>&lt;p&gt;Jin-Woo leaned against the cave wall.&lt;/p&gt;</w:t>
      </w:r>
    </w:p>
    <w:p>
      <w:r>
        <w:t>&lt;p&gt;Status window.&lt;/p&gt;</w:t>
      </w:r>
    </w:p>
    <w:p>
      <w:r>
        <w:t>&lt;p&gt;*Ding.*&lt;/p&gt;</w:t>
      </w:r>
    </w:p>
    <w:p>
      <w:r>
        <w:t>&lt;p&gt;[Fatigue: 66]&lt;/p&gt;</w:t>
      </w:r>
    </w:p>
    <w:p>
      <w:r>
        <w:t>&lt;p&gt;His fatigue was already nearing dangerous levels.&lt;/p&gt;</w:t>
      </w:r>
    </w:p>
    <w:p>
      <w:r>
        <w:t>&lt;p&gt;Above 70, direct negative effects on the body and mind would start to appear.&lt;/p&gt;</w:t>
      </w:r>
    </w:p>
    <w:p>
      <w:r>
        <w:t>&lt;p&gt;He needed to lower his fatigue by resting, even if just for a moment.&lt;/p&gt;</w:t>
      </w:r>
    </w:p>
    <w:p>
      <w:r>
        <w:t>&lt;p&gt;Jin-Woo leaned his head against the wall.&lt;/p&gt;</w:t>
      </w:r>
    </w:p>
    <w:p>
      <w:r>
        <w:t>&lt;p&gt;Sleepiness washed over him immediately.&lt;/p&gt;</w:t>
      </w:r>
    </w:p>
    <w:p>
      <w:r>
        <w:t>&lt;p&gt;He was so tired that he could easily fall asleep in this environment without much effort.&lt;/p&gt;</w:t>
      </w:r>
    </w:p>
    <w:p>
      <w:r>
        <w:t>&lt;p&gt;But then.&lt;/p&gt;</w:t>
      </w:r>
    </w:p>
    <w:p>
      <w:r>
        <w:t>&lt;p&gt;*Whoosh!*&lt;/p&gt;</w:t>
      </w:r>
    </w:p>
    <w:p>
      <w:r>
        <w:t>&lt;p&gt;The sound of air being torn!&lt;/p&gt;</w:t>
      </w:r>
    </w:p>
    <w:p>
      <w:r>
        <w:t>&lt;p&gt;In the slowed-down time, Jin-Woo accurately caught the incoming arrow.&lt;/p&gt;</w:t>
      </w:r>
    </w:p>
    <w:p>
      <w:r>
        <w:t>&lt;p&gt;*Snap!*&lt;/p&gt;</w:t>
      </w:r>
    </w:p>
    <w:p>
      <w:r>
        <w:t>&lt;p&gt;Soon, Jin-Woo's eyes opened.&lt;/p&gt;</w:t>
      </w:r>
    </w:p>
    <w:p>
      <w:r>
        <w:t>&lt;p&gt;An archer was loading the next arrow at a reasonable distance.&lt;/p&gt;</w:t>
      </w:r>
    </w:p>
    <w:p>
      <w:r>
        <w:t>&lt;p&gt;Guess it was too early to sleep.&lt;/p&gt;</w:t>
      </w:r>
    </w:p>
    <w:p>
      <w:r>
        <w:t>&lt;p&gt;Jin-Woo summoned 'Kasaka's Venom Fang' and stood up.&lt;/p&gt;</w:t>
      </w:r>
    </w:p>
    <w:p>
      <w:r>
        <w:t>&lt;p&gt;***&lt;/p&gt;</w:t>
      </w:r>
    </w:p>
    <w:p>
      <w:r>
        <w:t>&lt;p&gt;*Crash!*&lt;/p&gt;</w:t>
      </w:r>
    </w:p>
    <w:p>
      <w:r>
        <w:t>&lt;p&gt;A knight, whose abdominal breastplate was grotesquely crushed, slid down between Jin-Woo's fist and the wall.&lt;/p&gt;</w:t>
      </w:r>
    </w:p>
    <w:p>
      <w:r>
        <w:t>&lt;p&gt;The limp figure no longer moved.&lt;/p&gt;</w:t>
      </w:r>
    </w:p>
    <w:p>
      <w:r>
        <w:t>&lt;p&gt;*Ding.*&lt;/p&gt;</w:t>
      </w:r>
    </w:p>
    <w:p>
      <w:r>
        <w:t>&lt;p&gt;[Knight has been defeated.]&lt;/p&gt;</w:t>
      </w:r>
    </w:p>
    <w:p>
      <w:r>
        <w:t>&lt;p&gt;[You leveled up!]&lt;/p&gt;</w:t>
      </w:r>
    </w:p>
    <w:p>
      <w:r>
        <w:t>&lt;p&gt;It was a bit disappointing that there was no status recovery effect, but with each battle, his level steadily increased.&lt;/p&gt;</w:t>
      </w:r>
    </w:p>
    <w:p>
      <w:r>
        <w:t>&lt;p&gt;In the midst of the accumulating extreme fatigue, it was at least some comfort.&lt;/p&gt;</w:t>
      </w:r>
    </w:p>
    <w:p>
      <w:r>
        <w:t>&lt;p&gt;Jin-Woo looked at his slightly bruised fist and clicked his tongue.&lt;/p&gt;</w:t>
      </w:r>
    </w:p>
    <w:p>
      <w:r>
        <w:t>&lt;p&gt;If only he could rest a bit, he'd recover.&lt;/p&gt;</w:t>
      </w:r>
    </w:p>
    <w:p>
      <w:r>
        <w:t>&lt;p&gt;But these monsters didn't give him a moment's rest.&lt;/p&gt;</w:t>
      </w:r>
    </w:p>
    <w:p>
      <w:r>
        <w:t>&lt;p&gt;Still, he'd gained a lot thanks to them.&lt;/p&gt;</w:t>
      </w:r>
    </w:p>
    <w:p>
      <w:r>
        <w:t>&lt;p&gt;[Equipped Items]&lt;/p&gt;</w:t>
      </w:r>
    </w:p>
    <w:p>
      <w:r>
        <w:t>&lt;p&gt;Gatekeeper's Necklace (A)&lt;/p&gt;</w:t>
      </w:r>
    </w:p>
    <w:p>
      <w:r>
        <w:t>&lt;p&gt;High-rank Knight's Breastplate (B)&lt;/p&gt;</w:t>
      </w:r>
    </w:p>
    <w:p>
      <w:r>
        <w:t>&lt;p&gt;Mid-rank Assassin's Boots (B)&lt;/p&gt;</w:t>
      </w:r>
    </w:p>
    <w:p>
      <w:r>
        <w:t>&lt;p&gt;Low-rank Archer's Gloves (C)&lt;/p&gt;</w:t>
      </w:r>
    </w:p>
    <w:p>
      <w:r>
        <w:t>&lt;p&gt;Advanced Mage's Ring (B)&lt;/p&gt;</w:t>
      </w:r>
    </w:p>
    <w:p>
      <w:r>
        <w:t>&lt;p&gt;Other useful items were also stored in the inventory.&lt;/p&gt;</w:t>
      </w:r>
    </w:p>
    <w:p>
      <w:r>
        <w:t>&lt;p&gt;It would've been nice to get a weapon.&lt;/p&gt;</w:t>
      </w:r>
    </w:p>
    <w:p>
      <w:r>
        <w:t>&lt;p&gt;Unfortunately, the daggers obtained from assassins had similar attack power to Kasaka's Venom Fang but lacked additional effects, making them less efficient.&lt;/p&gt;</w:t>
      </w:r>
    </w:p>
    <w:p>
      <w:r>
        <w:t>&lt;p&gt;What would this one drop?&lt;/p&gt;</w:t>
      </w:r>
    </w:p>
    <w:p>
      <w:r>
        <w:t>&lt;p&gt;Jin-Woo reached out toward the light flowing from the fallen knight.&lt;/p&gt;</w:t>
      </w:r>
    </w:p>
    <w:p>
      <w:r>
        <w:t>&lt;p&gt;*Ding.*&lt;/p&gt;</w:t>
      </w:r>
    </w:p>
    <w:p>
      <w:r>
        <w:t>&lt;p&gt;[Item: High-rank Knight's Gauntlet]&lt;/p&gt;</w:t>
      </w:r>
    </w:p>
    <w:p>
      <w:r>
        <w:t>&lt;p&gt;Acquisition Difficulty: B&lt;/p&gt;</w:t>
      </w:r>
    </w:p>
    <w:p>
      <w:r>
        <w:t>&lt;p&gt;Type: Armor&lt;/p&gt;</w:t>
      </w:r>
    </w:p>
    <w:p>
      <w:r>
        <w:t>&lt;p&gt;Physical Damage Reduction +3%&lt;/p&gt;</w:t>
      </w:r>
    </w:p>
    <w:p>
      <w:r>
        <w:t>&lt;p&gt;Additional Effect: Prevents hand injuries.&lt;/p&gt;</w:t>
      </w:r>
    </w:p>
    <w:p>
      <w:r>
        <w:t>&lt;p&gt;(If Strength is below 80, movement will slow down.)&lt;/p&gt;</w:t>
      </w:r>
    </w:p>
    <w:p>
      <w:r>
        <w:t>&lt;p&gt;Jin-Woo's face lit up as he acquired the 'High-rank Knight's Gauntlet.'&lt;/p&gt;</w:t>
      </w:r>
    </w:p>
    <w:p>
      <w:r>
        <w:t>&lt;p&gt;And he equipped it immediately.&lt;/p&gt;</w:t>
      </w:r>
    </w:p>
    <w:p>
      <w:r>
        <w:t>&lt;p&gt;Like other items, the gauntlet didn't affect his body at all, so there was no discomfort in moving his fingers.&lt;/p&gt;</w:t>
      </w:r>
    </w:p>
    <w:p>
      <w:r>
        <w:t>&lt;p&gt;Good.&lt;/p&gt;</w:t>
      </w:r>
    </w:p>
    <w:p>
      <w:r>
        <w:t>&lt;p&gt;Jin-Woo, who had been wiggling his fingers, looked up.&lt;/p&gt;</w:t>
      </w:r>
    </w:p>
    <w:p>
      <w:r>
        <w:t>&lt;p&gt;Beyond the passage.&lt;/p&gt;</w:t>
      </w:r>
    </w:p>
    <w:p>
      <w:r>
        <w:t>&lt;p&gt;Finally, the end of the torchlight appeared.&lt;/p&gt;</w:t>
      </w:r>
    </w:p>
    <w:p>
      <w:r>
        <w:t>&lt;p&gt;The end was blocked by a massive castle gate.&lt;/p&gt;</w:t>
      </w:r>
    </w:p>
    <w:p>
      <w:r>
        <w:t>&lt;p&gt;It was rare for a boss room to have a door.&lt;/p&gt;</w:t>
      </w:r>
    </w:p>
    <w:p>
      <w:r>
        <w:t>&lt;p&gt;Naturally, the underground temple he had entered a while ago came to mind.&lt;/p&gt;</w:t>
      </w:r>
    </w:p>
    <w:p>
      <w:r>
        <w:t>&lt;p&gt;Back then, he hadn't been prepared at all, and as a result, everyone had suffered too much damage.&lt;/p&gt;</w:t>
      </w:r>
    </w:p>
    <w:p>
      <w:r>
        <w:t>&lt;p&gt;But now was different.&lt;/p&gt;</w:t>
      </w:r>
    </w:p>
    <w:p>
      <w:r>
        <w:t>&lt;p&gt;Jin-Woo looked back at the path he had taken.&lt;/p&gt;</w:t>
      </w:r>
    </w:p>
    <w:p>
      <w:r>
        <w:t>&lt;p&gt;It had taken almost 6 hours to get here...&lt;/p&gt;</w:t>
      </w:r>
    </w:p>
    <w:p>
      <w:r>
        <w:t>&lt;p&gt;His level was now 45, and he had a lot of equipment.&lt;/p&gt;</w:t>
      </w:r>
    </w:p>
    <w:p>
      <w:r>
        <w:t>&lt;p&gt;He was prepared.&lt;/p&gt;</w:t>
      </w:r>
    </w:p>
    <w:p>
      <w:r>
        <w:t>&lt;p&gt;He wanted to rest and recover his stamina, but every time he tried, monsters somehow knew and disrupted his sleep.&lt;/p&gt;</w:t>
      </w:r>
    </w:p>
    <w:p>
      <w:r>
        <w:t>&lt;p&gt;He couldn't waste his stamina by calling in more monsters again.&lt;/p&gt;</w:t>
      </w:r>
    </w:p>
    <w:p>
      <w:r>
        <w:t>&lt;p&gt;[HP: 4511 / 8300]&lt;/p&gt;</w:t>
      </w:r>
    </w:p>
    <w:p>
      <w:r>
        <w:t>&lt;p&gt;[MP: 660 / 790]&lt;/p&gt;</w:t>
      </w:r>
    </w:p>
    <w:p>
      <w:r>
        <w:t>&lt;p&gt;[Fatigue: 43]&lt;/p&gt;</w:t>
      </w:r>
    </w:p>
    <w:p>
      <w:r>
        <w:t>&lt;p&gt;He would have to make do with this.&lt;/p&gt;</w:t>
      </w:r>
    </w:p>
    <w:p>
      <w:r>
        <w:t>&lt;p&gt;After a final check of his status, Jin-Woo grabbed the handles of the castle gate.&lt;/p&gt;</w:t>
      </w:r>
    </w:p>
    <w:p>
      <w:r>
        <w:t>&lt;p&gt;*Groan...*&lt;/p&gt;</w:t>
      </w:r>
    </w:p>
    <w:p>
      <w:r>
        <w:t>&lt;p&gt;The heavy gate, as if some mechanism was in place, moved easily without much effort.&lt;/p&gt;</w:t>
      </w:r>
    </w:p>
    <w:p/>
    <w:p>
      <w:r>
        <w:t>&lt;/div&gt;</w:t>
      </w:r>
    </w:p>
    <w:p/>
    <w:p>
      <w:r>
        <w:t>&lt;/div&gt;</w:t>
      </w:r>
    </w:p>
    <w:p/>
    <w:p>
      <w:r>
        <w:t>&lt;div style="margin-top: 20px;"&gt;</w:t>
      </w:r>
    </w:p>
    <w:p>
      <w:r>
        <w:t>&lt;/div&gt;</w:t>
      </w:r>
    </w:p>
    <w:p/>
    <w:p>
      <w:r>
        <w:t>**CHAPTER END**D**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
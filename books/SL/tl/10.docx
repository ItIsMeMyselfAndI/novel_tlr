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10docx</w:t>
      </w:r>
    </w:p>
    <w:p>
      <w:r>
        <w:t>10docx</w:t>
      </w:r>
    </w:p>
    <w:p>
      <w:r>
        <w:t>10</w:t>
      </w:r>
    </w:p>
    <w:p>
      <w:r>
        <w:t>**CHAPTER START**</w:t>
        <w:br/>
        <w:br/>
        <w:t>&lt;h1&gt;Solo Leveling - Chapter 10&lt;/h1&gt;</w:t>
        <w:br/>
        <w:br/>
        <w:t>---</w:t>
        <w:br/>
        <w:br/>
        <w:t>&lt;p&gt;Chapter 10&lt;/p&gt;</w:t>
        <w:br/>
        <w:br/>
        <w:t>&lt;p&gt;It was then.&lt;/p&gt;</w:t>
        <w:br/>
        <w:br/>
        <w:t>&lt;p&gt;*Sssssss...*&lt;/p&gt;</w:t>
        <w:br/>
        <w:br/>
        <w:t>&lt;p&gt;Suddenly, the sand beside him began to sink, forming a slope.&lt;/p&gt;</w:t>
        <w:br/>
        <w:br/>
        <w:t>&lt;p&gt;"Wh-what?!"&lt;/p&gt;</w:t>
        <w:br/>
        <w:br/>
        <w:t>&lt;p&gt;Jin-Woo desperately struggled to keep from being sucked into the sand.&lt;/p&gt;</w:t>
        <w:br/>
        <w:br/>
        <w:t>&lt;p&gt;The sand pit began to widen, and eventually, Jin-Woo had to use both hands to barely climb out.&lt;/p&gt;</w:t>
        <w:br/>
        <w:br/>
        <w:t>&lt;p&gt;"Huff, huff, huff."&lt;/p&gt;</w:t>
        <w:br/>
        <w:br/>
        <w:t>&lt;p&gt;Sitting on the ground, he gasped for breath and looked down.&lt;/p&gt;</w:t>
        <w:br/>
        <w:br/>
        <w:t>&lt;p&gt;Strangely, the sand near the bottom of the pit was bubbling as if boiling.&lt;/p&gt;</w:t>
        <w:br/>
        <w:br/>
        <w:t>&lt;p&gt;The thought of slipping all the way down there with just one misstep sent a chill down his spine.&lt;/p&gt;</w:t>
        <w:br/>
        <w:br/>
        <w:t>&lt;p&gt;"Wait..."&lt;/p&gt;</w:t>
        <w:br/>
        <w:br/>
        <w:t>&lt;p&gt;Hold on.&lt;/p&gt;</w:t>
        <w:br/>
        <w:br/>
        <w:t>&lt;p&gt;Jin-Woo's eyes sharpened.&lt;/p&gt;</w:t>
        <w:br/>
        <w:br/>
        <w:t>&lt;p&gt;"It’s not boiling."&lt;/p&gt;</w:t>
        <w:br/>
        <w:br/>
        <w:t>&lt;p&gt;Upon closer inspection, something large was wriggling beneath the sand.&lt;/p&gt;</w:t>
        <w:br/>
        <w:br/>
        <w:t>&lt;p&gt;Instinctively, Jin-Woo stood up.&lt;/p&gt;</w:t>
        <w:br/>
        <w:br/>
        <w:t>&lt;p&gt;He had a bad feeling.&lt;/p&gt;</w:t>
        <w:br/>
        <w:br/>
        <w:t>&lt;p&gt;Sure enough, as he cautiously stepped back, the sand suddenly erupted into the air.&lt;/p&gt;</w:t>
        <w:br/>
        <w:br/>
        <w:t>&lt;p&gt;*Whoooosh!*&lt;/p&gt;</w:t>
        <w:br/>
        <w:br/>
        <w:t>&lt;p&gt;The sound of a waterfall, but made of sand.&lt;/p&gt;</w:t>
        <w:br/>
        <w:br/>
        <w:t>&lt;p&gt;Jin-Woo's eyes widened.&lt;/p&gt;</w:t>
        <w:br/>
        <w:br/>
        <w:t>&lt;p&gt;"A... bug?"&lt;/p&gt;</w:t>
        <w:br/>
        <w:br/>
        <w:t>&lt;p&gt;What emerged from the sand was a giant centipede.&lt;/p&gt;</w:t>
        <w:br/>
        <w:br/>
        <w:t>&lt;p&gt;*Screeeech!*&lt;/p&gt;</w:t>
        <w:br/>
        <w:br/>
        <w:t>&lt;p&gt;The fully revealed creature’s head was as high as a five-story building.&lt;/p&gt;</w:t>
        <w:br/>
        <w:br/>
        <w:t>&lt;p&gt;Jin-Woo gulped.&lt;/p&gt;</w:t>
        <w:br/>
        <w:br/>
        <w:t>&lt;p&gt;'This can’t be real...'&lt;/p&gt;</w:t>
        <w:br/>
        <w:br/>
        <w:t>&lt;p&gt;It was undeniably, unrealistically huge.&lt;/p&gt;</w:t>
        <w:br/>
        <w:br/>
        <w:t>&lt;p&gt;He had never heard of a centipede of this size existing in the world.&lt;/p&gt;</w:t>
        <w:br/>
        <w:br/>
        <w:t>&lt;p&gt;But what shocked Jin-Woo wasn’t just the centipede’s size.&lt;/p&gt;</w:t>
        <w:br/>
        <w:br/>
        <w:t>&lt;p&gt;"Why is there... a name floating above its head?"&lt;/p&gt;</w:t>
        <w:br/>
        <w:br/>
        <w:t>&lt;p&gt;Was he dreaming?&lt;/p&gt;</w:t>
        <w:br/>
        <w:br/>
        <w:t>&lt;p&gt;Jin-Woo closed and opened his eyes, but nothing changed. The red, nine-letter name still hovered above the centipede’s head.&lt;/p&gt;</w:t>
        <w:br/>
        <w:br/>
        <w:t>&lt;p&gt;Like a monster in a game.&lt;/p&gt;</w:t>
        <w:br/>
        <w:br/>
        <w:t>&lt;p&gt;'Venom-Fanged Giant Sand Centipede.'&lt;/p&gt;</w:t>
        <w:br/>
        <w:br/>
        <w:t>&lt;p&gt;The name was as grotesque and repulsive as its appearance.&lt;/p&gt;</w:t>
        <w:br/>
        <w:br/>
        <w:t>&lt;p&gt;What particularly caught his attention were the words 'Venom-Fanged.'&lt;/p&gt;</w:t>
        <w:br/>
        <w:br/>
        <w:t>&lt;p&gt;He noticed two fangs, each the size of a child, attached to the lower part of its head.&lt;/p&gt;</w:t>
        <w:br/>
        <w:br/>
        <w:t>&lt;p&gt;Just by looking at its name, he could easily guess what would happen if he got stabbed by those.&lt;/p&gt;</w:t>
        <w:br/>
        <w:br/>
        <w:t>&lt;p&gt;Watching those massive fangs and jaws open and close incessantly, it almost seemed like...&lt;/p&gt;</w:t>
        <w:br/>
        <w:br/>
        <w:t>&lt;p&gt;"It’s savoring its meal."&lt;/p&gt;</w:t>
        <w:br/>
        <w:br/>
        <w:t>&lt;p&gt;Then, the sound echoed in his mind again.&lt;/p&gt;</w:t>
        <w:br/>
        <w:br/>
        <w:t>&lt;p&gt;*Ding.*&lt;/p&gt;</w:t>
        <w:br/>
        <w:br/>
        <w:t>&lt;p&gt;[Penalty Quest: Survival]&lt;/p&gt;</w:t>
        <w:br/>
        <w:br/>
        <w:t>&lt;p&gt;Objective: Survive until the required time.&lt;/p&gt;</w:t>
        <w:br/>
        <w:br/>
        <w:t>&lt;p&gt;Required Time: 4 hours.&lt;/p&gt;</w:t>
        <w:br/>
        <w:br/>
        <w:t>&lt;p&gt;Remaining Time: 4 hours 0 minutes 0 seconds.&lt;/p&gt;</w:t>
        <w:br/>
        <w:br/>
        <w:t>&lt;p&gt;'You’ve got to be kidding...'&lt;/p&gt;</w:t>
        <w:br/>
        <w:br/>
        <w:t>&lt;p&gt;But as the remaining time changed to 3 hours 49 minutes 59 seconds, the centipede charged through the sand as if it had been waiting.&lt;/p&gt;</w:t>
        <w:br/>
        <w:br/>
        <w:t>&lt;p&gt;*Whooshwhooshwhoosh!*&lt;/p&gt;</w:t>
        <w:br/>
        <w:br/>
        <w:t>&lt;p&gt;"What the?!"&lt;/p&gt;</w:t>
        <w:br/>
        <w:br/>
        <w:t>&lt;p&gt;Jin-Woo immediately turned and started running.&lt;/p&gt;</w:t>
        <w:br/>
        <w:br/>
        <w:t>&lt;p&gt;There was no time to think.&lt;/p&gt;</w:t>
        <w:br/>
        <w:br/>
        <w:t>&lt;p&gt;If he wanted to live, he had to run!&lt;/p&gt;</w:t>
        <w:br/>
        <w:br/>
        <w:t>&lt;p&gt;That was the only thought in his mind.&lt;/p&gt;</w:t>
        <w:br/>
        <w:br/>
        <w:t>&lt;p&gt;But after only a few steps, another sand pillar erupted in front of him.&lt;/p&gt;</w:t>
        <w:br/>
        <w:br/>
        <w:t>&lt;p&gt;*Whooosh!*&lt;/p&gt;</w:t>
        <w:br/>
        <w:br/>
        <w:t>&lt;p&gt;"Ahhh!"&lt;/p&gt;</w:t>
        <w:br/>
        <w:br/>
        <w:t>&lt;p&gt;Jin-Woo was blown back by the intense pressure.&lt;/p&gt;</w:t>
        <w:br/>
        <w:br/>
        <w:t>&lt;p&gt;Rolling on the ground, he quickly got up and frantically brushed the sand off his face, only to widen his eyes in shock.&lt;/p&gt;</w:t>
        <w:br/>
        <w:br/>
        <w:t>&lt;p&gt;This time, it wasn’t just one or two.&lt;/p&gt;</w:t>
        <w:br/>
        <w:br/>
        <w:t>&lt;p&gt;*Whooosh!*&lt;/p&gt;</w:t>
        <w:br/>
        <w:br/>
        <w:t>&lt;p&gt;*Whooosh!*&lt;/p&gt;</w:t>
        <w:br/>
        <w:br/>
        <w:t>&lt;p&gt;Seven sand centipedes had emerged from the sand and were now staring down at him.&lt;/p&gt;</w:t>
        <w:br/>
        <w:br/>
        <w:t>&lt;p&gt;*Screeeech!*&lt;/p&gt;</w:t>
        <w:br/>
        <w:br/>
        <w:t>&lt;p&gt;*Screeeech!*&lt;/p&gt;</w:t>
        <w:br/>
        <w:br/>
        <w:t>&lt;p&gt;Beneath the screeching centipedes, Jin-Woo’s face turned pale.&lt;/p&gt;</w:t>
        <w:br/>
        <w:br/>
        <w:t>&lt;p&gt;"Damn it..."&lt;/p&gt;</w:t>
        <w:br/>
        <w:br/>
        <w:t>&lt;p&gt;---&lt;/p&gt;</w:t>
        <w:br/>
        <w:br/>
        <w:t>&lt;p&gt;Jin-Woo reappeared in the hospital room exactly four hours later.&lt;/p&gt;</w:t>
        <w:br/>
        <w:br/>
        <w:t>&lt;p&gt;*Thud.*&lt;/p&gt;</w:t>
        <w:br/>
        <w:br/>
        <w:t>&lt;p&gt;He collapsed onto the floor, coughing painfully.&lt;/p&gt;</w:t>
        <w:br/>
        <w:br/>
        <w:t>&lt;p&gt;"Cough, cough. Ptoo! Ptoo!"&lt;/p&gt;</w:t>
        <w:br/>
        <w:br/>
        <w:t>&lt;p&gt;His mouth felt gritty, and his eyes stung.&lt;/p&gt;</w:t>
        <w:br/>
        <w:br/>
        <w:t>&lt;p&gt;After groaning for a while, Jin-Woo finally sprawled out on the floor.&lt;/p&gt;</w:t>
        <w:br/>
        <w:br/>
        <w:t>&lt;p&gt;He didn’t even have the strength to move a finger.&lt;/p&gt;</w:t>
        <w:br/>
        <w:br/>
        <w:t>&lt;p&gt;"Huff... huff... What the... hell...?"&lt;/p&gt;</w:t>
        <w:br/>
        <w:br/>
        <w:t>&lt;p&gt;As he gasped for breath, a new message appeared.&lt;/p&gt;</w:t>
        <w:br/>
        <w:br/>
        <w:t>&lt;p&gt;*Ding.*&lt;/p&gt;</w:t>
        <w:br/>
        <w:br/>
        <w:t>&lt;p&gt;[You have completed the 'Penalty Quest.']&lt;/p&gt;</w:t>
        <w:br/>
        <w:br/>
        <w:t>&lt;p&gt;Jin-Woo frowned.&lt;/p&gt;</w:t>
        <w:br/>
        <w:br/>
        <w:t>&lt;p&gt;Penalty Quest?&lt;/p&gt;</w:t>
        <w:br/>
        <w:br/>
        <w:t>&lt;p&gt;Did I do something to deserve this?&lt;/p&gt;</w:t>
        <w:br/>
        <w:br/>
        <w:t>&lt;p&gt;As he tried to recall, he remembered the [Daily Quest] he had left unfinished the day before.&lt;/p&gt;</w:t>
        <w:br/>
        <w:br/>
        <w:t>&lt;p&gt;'No way...?'&lt;/p&gt;</w:t>
        <w:br/>
        <w:br/>
        <w:t>&lt;p&gt;Come to think of it, it did mention that failing to complete the quest would result in a corresponding penalty.&lt;/p&gt;</w:t>
        <w:br/>
        <w:br/>
        <w:t>&lt;p&gt;"Huff, huff, so... that wasn’t a delusion?"&lt;/p&gt;</w:t>
        <w:br/>
        <w:br/>
        <w:t>&lt;p&gt;It wasn’t a delusion.&lt;/p&gt;</w:t>
        <w:br/>
        <w:br/>
        <w:t>&lt;p&gt;It wasn’t a dream either.&lt;/p&gt;</w:t>
        <w:br/>
        <w:br/>
        <w:t>&lt;p&gt;He didn’t need to pinch his cheek to confirm it.&lt;/p&gt;</w:t>
        <w:br/>
        <w:br/>
        <w:t>&lt;p&gt;When he was running, he was out of breath, and the pain from being scratched by the centipede’s legs was still vivid.&lt;/p&gt;</w:t>
        <w:br/>
        <w:br/>
        <w:t>&lt;p&gt;Everything was real.&lt;/p&gt;</w:t>
        <w:br/>
        <w:br/>
        <w:t>&lt;p&gt;He almost died.&lt;/p&gt;</w:t>
        <w:br/>
        <w:br/>
        <w:t>&lt;p&gt;"This is too much... huff... huff..."&lt;/p&gt;</w:t>
        <w:br/>
        <w:br/>
        <w:t>&lt;p&gt;So this was what the penalty was—throwing someone into a life-threatening situation.&lt;/p&gt;</w:t>
        <w:br/>
        <w:br/>
        <w:t>&lt;p&gt;At the same time, a foreboding feeling washed over him.&lt;/p&gt;</w:t>
        <w:br/>
        <w:br/>
        <w:t>&lt;p&gt;If all of this was really because of that Daily Quest, it didn’t seem like this would be the last time.&lt;/p&gt;</w:t>
        <w:br/>
        <w:br/>
        <w:t>&lt;p&gt;Sure enough, the mechanical sound rang out again.&lt;/p&gt;</w:t>
        <w:br/>
        <w:br/>
        <w:t>&lt;p&gt;*Ding.*&lt;/p&gt;</w:t>
        <w:br/>
        <w:br/>
        <w:t>&lt;p&gt;He flinched, but thankfully, it wasn’t another quest.&lt;/p&gt;</w:t>
        <w:br/>
        <w:br/>
        <w:t>&lt;p&gt;[The reward for completing the Penalty Quest has arrived.]&lt;/p&gt;</w:t>
        <w:br/>
        <w:br/>
        <w:t>&lt;p&gt;[Would you like to check the reward?] (Y/N)&lt;/p&gt;</w:t>
        <w:br/>
        <w:br/>
        <w:t>&lt;p&gt;'Reward...?'&lt;/p&gt;</w:t>
        <w:br/>
        <w:br/>
        <w:t>&lt;p&gt;The word 'reward' caught his eye.&lt;/p&gt;</w:t>
        <w:br/>
        <w:br/>
        <w:t>&lt;p&gt;But the problem was that he didn’t have the energy to check anything right now.&lt;/p&gt;</w:t>
        <w:br/>
        <w:br/>
        <w:t>&lt;p&gt;It was impossible in his current state.&lt;/p&gt;</w:t>
        <w:br/>
        <w:br/>
        <w:t>&lt;p&gt;'Reward or not... I need to rest first...'&lt;/p&gt;</w:t>
        <w:br/>
        <w:br/>
        <w:t>&lt;p&gt;His vision began to blur.&lt;/p&gt;</w:t>
        <w:br/>
        <w:br/>
        <w:t>&lt;p&gt;Soon, Jin-Woo fell into a deep sleep, as if he had passed out.&lt;/p&gt;</w:t>
        <w:br/>
        <w:br/>
        <w:t>&lt;p&gt;---&lt;/p&gt;</w:t>
        <w:br/>
        <w:br/>
        <w:t>&lt;p&gt;"Oh my! What happened here?"&lt;/p&gt;</w:t>
        <w:br/>
        <w:br/>
        <w:t>&lt;p&gt;The next morning, the nurse who entered the room was shocked.&lt;/p&gt;</w:t>
        <w:br/>
        <w:br/>
        <w:t>&lt;p&gt;The patient was lying on the floor, and the surroundings were covered in sand.&lt;/p&gt;</w:t>
        <w:br/>
        <w:br/>
        <w:t>&lt;p&gt;The patient’s body and clothes were also covered in sand.&lt;/p&gt;</w:t>
        <w:br/>
        <w:br/>
        <w:t>&lt;p&gt;The nurse threw the medical chart onto the bed and urgently pressed the call button.&lt;/p&gt;</w:t>
        <w:br/>
        <w:br/>
        <w:t>&lt;p&gt;"Someone, help!"&lt;/p&gt;</w:t>
        <w:br/>
        <w:br/>
        <w:t>&lt;p&gt;Soon, the attending physician rushed into the room.&lt;/p&gt;</w:t>
        <w:br/>
        <w:br/>
        <w:t>&lt;p&gt;"What’s going on? What happened to Mr. Sung Jin-Woo?"&lt;/p&gt;</w:t>
        <w:br/>
        <w:br/>
        <w:t>&lt;p&gt;"I don’t know. He was fine last night, but this morning he’s like this."&lt;/p&gt;</w:t>
        <w:br/>
        <w:br/>
        <w:t>&lt;p&gt;"Let’s get him onto the bed, one, two!"&lt;/p&gt;</w:t>
        <w:br/>
        <w:br/>
        <w:t>&lt;p&gt;The two of them lifted Jin-Woo onto the bed.&lt;/p&gt;</w:t>
        <w:br/>
        <w:br/>
        <w:t>&lt;p&gt;In the process, Jin-Woo’s hand was slightly scraped by the edge of the medical chart left on the bed, but no one noticed.&lt;/p&gt;</w:t>
        <w:br/>
        <w:br/>
        <w:t>&lt;p&gt;"Let’s see."&lt;/p&gt;</w:t>
        <w:br/>
        <w:br/>
        <w:t>&lt;p&gt;The doctor examined Jin-Woo’s condition.&lt;/p&gt;</w:t>
        <w:br/>
        <w:br/>
        <w:t>&lt;p&gt;But there was nothing unusual.&lt;/p&gt;</w:t>
        <w:br/>
        <w:br/>
        <w:t>&lt;p&gt;"What... He’s just sleeping?"&lt;/p&gt;</w:t>
        <w:br/>
        <w:br/>
        <w:t>&lt;p&gt;The doctor let out a sigh of relief.&lt;/p&gt;</w:t>
        <w:br/>
        <w:br/>
        <w:t>&lt;p&gt;This was a patient the Hunters Association had specifically asked them to take good care of.&lt;/p&gt;</w:t>
        <w:br/>
        <w:br/>
        <w:t>&lt;p&gt;He had been worried that something might have happened.&lt;/p&gt;</w:t>
        <w:br/>
        <w:br/>
        <w:t>&lt;p&gt;"Let’s leave him to sleep. He seems to be in a deep slumber."&lt;/p&gt;</w:t>
        <w:br/>
        <w:br/>
        <w:t>&lt;p&gt;The doctor was about to leave when he glanced around and scratched the side of his head with his index finger.&lt;/p&gt;</w:t>
        <w:br/>
        <w:br/>
        <w:t>&lt;p&gt;"But this room... It needs a good cleaning. Ms. Yoora, could you take care of the cleanup here?"&lt;/p&gt;</w:t>
        <w:br/>
        <w:br/>
        <w:t>&lt;p&gt;"Yes, Doctor."&lt;/p&gt;</w:t>
        <w:br/>
        <w:br/>
        <w:t>&lt;p&gt;As the doctor left the room, Nurse Choi Yoora let out a sigh.&lt;/p&gt;</w:t>
        <w:br/>
        <w:br/>
        <w:t>&lt;p&gt;It was a relief that it wasn’t anything serious.&lt;/p&gt;</w:t>
        <w:br/>
        <w:br/>
        <w:t>&lt;p&gt;No doctor or nurse wished for their patients to get worse, even if they weren’t as concerned as the patients or their families.&lt;/p&gt;</w:t>
        <w:br/>
        <w:br/>
        <w:t>&lt;p&gt;Especially in a Hunter-designated hospital, where many critically injured patients were admitted.&lt;/p&gt;</w:t>
        <w:br/>
        <w:br/>
        <w:t>&lt;p&gt;She didn’t want any more of her patients to suffer.&lt;/p&gt;</w:t>
        <w:br/>
        <w:br/>
        <w:t>&lt;p&gt;"Whew."&lt;/p&gt;</w:t>
        <w:br/>
        <w:br/>
        <w:t>&lt;p&gt;After calming down a bit, she began to think about where to start cleaning the room when she accidentally noticed a drop of blood on the floor.&lt;/p&gt;</w:t>
        <w:br/>
        <w:br/>
        <w:t>&lt;p&gt;"Huh?"&lt;/p&gt;</w:t>
        <w:br/>
        <w:br/>
        <w:t>&lt;p&gt;The blood was dripping from the tip of the patient’s hand, which was hanging off the bed.&lt;/p&gt;</w:t>
        <w:br/>
        <w:br/>
        <w:t>&lt;p&gt;Startled, she quickly examined Jin-Woo’s hand for wounds and turned it over.&lt;/p&gt;</w:t>
        <w:br/>
        <w:br/>
        <w:t>&lt;p&gt;"What...?"&lt;/p&gt;</w:t>
        <w:br/>
        <w:br/>
        <w:t>&lt;p&gt;There were traces of blood, but no wound where it should have been.&lt;/p&gt;</w:t>
        <w:br/>
        <w:br/>
        <w:t>&lt;p&gt;Even after wiping away the blood, no wound was visible.&lt;/p&gt;</w:t>
        <w:br/>
        <w:br/>
        <w:t>&lt;p&gt;'Could it be... that the wound healed already?'&lt;/p&gt;</w:t>
        <w:br/>
        <w:br/>
        <w:t>&lt;p&gt;Yoora carefully observed Jin-Woo’s complexion with trembling hands.&lt;/p&gt;</w:t>
        <w:br/>
        <w:br/>
        <w:t>&lt;p&gt;Jin-Woo was still sound asleep.&lt;/p&gt;</w:t>
        <w:br/>
        <w:br/>
        <w:t>&lt;p&gt;7. Daily Quest.&lt;/p&gt;</w:t>
        <w:br/>
        <w:br/>
        <w:t>&lt;p&gt;*Ding.*&lt;/p&gt;</w:t>
        <w:br/>
        <w:br/>
        <w:t>&lt;p&gt;[A Daily Quest has arrived.]&lt;/p&gt;</w:t>
        <w:br/>
        <w:br/>
        <w:t>&lt;p&gt;Jin-Woo’s eyes shot open.&lt;/p&gt;</w:t>
        <w:br/>
        <w:br/>
        <w:t>&lt;p&gt;He sat up abruptly and first checked the time. The clock had just passed 4:30 PM.&lt;/p&gt;</w:t>
        <w:br/>
        <w:br/>
        <w:t>&lt;p&gt;There were still 7 hours and 30 minutes left until midnight.&lt;/p&gt;</w:t>
        <w:br/>
        <w:br/>
        <w:t>&lt;p&gt;'Good.'&lt;/p&gt;</w:t>
        <w:br/>
        <w:br/>
        <w:t>&lt;p&gt;Jin-Woo opened the message box.&lt;/p&gt;</w:t>
        <w:br/>
        <w:br/>
        <w:t>&lt;p&gt;*Ding.*&lt;/p&gt;</w:t>
        <w:br/>
        <w:br/>
        <w:t>&lt;p&gt;[Daily Quest: Preparation to Become Stronger]&lt;/p&gt;</w:t>
        <w:br/>
        <w:br/>
        <w:t>&lt;p&gt;Push-ups 100 times: Incomplete (0/100)&lt;/p&gt;</w:t>
        <w:br/>
        <w:br/>
        <w:t>&lt;p&gt;Sit-ups 100 times: Incomplete (0/100)&lt;/p&gt;</w:t>
        <w:br/>
        <w:br/>
        <w:t>&lt;p&gt;Squats 100 times: Incomplete (0/100)&lt;/p&gt;</w:t>
        <w:br/>
        <w:br/>
        <w:t>&lt;p&gt;Running 10km: Incomplete (0/10)&lt;/p&gt;</w:t>
        <w:br/>
        <w:br/>
        <w:t>&lt;p&gt;※Warning: Failure to complete the Daily Quest will result in a corresponding penalty.&lt;/p&gt;</w:t>
        <w:br/>
        <w:br/>
        <w:t>&lt;p&gt;"Again?"&lt;/p&gt;</w:t>
        <w:br/>
        <w:br/>
        <w:t>&lt;p&gt;The words slipped out reflexively.&lt;/p&gt;</w:t>
        <w:br/>
        <w:br/>
        <w:t>&lt;p&gt;But perhaps it was for the best.&lt;/p&gt;</w:t>
        <w:br/>
        <w:br/>
        <w:t>&lt;p&gt;Rather than an impossible or cryptic quest, this was better.&lt;/p&gt;</w:t>
        <w:br/>
        <w:br/>
        <w:t>&lt;p&gt;Even if it was physically demanding, it was something he could complete if he put in the time.&lt;/p&gt;</w:t>
        <w:br/>
        <w:br/>
        <w:t>&lt;p&gt;Jin-Woo got down on the floor and started doing push-ups.&lt;/p&gt;</w:t>
        <w:br/>
        <w:br/>
        <w:t>&lt;p&gt;"One."&lt;/p&gt;</w:t>
        <w:br/>
        <w:br/>
        <w:t>&lt;p&gt;He couldn’t afford to be dragged into another dangerous situation and pushed to the brink of death again.&lt;/p&gt;</w:t>
        <w:br/>
        <w:br/>
        <w:t>&lt;p&gt;"Two."&lt;/p&gt;</w:t>
        <w:br/>
        <w:br/>
        <w:t>&lt;p&gt;Last night, he was lucky to survive, but there was no guarantee he’d be as lucky today.&lt;/p&gt;</w:t>
        <w:br/>
        <w:br/>
        <w:t>&lt;p&gt;"Three."&lt;/p&gt;</w:t>
        <w:br/>
        <w:br/>
        <w:t>&lt;p&gt;He glanced at the quest details and noticed that the count was being recorded with each push-up.&lt;/p&gt;</w:t>
        <w:br/>
        <w:br/>
        <w:t>&lt;p&gt;*Ding.*&lt;/p&gt;</w:t>
        <w:br/>
        <w:br/>
        <w:t>&lt;p&gt;[You have successfully completed 1 push-up.]&lt;/p&gt;</w:t>
        <w:br/>
        <w:br/>
        <w:t>&lt;p&gt;[Push-ups 100 times: Incomplete (7/100)]&lt;/p&gt;</w:t>
        <w:br/>
        <w:br/>
        <w:t>&lt;p&gt;*Ding.*&lt;/p&gt;</w:t>
        <w:br/>
        <w:br/>
        <w:t>&lt;p&gt;[You have successfully completed 1 push-up.]&lt;/p&gt;</w:t>
        <w:br/>
        <w:br/>
        <w:t>&lt;p&gt;[Push-ups 100 times: Incomplete (8/100)]&lt;/p&gt;</w:t>
        <w:br/>
        <w:br/>
        <w:t>&lt;p&gt;Curious, he tried doing a half push-up, but as expected, it didn’t count.&lt;/p&gt;</w:t>
        <w:br/>
        <w:br/>
        <w:t>&lt;p&gt;Now he understood why the count didn’t register yesterday.&lt;/p&gt;</w:t>
        <w:br/>
        <w:br/>
        <w:t>&lt;p&gt;Only proper push-ups were recorded.&lt;/p&gt;</w:t>
        <w:br/>
        <w:br/>
        <w:t>&lt;p&gt;'Ugh... seriously.'&lt;/p&gt;</w:t>
        <w:br/>
        <w:br/>
        <w:t>&lt;p&gt;Despite his frustration, Jin-Woo didn’t let up on the pressure in his arms.&lt;/p&gt;</w:t>
        <w:br/>
        <w:br/>
        <w:t>&lt;p&gt;He still had 50 push-ups left.&lt;/p&gt;</w:t>
        <w:br/>
        <w:br/>
        <w:t>&lt;p&gt;After that, sit-ups, squats, and running awaited him.&lt;/p&gt;</w:t>
        <w:br/>
        <w:br/>
        <w:t>&lt;p&gt;Three hours later.&lt;/p&gt;</w:t>
        <w:br/>
        <w:br/>
        <w:t>&lt;p&gt;Push-ups 100 times: Complete (100/100)&lt;/p&gt;</w:t>
        <w:br/>
        <w:br/>
        <w:t>&lt;p&gt;Sit-ups 100 times: Complete (100/100)&lt;/p&gt;</w:t>
        <w:br/>
        <w:br/>
        <w:t>&lt;p&gt;Squats 100 times: Complete (100/100)&lt;/p&gt;</w:t>
        <w:br/>
        <w:br/>
        <w:t>&lt;p&gt;Running 10km: Incomplete (9/10)&lt;/p&gt;</w:t>
        <w:br/>
        <w:br/>
        <w:t>&lt;p&gt;"Huff, huff, huff, huff."&lt;/p&gt;</w:t>
        <w:br/>
        <w:br/>
        <w:t>&lt;p&gt;After running a lap around the hospital, Jin-Woo bent over in front of his room, gasping for breath.&lt;/p&gt;</w:t>
        <w:br/>
        <w:br/>
        <w:t>&lt;p&gt;His heart felt like it was about to burst, but he couldn’t stop now.&lt;/p&gt;</w:t>
        <w:br/>
        <w:br/>
        <w:t>&lt;p&gt;'After all the effort I’ve put in...'&lt;/p&gt;</w:t>
        <w:br/>
        <w:br/>
        <w:t>&lt;p&gt;He barely managed to open the door and take a step inside.&lt;/p&gt;</w:t>
        <w:br/>
        <w:br/>
        <w:t>&lt;p&gt;Then.&lt;/p&gt;</w:t>
        <w:br/>
        <w:br/>
        <w:t>&lt;p&gt;*Ding.*&lt;/p&gt;</w:t>
        <w:br/>
        <w:br/>
        <w:t>&lt;p&gt;[Distance run so far: 10km]&lt;/p&gt;</w:t>
        <w:br/>
        <w:br/>
        <w:t>&lt;p&gt;[You have completed running 10km.]&lt;/p&gt;</w:t>
        <w:br/>
        <w:br/>
        <w:t>&lt;p&gt;It was finally over.&lt;/p&gt;</w:t>
        <w:br/>
        <w:br/>
        <w:t>&lt;p&gt;"Huff... huff..."&lt;/p&gt;</w:t>
        <w:br/>
        <w:br/>
        <w:t>&lt;p&gt;Jin-Woo collapsed to his knees. His mouth was dry, and his forehead and back were drenched in sweat.&lt;/p&gt;</w:t>
        <w:br/>
        <w:br/>
        <w:t>&lt;p&gt;"Huff... huff..."&lt;/p&gt;</w:t>
        <w:br/>
        <w:br/>
        <w:t>&lt;p&gt;As he caught his breath, a familiar message arrived.&lt;/p&gt;</w:t>
        <w:br/>
        <w:br/>
        <w:t>&lt;p&gt;*Ding.*&lt;/p&gt;</w:t>
        <w:br/>
        <w:br/>
        <w:t>&lt;p&gt;[You have completed the 'Daily Quest: Preparation to Become Stronger.']&lt;/p&gt;</w:t>
        <w:br/>
        <w:br/>
        <w:t>&lt;p&gt;[The completion reward has arrived.]&lt;/p&gt;</w:t>
        <w:br/>
        <w:br/>
        <w:t>&lt;p&gt;[Would you like to check the reward?] (Y/N)&lt;/p&gt;</w:t>
        <w:br/>
        <w:br/>
        <w:t>&lt;p&gt;For a moment, Jin-Woo considered just collapsing like yesterday.&lt;/p&gt;</w:t>
        <w:br/>
        <w:br/>
        <w:t>&lt;p&gt;But then he changed his mind.&lt;/p&gt;</w:t>
        <w:br/>
        <w:br/>
        <w:t>&lt;p&gt;This time, he wanted to see what this so-called reward was.&lt;/p&gt;</w:t>
        <w:br/>
        <w:br/>
        <w:t>&lt;p&gt;"Check."&lt;/p&gt;</w:t>
        <w:br/>
        <w:br/>
        <w:t>&lt;p&gt;*Ding.*&lt;/p&gt;</w:t>
        <w:br/>
        <w:br/>
        <w:t>&lt;p&gt;[The following rewards are prepared.]&lt;/p&gt;</w:t>
        <w:br/>
        <w:br/>
        <w:t>&lt;p&gt;Reward 1. Status Recovery&lt;/p&gt;</w:t>
        <w:br/>
        <w:br/>
        <w:t>&lt;p&gt;Reward 2. Stat Points +3&lt;/p&gt;</w:t>
        <w:br/>
        <w:br/>
        <w:t>&lt;p&gt;Reward 3. Random Box x1&lt;/p&gt;</w:t>
        <w:br/>
        <w:br/>
        <w:t>&lt;p&gt;[Would you like to accept all?]&lt;/p&gt;</w:t>
        <w:br/>
        <w:br/>
        <w:t>&lt;p&gt;'Why are there so many?'&lt;/p&gt;</w:t>
        <w:br/>
        <w:br/>
        <w:t>&lt;p&gt;At first, he thought that vaguely as he looked at the reward list.&lt;/p&gt;</w:t>
        <w:br/>
        <w:br/>
        <w:t>&lt;p&gt;But upon closer inspection, some rewards seemed quite useful, while others left him curious about their exact meaning.&lt;/p&gt;</w:t>
        <w:br/>
        <w:br/>
        <w:t>&lt;p&gt;First, Reward 1, Status Recovery, was urgent.&lt;/p&gt;</w:t>
        <w:br/>
        <w:br/>
        <w:t>&lt;p&gt;He was on the verge of collapsing from exhaustion.&lt;/p&gt;</w:t>
        <w:br/>
        <w:br/>
        <w:t>&lt;p&gt;Since the penalty for failure was real, the completion reward was likely real too.&lt;/p&gt;</w:t>
        <w:br/>
        <w:br/>
        <w:t>&lt;p&gt;It was worth a shot, wasn’t it?&lt;/p&gt;</w:t>
        <w:br/>
        <w:br/>
        <w:t>&lt;p&gt;Surely, they wouldn’t throw him back into the penalty zone after giving him a reward.&lt;/p&gt;</w:t>
        <w:br/>
        <w:br/>
        <w:t>&lt;p&gt;"Accept."&lt;/p&gt;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
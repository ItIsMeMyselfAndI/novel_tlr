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30docx</w:t>
      </w:r>
    </w:p>
    <w:p>
      <w:r>
        <w:t>30docx</w:t>
      </w:r>
    </w:p>
    <w:p>
      <w:r>
        <w:t>30</w:t>
      </w:r>
    </w:p>
    <w:p>
      <w:r>
        <w:t>**CHAPTER START**</w:t>
        <w:br/>
        <w:br/>
        <w:t xml:space="preserve">&lt;h1&gt;Solo Leveling - Chapter 30&lt;/h1&gt;  </w:t>
        <w:br/>
        <w:br/>
        <w:t>---</w:t>
        <w:br/>
        <w:br/>
        <w:t xml:space="preserve">Jin-Woo answered calmly.  </w:t>
        <w:br/>
        <w:t xml:space="preserve">"When I regained consciousness, I was completely fine. I don’t know how it happened either."  </w:t>
        <w:br/>
        <w:br/>
        <w:t xml:space="preserve">Song Chi-Yeol nodded.  </w:t>
        <w:br/>
        <w:t xml:space="preserve">Since Gates appeared over a decade ago, the world had been filled with events beyond common sense.  </w:t>
        <w:br/>
        <w:t xml:space="preserve">Hunters, the awakened individuals, were a prime example.  </w:t>
        <w:br/>
        <w:t xml:space="preserve">It was said that S-rank Healer-type Hunters could fully restore patients who were on the brink of death, as long as they were still breathing, even if their bodies were torn apart during a Raid.  </w:t>
        <w:br/>
        <w:t xml:space="preserve">What if a high-rank Healer-type Hunter had come and healed Jin-Woo’s wounds while he was unconscious?  </w:t>
        <w:br/>
        <w:t xml:space="preserve">In that case, a severed leg reattaching itself wasn’t even worth considering as an anomaly.  </w:t>
        <w:br/>
        <w:br/>
        <w:t xml:space="preserve">"A young man like you shouldn’t be disabled. It’s a relief, truly a relief."  </w:t>
        <w:br/>
        <w:t xml:space="preserve">Song Chi-Yeol patted his chest as if it were his own matter.  </w:t>
        <w:br/>
        <w:t xml:space="preserve">Suddenly, Jin-Woo’s gaze shifted to Song Chi-Yeol’s left arm.  </w:t>
        <w:br/>
        <w:t xml:space="preserve">The sleeve of his shirt hung empty.  </w:t>
        <w:br/>
        <w:t xml:space="preserve">Song Chi-Yeol chuckled and gestured toward his left shoulder.  </w:t>
        <w:br/>
        <w:br/>
        <w:t xml:space="preserve">"Don’t mind this. Hunters get hurt sometimes while hunting. It was just good luck that I hadn’t had an accident until now."  </w:t>
        <w:br/>
        <w:t xml:space="preserve">Though Song Chi-Yeol spoke casually, the expressions of others around them told a different story.  </w:t>
        <w:br/>
        <w:br/>
        <w:t xml:space="preserve">"Oh my, look over there..."  </w:t>
        <w:br/>
        <w:t xml:space="preserve">"Poor man... He must’ve been attacked by a Magic Beast, right?"  </w:t>
        <w:br/>
        <w:t xml:space="preserve">Passersby, from middle-aged women to students, whispered as they caught sight of Song Chi-Yeol’s fluttering sleeve.  </w:t>
        <w:br/>
        <w:t xml:space="preserve">One man even openly stared with curiosity.  </w:t>
        <w:br/>
        <w:br/>
        <w:t xml:space="preserve">Jin-Woo spoke up.  </w:t>
        <w:br/>
        <w:t xml:space="preserve">"Should we move somewhere else?"  </w:t>
        <w:br/>
        <w:t xml:space="preserve">The area near the meat section was too crowded.  </w:t>
        <w:br/>
        <w:t xml:space="preserve">Feeling the weight of the stares, Song Chi-Yeol nodded.  </w:t>
        <w:br/>
        <w:t xml:space="preserve">He still had more to say to Jin-Woo.  </w:t>
        <w:br/>
        <w:br/>
        <w:t xml:space="preserve">"That’s a good idea."  </w:t>
        <w:br/>
        <w:t xml:space="preserve">The two moved to a quieter area.  </w:t>
        <w:br/>
        <w:t xml:space="preserve">As they walked, Song Chi-Yeol felt something strange.  </w:t>
        <w:br/>
        <w:t xml:space="preserve">'Mr. Sung’s footsteps...'  </w:t>
        <w:br/>
        <w:t xml:space="preserve">Jin-Woo’s steps were too light.  </w:t>
        <w:br/>
        <w:t xml:space="preserve">Even standing right beside him, it was hard to sense his presence.  </w:t>
        <w:br/>
        <w:t xml:space="preserve">Why was that?  </w:t>
        <w:br/>
        <w:t xml:space="preserve">A bizarre feeling crept over him, as if even if he fought Jin-Woo right now, he wouldn’t be able to lay a finger on him.  </w:t>
        <w:br/>
        <w:t xml:space="preserve">This was despite the fact that he was a C-rank Hunter and Jin-Woo was an E-rank.  </w:t>
        <w:br/>
        <w:br/>
        <w:t xml:space="preserve">'What am I thinking...'  </w:t>
        <w:br/>
        <w:t xml:space="preserve">Song Chi-Yeol shook his head.  </w:t>
        <w:br/>
        <w:t xml:space="preserve">That wasn’t the important thing.  </w:t>
        <w:br/>
        <w:t xml:space="preserve">He had something to say to Mr. Sung.  </w:t>
        <w:br/>
        <w:t xml:space="preserve">No, something he *had* to say.  </w:t>
        <w:br/>
        <w:t xml:space="preserve">Song Chi-Yeol stopped in a secluded spot.  </w:t>
        <w:br/>
        <w:t xml:space="preserve">Jin-Woo followed suit.  </w:t>
        <w:br/>
        <w:t xml:space="preserve">Song Chi-Yeol turned to Jin-Woo and, before Jin-Woo could stop him, bowed respectfully.  </w:t>
        <w:br/>
        <w:br/>
        <w:t xml:space="preserve">"Mr. Sung, thank you so much."  </w:t>
        <w:br/>
        <w:t xml:space="preserve">Seeing a man his father’s age bowing made Jin-Woo’s demeanor turn solemn.  </w:t>
        <w:br/>
        <w:t xml:space="preserve">Despite Jin-Woo’s attempts to stop him, Song Chi-Yeol continued without raising his head.  </w:t>
        <w:br/>
        <w:t xml:space="preserve">"If 11 people died because of me, it’s thanks to you that six survived. Since I bear the greatest responsibility, I’m bowing on behalf of all the Hunters who were there."  </w:t>
        <w:br/>
        <w:t xml:space="preserve">Every word Song Chi-Yeol spoke was filled with sincerity.  </w:t>
        <w:br/>
        <w:t xml:space="preserve">Jin-Woo could sense his genuine feelings.  </w:t>
        <w:br/>
        <w:t xml:space="preserve">The situation was a bit awkward, but the feeling wasn’t unpleasant.  </w:t>
        <w:br/>
        <w:t xml:space="preserve">Rather, it felt fulfilling.  </w:t>
        <w:br/>
        <w:t xml:space="preserve">However, he couldn’t let an elder stay bowed like this forever.  </w:t>
        <w:br/>
        <w:br/>
        <w:t xml:space="preserve">"Sir, please stand up now."  </w:t>
        <w:br/>
        <w:t xml:space="preserve">As Jin-Woo tried to help Song Chi-Yeol up, a phone call came through on Song Chi-Yeol’s phone.  </w:t>
        <w:br/>
        <w:t xml:space="preserve">Song Chi-Yeol excused himself and pulled out the phone from his inner pocket.  </w:t>
        <w:br/>
        <w:br/>
        <w:t xml:space="preserve">"Yes."  </w:t>
        <w:br/>
        <w:t xml:space="preserve">His face hardened as he listened to the call.  </w:t>
        <w:br/>
        <w:t xml:space="preserve">"Understood. I’ll head there soon."  </w:t>
        <w:br/>
        <w:t xml:space="preserve">After hanging up, Song Chi-Yeol spoke.  </w:t>
        <w:br/>
        <w:t xml:space="preserve">"I think I should get going now."  </w:t>
        <w:br/>
        <w:t xml:space="preserve">His tone suggested it was a personal matter.  </w:t>
        <w:br/>
        <w:t xml:space="preserve">But Jin-Woo had already heard the entire conversation.  </w:t>
        <w:br/>
        <w:t xml:space="preserve">With his heightened Senses Stat, his hearing had become incredibly sharp.  </w:t>
        <w:br/>
        <w:t xml:space="preserve">The call was a request from the Hunters Association regarding a Gate that needed to be dealt with.  </w:t>
        <w:br/>
        <w:t xml:space="preserve">Song Chi-Yeol had deliberately concealed the details, fearing Jin-Woo might join the Raid and get hurt again, especially since he had just been discharged from the hospital.  </w:t>
        <w:br/>
        <w:br/>
        <w:t xml:space="preserve">Jin-Woo asked directly.  </w:t>
        <w:br/>
        <w:t xml:space="preserve">"Was that the Association?"  </w:t>
        <w:br/>
        <w:t xml:space="preserve">Song Chi-Yeol hesitated before responding.  </w:t>
        <w:br/>
        <w:t xml:space="preserve">"You... heard that?"  </w:t>
        <w:br/>
        <w:t xml:space="preserve">When the Association called for a Raid, they summoned all nearby Hunters affiliated with the Association.  </w:t>
        <w:br/>
        <w:t xml:space="preserve">If Song Chi-Yeol received a call, it naturally meant Jin-Woo’s household had also been contacted.  </w:t>
        <w:br/>
        <w:t xml:space="preserve">It was a summons they had been waiting for.  </w:t>
        <w:br/>
        <w:br/>
        <w:t xml:space="preserve">Jin-Woo answered briefly.  </w:t>
        <w:br/>
        <w:t xml:space="preserve">"I’ll go too."  </w:t>
        <w:br/>
        <w:t xml:space="preserve">"You..."  </w:t>
        <w:br/>
        <w:t xml:space="preserve">A strange light appeared in Song Chi-Yeol’s eyes as he looked at Jin-Woo.  </w:t>
        <w:br/>
        <w:br/>
        <w:t>---</w:t>
        <w:br/>
        <w:br/>
        <w:t xml:space="preserve">They arrived at the meeting point.  </w:t>
        <w:br/>
        <w:t xml:space="preserve">The Gate had formed on a road close to a residential area, and police were controlling the surroundings.  </w:t>
        <w:br/>
        <w:t xml:space="preserve">However, there were few onlookers.  </w:t>
        <w:br/>
        <w:t xml:space="preserve">Most Gates handled by the Association were usually discovered days later, often in a dangerous state, and there was nothing to see since the Hunters’ battles couldn’t be observed directly.  </w:t>
        <w:br/>
        <w:t xml:space="preserve">Only a few mischievous kids occasionally lingered nearby before being chased away by the police.  </w:t>
        <w:br/>
        <w:br/>
        <w:t xml:space="preserve">*Thud.*  </w:t>
        <w:br/>
        <w:t xml:space="preserve">The taxi door closed.  </w:t>
        <w:br/>
        <w:t xml:space="preserve">Jin-Woo and Song Chi-Yeol, having exited the taxi, walked toward the gathering spot for Hunters but were stopped by the police.  </w:t>
        <w:br/>
        <w:br/>
        <w:t xml:space="preserve">"Can you show us your identification?"  </w:t>
        <w:br/>
        <w:t xml:space="preserve">Song Chi-Yeol took out his wallet and showed his credentials.  </w:t>
        <w:br/>
        <w:t xml:space="preserve">"C-rank Hunter Song Chi-Yeol, and this is my colleague, Sung Jin-Woo."  </w:t>
        <w:br/>
        <w:t xml:space="preserve">The police checked the photo on the ID against Song Chi-Yeol’s face and returned the credentials, stepping aside.  </w:t>
        <w:br/>
        <w:br/>
        <w:t xml:space="preserve">"Apologies, Hunter."  </w:t>
        <w:br/>
        <w:t xml:space="preserve">"Good work."  </w:t>
        <w:br/>
        <w:t xml:space="preserve">Song Chi-Yeol gave a brief nod to the police and continued walking. Jin-Woo followed behind.  </w:t>
        <w:br/>
        <w:t xml:space="preserve">An Association employee was waiting in front of the Gate.  </w:t>
        <w:br/>
        <w:t xml:space="preserve">She was a young woman wearing round glasses.  </w:t>
        <w:br/>
        <w:t xml:space="preserve">She approached the two upon seeing them.  </w:t>
        <w:br/>
        <w:br/>
        <w:t xml:space="preserve">"Hunter Song Chi-Yeol! Oh? But Hunter Sung Jin-Woo, how are you here? You weren’t answering your calls."  </w:t>
        <w:br/>
        <w:t xml:space="preserve">Song Chi-Yeol answered for him.  </w:t>
        <w:br/>
        <w:t xml:space="preserve">"We were together when the call came in."  </w:t>
        <w:br/>
        <w:t xml:space="preserve">"Ah, is that so? I thought Hunter Sung Jin-Woo was avoiding calls again."  </w:t>
        <w:br/>
        <w:t xml:space="preserve">The employee joked with a laugh.  </w:t>
        <w:br/>
        <w:t xml:space="preserve">In the past, that had indeed been the case.  </w:t>
        <w:br/>
        <w:t xml:space="preserve">After being seriously injured during a Raid, Jin-Woo had been too afraid to enter Dungeons and had even turned off his phone.  </w:t>
        <w:br/>
        <w:t xml:space="preserve">Though, after three refusals, the Association would expel you, so he eventually had to return.  </w:t>
        <w:br/>
        <w:t xml:space="preserve">Jin-Woo smiled bitterly at the memory.  </w:t>
        <w:br/>
        <w:br/>
        <w:t xml:space="preserve">"Anyway, the other Hunters are over there. You two can go and chat with them."  </w:t>
        <w:br/>
        <w:t xml:space="preserve">The employee pointed to a spot where two Hunters were gathered.  </w:t>
        <w:br/>
        <w:t xml:space="preserve">They were the only ones who had arrived so far.  </w:t>
        <w:br/>
        <w:t xml:space="preserve">After the major incident, the number of Hunters had significantly decreased.  </w:t>
        <w:br/>
        <w:t xml:space="preserve">On the way here, the older man had mentioned that aside from the Hunters who had died in the accident, several others had decided to retire due to the aftermath.  </w:t>
        <w:br/>
        <w:t xml:space="preserve">'One of them was Joo-Hee.'  </w:t>
        <w:br/>
        <w:t xml:space="preserve">Jin-Woo looked around but didn’t see Joo-Hee.  </w:t>
        <w:br/>
        <w:br/>
        <w:t xml:space="preserve">As Jin-Woo and Song Chi-Yeol approached, the two Hunters awkwardly averted their gazes.  </w:t>
        <w:br/>
        <w:t xml:space="preserve">Jin-Woo’s eyes narrowed.  </w:t>
        <w:br/>
        <w:t xml:space="preserve">'Understandable.'  </w:t>
        <w:br/>
        <w:t xml:space="preserve">The ones standing there were Kim Sang-Shik, who had fled to save himself, and the male Hunter who had abandoned Jin-Woo when he lost his leg.  </w:t>
        <w:br/>
        <w:t xml:space="preserve">It was only natural they’d feel uncomfortable.  </w:t>
        <w:br/>
        <w:br/>
        <w:t xml:space="preserve">"Uh, Mr. Sung..."  </w:t>
        <w:br/>
        <w:t xml:space="preserve">Kim Sang-Shik, who had been about to greet him late, quickly turned his head upon meeting Jin-Woo’s cold gaze.  </w:t>
        <w:br/>
        <w:t xml:space="preserve">"..."  </w:t>
        <w:br/>
        <w:t xml:space="preserve">Kim Sang-Shik kept his mouth shut, glanced around, and subtly stepped away.  </w:t>
        <w:br/>
        <w:t xml:space="preserve">From a distance, he stared at Jin-Woo, tilting his head in confusion.  </w:t>
        <w:br/>
        <w:t xml:space="preserve">'Is that really the Sung Jin-Woo I knew? His eyes are like a Magic Beast’s.'  </w:t>
        <w:br/>
        <w:t xml:space="preserve">Kim Sang-Shik shivered.  </w:t>
        <w:br/>
        <w:t xml:space="preserve">Sure enough, goosebumps had formed on his arms.  </w:t>
        <w:br/>
        <w:br/>
        <w:t xml:space="preserve">Jin-Woo withdrew his intense gaze.  </w:t>
        <w:br/>
        <w:t xml:space="preserve">Fortunately, unlike Yoo Jin-Ho, Kim Sang-Shik was quick to catch on.  </w:t>
        <w:br/>
        <w:t xml:space="preserve">After meeting eyes once, he didn’t even dare to come near.  </w:t>
        <w:br/>
        <w:t xml:space="preserve">Jin-Woo hoped he’d keep it that way.  </w:t>
        <w:br/>
        <w:br/>
        <w:t xml:space="preserve">"Mr. Sung."  </w:t>
        <w:br/>
        <w:t xml:space="preserve">Song Chi-Yeol, standing beside him, smiled as he looked somewhere.  </w:t>
        <w:br/>
        <w:t xml:space="preserve">"She’s coming."  </w:t>
        <w:br/>
        <w:t xml:space="preserve">Jin-Woo turned his head in the direction Song Chi-Yeol was looking.  </w:t>
        <w:br/>
        <w:t xml:space="preserve">But before he could even fully turn.  </w:t>
        <w:br/>
        <w:br/>
        <w:t xml:space="preserve">"Jin-Woo!"  </w:t>
        <w:br/>
        <w:t xml:space="preserve">Something soft latched onto him.  </w:t>
        <w:br/>
        <w:t xml:space="preserve">"Joo-Hee?"  </w:t>
        <w:br/>
        <w:t xml:space="preserve">As Jin-Woo stood stunned, Joo-Hee tearfully inspected his body.  </w:t>
        <w:br/>
        <w:t xml:space="preserve">"Are you okay? Are you hurt anywhere? Wait, your leg? How’s your leg?"  </w:t>
        <w:br/>
        <w:t xml:space="preserve">Joo-Hee’s eyes widened as she alternated between looking at Jin-Woo’s face and his leg. Her reaction wasn’t much different from Song Chi-Yeol’s, just warmer.  </w:t>
        <w:br/>
        <w:br/>
        <w:t xml:space="preserve">"Ah, that’s..."  </w:t>
        <w:br/>
        <w:t xml:space="preserve">Just as Jin-Woo began to formulate an excuse.  </w:t>
        <w:br/>
        <w:t xml:space="preserve">"So hot, so hot!"  </w:t>
        <w:br/>
        <w:t xml:space="preserve">Both Jin-Woo and Joo-Hee turned toward the source of the voice.  </w:t>
        <w:br/>
        <w:t xml:space="preserve">A man in the distance was whistling at them.  </w:t>
        <w:br/>
        <w:t xml:space="preserve">He was dressed in a blue prisoner uniform.  </w:t>
        <w:br/>
        <w:t xml:space="preserve">'Is there a movie shoot nearby?'  </w:t>
        <w:br/>
        <w:t xml:space="preserve">As Jin-Woo tilted his head in confusion, a man in a suit stepped out from the front seat of a van.  </w:t>
        <w:br/>
        <w:t xml:space="preserve">He quietly warned the prisoner.  </w:t>
        <w:br/>
        <w:t xml:space="preserve">"Shut your mouth."  </w:t>
        <w:br/>
        <w:t xml:space="preserve">The prisoner looked away, pretending to be innocent.  </w:t>
        <w:br/>
        <w:t xml:space="preserve">Then, as if he’d been waiting, he winked at Joo-Hee.  </w:t>
        <w:br/>
        <w:t xml:space="preserve">Jin-Woo’s brow furrowed.  </w:t>
        <w:br/>
        <w:br/>
        <w:t xml:space="preserve">Soon, two more men stepped out of the van.  </w:t>
        <w:br/>
        <w:t xml:space="preserve">All of them were men.  </w:t>
        <w:br/>
        <w:t xml:space="preserve">What stood out was that they were all wearing prisoner uniforms and handcuffs.  </w:t>
        <w:br/>
        <w:t xml:space="preserve">The man in the suit led the three prisoners toward the Association employee.  </w:t>
        <w:br/>
        <w:t xml:space="preserve">The employee greeted him warmly.  </w:t>
        <w:br/>
        <w:t xml:space="preserve">"Glad you’re here."  </w:t>
        <w:br/>
        <w:t xml:space="preserve">"Sorry, we got stuck in traffic on the way."  </w:t>
        <w:br/>
        <w:t xml:space="preserve">The man in the suit began signing the documents the employee handed over.  </w:t>
        <w:br/>
        <w:br/>
        <w:t xml:space="preserve">Meanwhile, the employee gathered the Hunters.  </w:t>
        <w:br/>
        <w:t xml:space="preserve">"These gentlemen are substitute convicts who will be joining you for today’s Raid."  </w:t>
        <w:br/>
        <w:t xml:space="preserve">The Hunters’ expressions stiffened.  </w:t>
        <w:br/>
        <w:t xml:space="preserve">Kim Sang-Shik stepped forward.  </w:t>
        <w:br/>
        <w:t xml:space="preserve">"Substitute convicts? Are you saying we’re supposed to Raid with criminals?"  </w:t>
        <w:br/>
        <w:br/>
        <w:t xml:space="preserve">Hunters who committed crimes had a choice.  </w:t>
        <w:br/>
        <w:t xml:space="preserve">Either serve their full sentence in prison or cooperate with the Association to reduce their sentence.  </w:t>
        <w:br/>
        <w:t xml:space="preserve">Most chose to reduce their sentence, and these convicts were called ‘substitute convicts.’  </w:t>
        <w:br/>
        <w:br/>
        <w:t xml:space="preserve">The employee repeatedly bowed to the Hunters.  </w:t>
        <w:br/>
        <w:t xml:space="preserve">"I’m sorry, I’m sorry. The number of Hunters in our area has decreased too much. The Association has no choice for now. But don’t worry, a Hunter from the Surveillance Division will also be joining you."  </w:t>
        <w:br/>
        <w:t xml:space="preserve">Kim Sang-Shik asked with a skeptical look.  </w:t>
        <w:br/>
        <w:t xml:space="preserve">"A Hunter from the Surveillance Division is coming too?"  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
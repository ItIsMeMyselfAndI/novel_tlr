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</w:t>
      </w:r>
    </w:p>
    <w:p>
      <w:r>
        <w:t>**CHAPTER START**</w:t>
        <w:br/>
        <w:br/>
        <w:t>&lt;h1&gt;Solo Leveling - Chapter 16&lt;/h1&gt;</w:t>
        <w:br/>
        <w:br/>
        <w:t>---</w:t>
        <w:br/>
        <w:br/>
        <w:t>&lt;p&gt;"Yes, but..."&lt;/p&gt;</w:t>
        <w:br/>
        <w:t>&lt;p&gt;"Ah, my apologies. This way, Hunter. I’ll guide you."&lt;/p&gt;</w:t>
        <w:br/>
        <w:t>&lt;p&gt;"Ah... Yes."&lt;/p&gt;</w:t>
        <w:br/>
        <w:t>&lt;p&gt;It seemed there was some misunderstanding here, but if he tried to explain it, the conversation would only drag on. So, Jin-Woo decided to follow the guide for now.&lt;/p&gt;</w:t>
        <w:br/>
        <w:t>&lt;p&gt;Jin-Woo’s gaze swept across his surroundings.&lt;/p&gt;</w:t>
        <w:br/>
        <w:t>&lt;p&gt;‘Now that I think about it...’&lt;/p&gt;</w:t>
        <w:br/>
        <w:t>&lt;p&gt;The atmosphere around him was unusual.&lt;/p&gt;</w:t>
        <w:br/>
        <w:t>&lt;p&gt;The streets were completely empty.&lt;/p&gt;</w:t>
        <w:br/>
        <w:t>&lt;p&gt;The only people visible were soldiers and police officers.&lt;/p&gt;</w:t>
        <w:br/>
        <w:t>&lt;p&gt;Scattered here and there were the corpses of Magic Beasts, wrecked vehicles, and cracked buildings.&lt;/p&gt;</w:t>
        <w:br/>
        <w:t>&lt;p&gt;Jin-Woo realized what must have happened.&lt;/p&gt;</w:t>
        <w:br/>
        <w:t>&lt;p&gt;‘A Gate must have opened somewhere nearby.’&lt;/p&gt;</w:t>
        <w:br/>
        <w:t>&lt;p&gt;In this era, where the Hunter System was well-established, such incidents were rare. But occasionally, Gates that opened in remote areas went unnoticed, leading to delays in containment.&lt;/p&gt;</w:t>
        <w:br/>
        <w:t>&lt;p&gt;In such cases, nearby military units would mobilize to buy time until the Hunters arrived.&lt;/p&gt;</w:t>
        <w:br/>
        <w:t>&lt;p&gt;Of course, the soldiers’ weapons were useless against Magic Beasts.&lt;/p&gt;</w:t>
        <w:br/>
        <w:t>&lt;p&gt;But someone had to make the sacrifice to ensure the civilians’ safe evacuation.&lt;/p&gt;</w:t>
        <w:br/>
        <w:t>&lt;p&gt;In crude terms, they were the bullet shields.&lt;/p&gt;</w:t>
        <w:br/>
        <w:t>&lt;p&gt;The young men of this country were the ones bearing that burden.&lt;/p&gt;</w:t>
        <w:br/>
        <w:t>&lt;p&gt;"Thank you."&lt;/p&gt;</w:t>
        <w:br/>
        <w:t>&lt;p&gt;The soldier leading the way bowed to Jin-Woo.&lt;/p&gt;</w:t>
        <w:br/>
        <w:t>&lt;p&gt;"Huh?"&lt;/p&gt;</w:t>
        <w:br/>
        <w:t>&lt;p&gt;"Thanks to the Hunters’ hard work, we’re safe, aren’t we?"&lt;/p&gt;</w:t>
        <w:br/>
        <w:t>&lt;p&gt;"Yes..."&lt;/p&gt;</w:t>
        <w:br/>
        <w:t>&lt;p&gt;He wanted to thank the soldier instead.&lt;/p&gt;</w:t>
        <w:br/>
        <w:t>&lt;p&gt;Soldiers to Hunters, Hunters to soldiers.&lt;/p&gt;</w:t>
        <w:br/>
        <w:t>&lt;p&gt;Those who fought to protect someone or something were grateful to each other.&lt;/p&gt;</w:t>
        <w:br/>
        <w:t>&lt;p&gt;*Static*&lt;/p&gt;</w:t>
        <w:br/>
        <w:t>&lt;p&gt;The soldier’s face brightened as he received a communication.&lt;/p&gt;</w:t>
        <w:br/>
        <w:t>&lt;p&gt;"Most of the Magic Beasts in the area have been dealt with. Only one large one remains."&lt;/p&gt;</w:t>
        <w:br/>
        <w:t>&lt;p&gt;Jin-Woo nodded.&lt;/p&gt;</w:t>
        <w:br/>
        <w:t>&lt;p&gt;He didn’t need the soldier’s explanation to know.&lt;/p&gt;</w:t>
        <w:br/>
        <w:t>&lt;p&gt;He could feel the presence of a powerful life force nearby.&lt;/p&gt;</w:t>
        <w:br/>
        <w:t>&lt;p&gt;And the auras of several Hunters surrounding it.&lt;/p&gt;</w:t>
        <w:br/>
        <w:t>&lt;p&gt;His heightened Senses Stat conveyed information through intuition.&lt;/p&gt;</w:t>
        <w:br/>
        <w:t>&lt;p&gt;Jin-Woo instinctively knew.&lt;/p&gt;</w:t>
        <w:br/>
        <w:t>&lt;p&gt;‘That’s the Boss.’&lt;/p&gt;</w:t>
        <w:br/>
        <w:t>&lt;p&gt;Soon, the creature came into view.&lt;/p&gt;</w:t>
        <w:br/>
        <w:t>&lt;p&gt;In a nearby clearing, about a dozen Hunters were facing off against a giant made of rock.&lt;/p&gt;</w:t>
        <w:br/>
        <w:t>&lt;p&gt;The giant was about the height of a telephone pole.&lt;/p&gt;</w:t>
        <w:br/>
        <w:t>&lt;p&gt;It was a Golem-type Magic Beast.&lt;/p&gt;</w:t>
        <w:br/>
        <w:t>&lt;p&gt;"Gasp..."&lt;/p&gt;</w:t>
        <w:br/>
        <w:t>&lt;p&gt;The soldier let out a nervous breath and took a step back.&lt;/p&gt;</w:t>
        <w:br/>
        <w:t>&lt;p&gt;It must’ve been his first time seeing a Magic Beast in person. The moment he saw it, his entire body stiffened.&lt;/p&gt;</w:t>
        <w:br/>
        <w:t>&lt;p&gt;Anyone would react the same way.&lt;/p&gt;</w:t>
        <w:br/>
        <w:t>&lt;p&gt;Magic Beasts seen on TV or monitors were worlds apart from those encountered in real life.&lt;/p&gt;</w:t>
        <w:br/>
        <w:t>&lt;p&gt;In contrast, Jin-Woo calmly assessed the situation.&lt;/p&gt;</w:t>
        <w:br/>
        <w:t>&lt;p&gt;"Healers! Focus your heals on the Tanker!"&lt;/p&gt;</w:t>
        <w:br/>
        <w:t>&lt;p&gt;"We’re already doing our best!"&lt;/p&gt;</w:t>
        <w:br/>
        <w:t>&lt;p&gt;"Why isn’t it going down?"&lt;/p&gt;</w:t>
        <w:br/>
        <w:t>&lt;p&gt;"Dealers, what are you doing? There’s no sign of it falling!"&lt;/p&gt;</w:t>
        <w:br/>
        <w:t>&lt;p&gt;"Its defense is too high. And there aren’t enough Mage-type Hunters!"&lt;/p&gt;</w:t>
        <w:br/>
        <w:t>&lt;p&gt;It seemed the Hunters who had been hastily summoned weren’t particularly high in rank.&lt;/p&gt;</w:t>
        <w:br/>
        <w:t>&lt;p&gt;Their defense and attacks were lackluster.&lt;/p&gt;</w:t>
        <w:br/>
        <w:t>&lt;p&gt;The Hunters were struggling.&lt;/p&gt;</w:t>
        <w:br/>
        <w:t>&lt;p&gt;*Boom!*&lt;/p&gt;</w:t>
        <w:br/>
        <w:t>&lt;p&gt;As the Golem swung its massive stone fist downward, the knees of the Tanker Hunter buckled momentarily.&lt;/p&gt;</w:t>
        <w:br/>
        <w:t>&lt;p&gt;"Cough!"&lt;/p&gt;</w:t>
        <w:br/>
        <w:t>&lt;p&gt;Blood gushed from the Tanker’s mouth.&lt;/p&gt;</w:t>
        <w:br/>
        <w:t>&lt;p&gt;"Ah, no!"&lt;/p&gt;</w:t>
        <w:br/>
        <w:t>&lt;p&gt;"The Tanker’s going to die at this rate!"&lt;/p&gt;</w:t>
        <w:br/>
        <w:t>&lt;p&gt;"What do you expect us to do? We’re running out of mana!"&lt;/p&gt;</w:t>
        <w:br/>
        <w:t>&lt;p&gt;"Has the High-Ranker support arrived yet?"&lt;/p&gt;</w:t>
        <w:br/>
        <w:t>&lt;p&gt;The Hunters seemed to have reached their limit.&lt;/p&gt;</w:t>
        <w:br/>
        <w:t>&lt;p&gt;Jin-Woo, who had been observing everything, suddenly flashed a sharp look.&lt;/p&gt;</w:t>
        <w:br/>
        <w:t>&lt;p&gt;‘At this level... I can do it.’&lt;/p&gt;</w:t>
        <w:br/>
        <w:t>&lt;p&gt;Jin-Woo slowly took a few steps back.&lt;/p&gt;</w:t>
        <w:br/>
        <w:t>&lt;p&gt;The Golem Boss seemed to have high defense, but its actual rank appeared lower than it looked.&lt;/p&gt;</w:t>
        <w:br/>
        <w:t>&lt;p&gt;From the aura he felt, it was weaker than the Boss ‘Blue Fangs’ from the Instant Dungeon.&lt;/p&gt;</w:t>
        <w:br/>
        <w:t>&lt;p&gt;‘So, if I can neutralize its defense...’&lt;/p&gt;</w:t>
        <w:br/>
        <w:t>&lt;p&gt;What was needed now was one powerful strike to pierce through that monstrous rock.&lt;/p&gt;</w:t>
        <w:br/>
        <w:t>&lt;p&gt;Once he was at a suitable distance, Jin-Woo took a throwing stance.&lt;/p&gt;</w:t>
        <w:br/>
        <w:t>&lt;p&gt;The muscles in his arm holding the broken sword began to expand rapidly.&lt;/p&gt;</w:t>
        <w:br/>
        <w:t>&lt;p&gt;Veins bulged all the way to the back of his hand.&lt;/p&gt;</w:t>
        <w:br/>
        <w:t>&lt;p&gt;All his strength was focused on his right arm.&lt;/p&gt;</w:t>
        <w:br/>
        <w:t>&lt;p&gt;A moment later, his arm, taut like a bowstring, shot forward at near-sonic speed.&lt;/p&gt;</w:t>
        <w:br/>
        <w:t>&lt;p&gt;"Go!"&lt;/p&gt;</w:t>
        <w:br/>
        <w:t>&lt;p&gt;***&lt;/p&gt;</w:t>
        <w:br/>
        <w:t>&lt;p&gt;D-Rank Hunter Lee Han-Soo felt his vision darken.&lt;/p&gt;</w:t>
        <w:br/>
        <w:t>&lt;p&gt;He couldn’t go on any longer.&lt;/p&gt;</w:t>
        <w:br/>
        <w:t>&lt;p&gt;Even his prized shield was starting to crack.&lt;/p&gt;</w:t>
        <w:br/>
        <w:t>&lt;p&gt;The Healers’ mana seemed to be running dry, as the amount of healing they could provide was visibly decreasing.&lt;/p&gt;</w:t>
        <w:br/>
        <w:t>&lt;p&gt;If this continued, everyone would die.&lt;/p&gt;</w:t>
        <w:br/>
        <w:t>&lt;p&gt;It was time to make a choice.&lt;/p&gt;</w:t>
        <w:br/>
        <w:t>&lt;p&gt;If he could buy time while the Hunters escaped, the High-Rank Hunters could deal with the Golem later. That was the only plan.&lt;/p&gt;</w:t>
        <w:br/>
        <w:t>&lt;p&gt;‘Either that, or we all die here.’&lt;/p&gt;</w:t>
        <w:br/>
        <w:t>&lt;p&gt;Cold sweat dripped down Lee Han-Soo’s forehead.&lt;/p&gt;</w:t>
        <w:br/>
        <w:t>&lt;p&gt;He finally made up his mind.&lt;/p&gt;</w:t>
        <w:br/>
        <w:t>&lt;p&gt;As he turned around, he shouted.&lt;/p&gt;</w:t>
        <w:br/>
        <w:t>&lt;p&gt;"I’ll handle this! Everyone, get out of here!"&lt;/p&gt;</w:t>
        <w:br/>
        <w:t>&lt;p&gt;At that moment, Lee Han-Soo saw it.&lt;/p&gt;</w:t>
        <w:br/>
        <w:t>&lt;p&gt;Something ‘flashing’ toward him from a distance.&lt;/p&gt;</w:t>
        <w:br/>
        <w:t>&lt;p&gt;It was more of a feeling than actually seeing anything. His eyes couldn’t keep up with its speed.&lt;/p&gt;</w:t>
        <w:br/>
        <w:t>&lt;p&gt;It was that fast.&lt;/p&gt;</w:t>
        <w:br/>
        <w:t>&lt;p&gt;*Boom!*&lt;/p&gt;</w:t>
        <w:br/>
        <w:t>&lt;p&gt;The Golem’s head exploded from whatever had hit it.&lt;/p&gt;</w:t>
        <w:br/>
        <w:t>&lt;p&gt;"Wha... What was that?"&lt;/p&gt;</w:t>
        <w:br/>
        <w:t>&lt;p&gt;Lee Han-Soo’s eyes widened.&lt;/p&gt;</w:t>
        <w:br/>
        <w:t>&lt;p&gt;The headless Golem began to stagger.&lt;/p&gt;</w:t>
        <w:br/>
        <w:t>&lt;p&gt;Then, the Hunters cheered.&lt;/p&gt;</w:t>
        <w:br/>
        <w:t>&lt;p&gt;They immediately pressed the attack.&lt;/p&gt;</w:t>
        <w:br/>
        <w:t>&lt;p&gt;"It worked! The attacks are landing now!"&lt;/p&gt;</w:t>
        <w:br/>
        <w:t>&lt;p&gt;"It’s falling!"&lt;/p&gt;</w:t>
        <w:br/>
        <w:t>&lt;p&gt;"Just a bit more! We’re almost there!"&lt;/p&gt;</w:t>
        <w:br/>
        <w:t>&lt;p&gt;Everyone was so focused on attacking that no one noticed what had flown in from afar.&lt;/p&gt;</w:t>
        <w:br/>
        <w:t>&lt;p&gt;Only Lee Han-Soo, who had been right in front of the Golem!&lt;/p&gt;</w:t>
        <w:br/>
        <w:t>&lt;p&gt;Crrrreeeeaaak-&lt;/p&gt;</w:t>
        <w:br/>
        <w:t>&lt;p&gt;Finally, the Golem toppled backward.&lt;/p&gt;</w:t>
        <w:br/>
        <w:t>&lt;p&gt;*Thud!*&lt;/p&gt;</w:t>
        <w:br/>
        <w:t>&lt;p&gt;As the heavy creature fell, clouds of dust billowed up.&lt;/p&gt;</w:t>
        <w:br/>
        <w:t>&lt;p&gt;Cheering erupted among the Hunters.&lt;/p&gt;</w:t>
        <w:br/>
        <w:t>&lt;p&gt;"We did it!"&lt;/p&gt;</w:t>
        <w:br/>
        <w:t>&lt;p&gt;"We took it down!"&lt;/p&gt;</w:t>
        <w:br/>
        <w:t>&lt;p&gt;Only Lee Han-Soo, who had witnessed everything, shook his head.&lt;/p&gt;</w:t>
        <w:br/>
        <w:t>&lt;p&gt;‘No. Our attacks didn’t do anything.’&lt;/p&gt;</w:t>
        <w:br/>
        <w:t>&lt;p&gt;Lee Han-Soo quickly searched the area around the fallen Golem.&lt;/p&gt;</w:t>
        <w:br/>
        <w:t>&lt;p&gt;"What could’ve destroyed the head of this rock monster?"&lt;/p&gt;</w:t>
        <w:br/>
        <w:t>&lt;p&gt;As he rummaged around, he found the shattered remains of a broken sword.&lt;/p&gt;</w:t>
        <w:br/>
        <w:t>&lt;p&gt;It was a mediocre steel sword, with a faint trace of mana.&lt;/p&gt;</w:t>
        <w:br/>
        <w:t>&lt;p&gt;‘You’re telling me someone tossed this and took down a Boss-level Golem that even ten Hunters couldn’t scratch?’&lt;/p&gt;</w:t>
        <w:br/>
        <w:t>&lt;p&gt;For a moment, he was at a loss for words.&lt;/p&gt;</w:t>
        <w:br/>
        <w:t>&lt;p&gt;After silently alternating between the Golem’s corpse and the sword fragments, Lee Han-Soo ran toward where the sword had come from, pushing past the celebrating Hunters.&lt;/p&gt;</w:t>
        <w:br/>
        <w:t>&lt;p&gt;"Hey!"&lt;/p&gt;</w:t>
        <w:br/>
        <w:t>&lt;p&gt;A soldier was standing there.&lt;/p&gt;</w:t>
        <w:br/>
        <w:t>&lt;p&gt;"Huh? Are you talking to me?"&lt;/p&gt;</w:t>
        <w:br/>
        <w:t>&lt;p&gt;"Yes, you!"&lt;/p&gt;</w:t>
        <w:br/>
        <w:t>&lt;p&gt;As the burly Hunter stomped closer, the soldier gulped nervously, his face tense.&lt;/p&gt;</w:t>
        <w:br/>
        <w:t>&lt;p&gt;The intimidation Hunters exuded toward ordinary people was no joke.&lt;/p&gt;</w:t>
        <w:br/>
        <w:t>&lt;p&gt;Lee Han-Soo showed him the sword and asked,&lt;/p&gt;</w:t>
        <w:br/>
        <w:t>&lt;p&gt;"Did you throw this?"&lt;/p&gt;</w:t>
        <w:br/>
        <w:t>&lt;p&gt;"Ah, this is here..."&lt;/p&gt;</w:t>
        <w:br/>
        <w:t>&lt;p&gt;The soldier turned around, then widened his eyes in surprise.&lt;/p&gt;</w:t>
        <w:br/>
        <w:t>&lt;p&gt;"Huh? There was a Hunter here just a moment ago..."&lt;/p&gt;</w:t>
        <w:br/>
        <w:t>&lt;p&gt;There was no one there.&lt;/p&gt;</w:t>
        <w:br/>
        <w:t>&lt;p&gt;As the soldier looked around in confusion, Lee Han-Soo scratched his head and stared at the sword fragments.&lt;/p&gt;</w:t>
        <w:br/>
        <w:t>&lt;p&gt;‘That power, that destructive force... Was it a High-Rank Hunter who came by?’&lt;/p&gt;</w:t>
        <w:br/>
        <w:t>&lt;p&gt;But the perpetrator had disappeared, leaving it a mystery.&lt;/p&gt;</w:t>
        <w:br/>
        <w:t>&lt;p&gt;***&lt;/p&gt;</w:t>
        <w:br/>
        <w:t>&lt;p&gt;At that moment, Jin-Woo was heading home.&lt;/p&gt;</w:t>
        <w:br/>
        <w:t>&lt;p&gt;He turned around as soon as he saw the Golem stagger.&lt;/p&gt;</w:t>
        <w:br/>
        <w:t>&lt;p&gt;He had taken down the Golem.&lt;/p&gt;</w:t>
        <w:br/>
        <w:t>&lt;p&gt;He knew it well.&lt;/p&gt;</w:t>
        <w:br/>
        <w:t>&lt;p&gt;By default, the profits from a slain Magic Beast belonged to the one who defeated it.&lt;/p&gt;</w:t>
        <w:br/>
        <w:t>&lt;p&gt;If he wanted, he could claim ownership of the Golem.&lt;/p&gt;</w:t>
        <w:br/>
        <w:t>&lt;p&gt;‘But the problem is proving that I was the one who took it down.’&lt;/p&gt;</w:t>
        <w:br/>
        <w:t>&lt;p&gt;Who would believe that a massive Golem was defeated by an E-Rank Hunter?&lt;/p&gt;</w:t>
        <w:br/>
        <w:t>&lt;p&gt;Without any solid evidence.&lt;/p&gt;</w:t>
        <w:br/>
        <w:t>&lt;p&gt;A broken steel sword fragment and a soldier who was standing nearby weren’t likely to help much.&lt;/p&gt;</w:t>
        <w:br/>
        <w:t>&lt;p&gt;Moreover, that wasn’t the end of it.&lt;/p&gt;</w:t>
        <w:br/>
        <w:t>&lt;p&gt;He’d also have to explain how his stats had increased enough to take down a Golem.&lt;/p&gt;</w:t>
        <w:br/>
        <w:t>&lt;p&gt;No matter how he looked at it, the risks outweighed the benefits.&lt;/p&gt;</w:t>
        <w:br/>
        <w:t>&lt;p&gt;His unique Leveling Up ability.&lt;/p&gt;</w:t>
        <w:br/>
        <w:t>&lt;p&gt;He couldn’t recklessly reveal an ability unprecedented in history just for the sake of a Golem’s corpse.&lt;/p&gt;</w:t>
        <w:br/>
        <w:t>&lt;p&gt;‘It’s a shame, but there’s no other choice.’&lt;/p&gt;</w:t>
        <w:br/>
        <w:t>&lt;p&gt;That said, he hadn’t come away empty-handed.&lt;/p&gt;</w:t>
        <w:br/>
        <w:t>&lt;p&gt;In fact, he’d gained something unexpectedly valuable.&lt;/p&gt;</w:t>
        <w:br/>
        <w:t>&lt;p&gt;The message he’d heard the moment the Golem fell.&lt;/p&gt;</w:t>
        <w:br/>
        <w:t>&lt;p&gt;[You leveled up!]&lt;/p&gt;</w:t>
        <w:br/>
        <w:t>&lt;p&gt;Thanks to defeating the Golem, he’d gained another level.&lt;/p&gt;</w:t>
        <w:br/>
        <w:t>&lt;p&gt;‘Defeating Magic Beasts also increases my level.’&lt;/p&gt;</w:t>
        <w:br/>
        <w:t>&lt;p&gt;That was good to know.&lt;/p&gt;</w:t>
        <w:br/>
        <w:t>&lt;p&gt;For now, that was enough.&lt;/p&gt;</w:t>
        <w:br/>
        <w:t>&lt;p&gt;Jin-Woo’s home was a shabby, old apartment on the 9th floor of a building near the city hospital.&lt;/p&gt;</w:t>
        <w:br/>
        <w:t>&lt;p&gt;He found his keys, unlocked the door, and stepped inside.&lt;/p&gt;</w:t>
        <w:br/>
        <w:t>&lt;p&gt;It was dark inside.&lt;/p&gt;</w:t>
        <w:br/>
        <w:t>&lt;p&gt;‘Jin-Ah’s working hard.’&lt;/p&gt;</w:t>
        <w:br/>
        <w:t>&lt;p&gt;His younger sister must still be at the study room.&lt;/p&gt;</w:t>
        <w:br/>
        <w:t>&lt;p&gt;On the dining table were cold rice and soup.&lt;/p&gt;</w:t>
        <w:br/>
        <w:t>&lt;p&gt;Since their mother had been hospitalized for years, it was his sister’s cooking.&lt;/p&gt;</w:t>
        <w:br/>
        <w:t>&lt;p&gt;Next to it was a memo with cute handwriting.&lt;/p&gt;</w:t>
        <w:br/>
        <w:t>&lt;p&gt;-Don’t skip meals. I’ll check if you ate everything.&lt;/p&gt;</w:t>
        <w:br/>
        <w:t>&lt;p&gt;She must’ve made dinner despite being busy, knowing he’d be discharged today.&lt;/p&gt;</w:t>
        <w:br/>
        <w:t>&lt;p&gt;Jin-Woo chuckled softly and sat down at the table.&lt;/p&gt;</w:t>
        <w:br/>
        <w:t>&lt;p&gt;But there was something he wanted to check before eating.&lt;/p&gt;</w:t>
        <w:br/>
        <w:t>&lt;p&gt;"Status Window."&lt;/p&gt;</w:t>
        <w:br/>
        <w:t>&lt;p&gt;Name: Sung Jin-Woo&lt;/p&gt;</w:t>
        <w:br/>
        <w:t>&lt;p&gt;Level: 18&lt;/p&gt;</w:t>
        <w:br/>
        <w:t>&lt;p&gt;Job: None&lt;/p&gt;</w:t>
        <w:br/>
        <w:t>&lt;p&gt;Title: Wolf Slayer&lt;/p&gt;</w:t>
        <w:br/>
        <w:t>&lt;p&gt;HP: 2220&lt;/p&gt;</w:t>
        <w:br/>
        <w:t>&lt;p&gt;MP: 350&lt;/p&gt;</w:t>
        <w:br/>
        <w:t>&lt;p&gt;Fatigue: 2&lt;/p&gt;</w:t>
        <w:br/>
        <w:t>&lt;p&gt;[Stats]&lt;/p&gt;</w:t>
        <w:br/>
        <w:t>&lt;p&gt;Strength: 48 Stamina: 27 Agility: 27 Intelligence: 27 Senses: 27&lt;/p&gt;</w:t>
        <w:br/>
        <w:t>&lt;p&gt;(Available Stat Points: 0)&lt;/p&gt;</w:t>
        <w:br/>
        <w:t>&lt;p&gt;[Skills]&lt;/p&gt;</w:t>
        <w:br/>
        <w:t>&lt;p&gt;Passive Skills: (Unknown) Lv.MAX, Tenacity Lv.1&lt;/p&gt;</w:t>
        <w:br/>
        <w:t>&lt;p&gt;Active Skills: Dash Lv.1&lt;/p&gt;</w:t>
        <w:br/>
        <w:t>&lt;p&gt;The day had felt long.&lt;/p&gt;</w:t>
        <w:br/>
        <w:t>&lt;p&gt;Thanks to that long day, he’d already reached Level 18.&lt;/p&gt;</w:t>
        <w:br/>
        <w:t>&lt;p&gt;His Strength was nearing 50, and his other stats had noticeably increased. He’d also learned the roles of Agility and Senses.&lt;/p&gt;</w:t>
        <w:br/>
        <w:t>&lt;p&gt;‘Plus, I’ve got a decent dagger with good options, and even the gold I earned today...’&lt;/p&gt;</w:t>
        <w:br/>
        <w:t>&lt;p&gt;Excluding the awkward potions.&lt;/p&gt;</w:t>
        <w:br/>
        <w:t>&lt;p&gt;The Instant Dungeon raid had been a great success.&lt;/p&gt;</w:t>
        <w:br/>
        <w:t>&lt;p&gt;9. The Lizards&lt;/p&gt;</w:t>
        <w:br/>
        <w:t>&lt;p&gt;People who leave home at dawn always move cautiously.&lt;/p&gt;</w:t>
        <w:br/>
        <w:t>&lt;p&gt;So as not to wake their families.&lt;/p&gt;</w:t>
        <w:br/>
        <w:t>&lt;p&gt;So, when Jin-Ah left for school early in the morning, she quietly locked the door and turned around, careful not to wake her brother, who was sound asleep.&lt;/p&gt;</w:t>
        <w:br/>
        <w:t>&lt;p&gt;But then.&lt;/p&gt;</w:t>
        <w:br/>
        <w:t>&lt;p&gt;"Off to school?"&lt;/p&gt;</w:t>
        <w:br/>
        <w:t>&lt;p&gt;"Huh?"&lt;/p&gt;</w:t>
        <w:br/>
        <w:t>&lt;p&gt;Startled by the voice nearby, Jin-Ah looked up.&lt;/p&gt;</w:t>
        <w:br/>
        <w:t>&lt;p&gt;Jin-Woo was jogging toward her.&lt;/p&gt;</w:t>
        <w:br/>
        <w:t>&lt;p&gt;He was wearing a tracksuit and sneakers.&lt;/p&gt;</w:t>
        <w:br/>
        <w:t>&lt;p&gt;With his hood pulled low, he looked like he’d just come back from a run.&lt;/p&gt;</w:t>
        <w:br/>
        <w:t>&lt;p&gt;Jin-Ah’s already large eyes widened even more.&lt;/p&gt;</w:t>
        <w:br/>
        <w:t>&lt;p&gt;"What? You were already up?"&lt;/p&gt;</w:t>
        <w:br/>
        <w:t>&lt;p&gt;"I’ve been up for a while. Be careful on your way to school."&lt;/p&gt;</w:t>
        <w:br/>
        <w:t>&lt;p&gt;"Uh... Okay."&lt;/p&gt;</w:t>
        <w:br/>
        <w:t>&lt;p&gt;As she watched her brother head back home, Jin-Ah tilted her head in confusion.&lt;/p&gt;</w:t>
        <w:br/>
        <w:t>&lt;p&gt;‘What’s going on? He’s up earlier than me.’&lt;/p&gt;</w:t>
        <w:br/>
        <w:t>&lt;p&gt;Jin-Woo wasn’t exactly lazy, but Jin-Ah was unusually diligent for her age, so she was usually the one to start the day first.&lt;/p&gt;</w:t>
        <w:br/>
        <w:t>&lt;p&gt;‘Now that I think about it...’&lt;/p&gt;</w:t>
        <w:br/>
        <w:t>&lt;p&gt;Her brother’s back seemed a bit broader than before.&lt;/p&gt;</w:t>
        <w:br/>
        <w:t>&lt;p&gt;Nah, that couldn’t be.&lt;/p&gt;</w:t>
        <w:br/>
        <w:t>&lt;p&gt;People’s bodies weren’t like rubber bands, stretching and shrinking in just a few days.&lt;/p&gt;</w:t>
        <w:br/>
        <w:t>&lt;p&gt;‘It must be my imagination.’&lt;/p&gt;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
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9docx</w:t>
      </w:r>
    </w:p>
    <w:p>
      <w:r>
        <w:t>9docx</w:t>
      </w:r>
    </w:p>
    <w:p>
      <w:r>
        <w:t>9</w:t>
      </w:r>
    </w:p>
    <w:p>
      <w:r>
        <w:t>**CHAPTER START**</w:t>
        <w:br/>
        <w:br/>
        <w:t>&lt;h1&gt;Solo Leveling - Chapter 9&lt;/h1&gt;</w:t>
        <w:br/>
        <w:br/>
        <w:t>---</w:t>
        <w:br/>
        <w:br/>
        <w:t>&lt;p&gt;"Did you hit your head really hard?"&lt;/p&gt;</w:t>
        <w:br/>
        <w:t>&lt;p&gt;Jin-Woo shook his head vigorously at his sister’s question, who was standing a bit far away.&lt;/p&gt;</w:t>
        <w:br/>
        <w:t>&lt;p&gt;"No."&lt;/p&gt;</w:t>
        <w:br/>
        <w:t>&lt;p&gt;Despite his answer, the look in his sister, Sung Jin-Ah’s eyes, remained uneasy.&lt;/p&gt;</w:t>
        <w:br/>
        <w:t>&lt;p&gt;"Are you really okay?"&lt;/p&gt;</w:t>
        <w:br/>
        <w:t>&lt;p&gt;"I told you, I’m fine."&lt;/p&gt;</w:t>
        <w:br/>
        <w:t>&lt;p&gt;Jin-Ah, who had been silently scanning Jin-Woo’s condition, soon stomped over to him.&lt;/p&gt;</w:t>
        <w:br/>
        <w:t>&lt;p&gt;She then started hitting him firmly, as he instinctively took a defensive stance.&lt;/p&gt;</w:t>
        <w:br/>
        <w:t>&lt;p&gt;"Stop getting hurt! Do you know how worried I was?"&lt;/p&gt;</w:t>
        <w:br/>
        <w:t>&lt;p&gt;"...I’m sorry."&lt;/p&gt;</w:t>
        <w:br/>
        <w:t>&lt;p&gt;"Why is it always you who gets hurt when everyone else is fine?"&lt;/p&gt;</w:t>
        <w:br/>
        <w:t>&lt;p&gt;"...Sorry."&lt;/p&gt;</w:t>
        <w:br/>
        <w:t>&lt;p&gt;The strength in Jin-Ah’s hands gradually faded as she continued to hit him.&lt;/p&gt;</w:t>
        <w:br/>
        <w:t>&lt;p&gt;Soon, she hung her head low and tears began to fall.&lt;/p&gt;</w:t>
        <w:br/>
        <w:t>&lt;p&gt;Jin-Woo gently patted his sobbing sister’s back. For some reason, his nose tingled.&lt;/p&gt;</w:t>
        <w:br/>
        <w:t>&lt;p&gt;‘I almost left this kid behind.’&lt;/p&gt;</w:t>
        <w:br/>
        <w:t>&lt;p&gt;It was a relief that he had returned alive.&lt;/p&gt;</w:t>
        <w:br/>
        <w:t>&lt;p&gt;Looking back now, there had been more than a few close calls.&lt;/p&gt;</w:t>
        <w:br/>
        <w:t>&lt;p&gt;It felt like he had just woken up from a terrible nightmare.&lt;/p&gt;</w:t>
        <w:br/>
        <w:t>&lt;p&gt;Jin-Woo’s gaze shifted slightly toward the message floating in the air.&lt;/p&gt;</w:t>
        <w:br/>
        <w:t>&lt;p&gt;[You have unread messages.]&lt;/p&gt;</w:t>
        <w:br/>
        <w:t>&lt;p&gt;‘It doesn’t feel like I’ve completely escaped that dream yet...’&lt;/p&gt;</w:t>
        <w:br/>
        <w:t>&lt;p&gt;Everything was so incomprehensible.&lt;/p&gt;</w:t>
        <w:br/>
        <w:t>&lt;p&gt;But what could he do?&lt;/p&gt;</w:t>
        <w:br/>
        <w:t>&lt;p&gt;The important thing was that he was alive and could see his family again, right?&lt;/p&gt;</w:t>
        <w:br/>
        <w:t>&lt;p&gt;"Sniff."&lt;/p&gt;</w:t>
        <w:br/>
        <w:t>&lt;p&gt;Fortunately, his strong-willed sister’s tears stopped quickly.&lt;/p&gt;</w:t>
        <w:br/>
        <w:t>&lt;p&gt;However, her nagging continued for another hour.&lt;/p&gt;</w:t>
        <w:br/>
        <w:t>&lt;p&gt;"Got it? If you get hurt one more time, I’ll quit studying and start working to stop you from being a Hunter."&lt;/p&gt;</w:t>
        <w:br/>
        <w:t>&lt;p&gt;Jin-Ah’s sharp gaze, which didn’t match her pretty face, was strikingly similar to Jin-Woo’s.&lt;/p&gt;</w:t>
        <w:br/>
        <w:t>&lt;p&gt;"Okay, okay."&lt;/p&gt;</w:t>
        <w:br/>
        <w:t>&lt;p&gt;Jin-Woo nodded his head with a look of exasperation.&lt;/p&gt;</w:t>
        <w:br/>
        <w:t>&lt;p&gt;Only after making him promise several times did Jin-Ah finally seem to calm down and stood up.&lt;/p&gt;</w:t>
        <w:br/>
        <w:t>&lt;p&gt;"Where are you going?"&lt;/p&gt;</w:t>
        <w:br/>
        <w:t>&lt;p&gt;"School. I only got permission to leave for a bit to check on you. I have to go back now."&lt;/p&gt;</w:t>
        <w:br/>
        <w:t>&lt;p&gt;Jin-Woo nodded.&lt;/p&gt;</w:t>
        <w:br/>
        <w:t>&lt;p&gt;"Right, the College Scholastic Ability Test is next year."&lt;/p&gt;</w:t>
        <w:br/>
        <w:t>&lt;p&gt;Even though he had never sent her to a single tutoring session or academy, she was always in the top ten of her school. She was a proud sister.&lt;/p&gt;</w:t>
        <w:br/>
        <w:t>&lt;p&gt;Jin-Ah’s dream was to become a doctor.&lt;/p&gt;</w:t>
        <w:br/>
        <w:t>&lt;p&gt;A few years ago, she was just a kid who loved playing and games, but after their mother fell ill, she decided to become a doctor and never left her desk.&lt;/p&gt;</w:t>
        <w:br/>
        <w:t>&lt;p&gt;Jin-Woo wanted to make sure her dream came true.&lt;/p&gt;</w:t>
        <w:br/>
        <w:t>&lt;p&gt;But wait... games?&lt;/p&gt;</w:t>
        <w:br/>
        <w:t>&lt;p&gt;Suddenly, Jin-Woo’s eyes sparkled.&lt;/p&gt;</w:t>
        <w:br/>
        <w:t>&lt;p&gt;"I’m going."&lt;/p&gt;</w:t>
        <w:br/>
        <w:t>&lt;p&gt;As Jin-Ah was about to leave the hospital room, Jin-Woo quickly called her back.&lt;/p&gt;</w:t>
        <w:br/>
        <w:t>&lt;p&gt;"Jin-Ah."&lt;/p&gt;</w:t>
        <w:br/>
        <w:t>&lt;p&gt;"What?"&lt;/p&gt;</w:t>
        <w:br/>
        <w:t>&lt;p&gt;"When you play games..."&lt;/p&gt;</w:t>
        <w:br/>
        <w:t>&lt;p&gt;Jin-Ah chuckled.&lt;/p&gt;</w:t>
        <w:br/>
        <w:t>&lt;p&gt;"I haven’t been playing games lately. I’m a senior in high school now."&lt;/p&gt;</w:t>
        <w:br/>
        <w:t>&lt;p&gt;"I know. I know, but I wanted to ask you something."&lt;/p&gt;</w:t>
        <w:br/>
        <w:t>&lt;p&gt;"Really? What are you curious about? Are you playing games now?"&lt;/p&gt;</w:t>
        <w:br/>
        <w:t>&lt;p&gt;Perhaps because it was her former area of expertise, Jin-Ah showed strong interest.&lt;/p&gt;</w:t>
        <w:br/>
        <w:t>&lt;p&gt;Jin-Woo glanced at the letters still floating in the air and asked,&lt;/p&gt;</w:t>
        <w:br/>
        <w:t>&lt;p&gt;"When there’s an unread message in a game, how do you check it?"&lt;/p&gt;</w:t>
        <w:br/>
        <w:t>&lt;p&gt;"First, you have to open the message box."&lt;/p&gt;</w:t>
        <w:br/>
        <w:t>&lt;p&gt;"You ‘open’ the message box?"&lt;/p&gt;</w:t>
        <w:br/>
        <w:t>&lt;p&gt;*Ding!*&lt;/p&gt;</w:t>
        <w:br/>
        <w:t>&lt;p&gt;As soon as Jin-Woo said the word "open," a chime sounded, and the hidden messages revealed themselves.&lt;/p&gt;</w:t>
        <w:br/>
        <w:t>&lt;p&gt;[You have two unread messages.]&lt;/p&gt;</w:t>
        <w:br/>
        <w:t>&lt;p&gt;Welcome to becoming a [Player]. (Unconfirmed)&lt;/p&gt;</w:t>
        <w:br/>
        <w:t>&lt;p&gt;[Daily Quest: Preparation to Become Stronger] has arrived. (Unconfirmed)&lt;/p&gt;</w:t>
        <w:br/>
        <w:t>&lt;p&gt;Jin-Woo’s face lit up.&lt;/p&gt;</w:t>
        <w:br/>
        <w:t>&lt;p&gt;‘Got it!’&lt;/p&gt;</w:t>
        <w:br/>
        <w:t>&lt;p&gt;Seeing her brother’s sudden bright expression, Jin-Ah felt a pang of unease and asked,&lt;/p&gt;</w:t>
        <w:br/>
        <w:t>&lt;p&gt;"What is it? What game is it? Do you need my help?"&lt;/p&gt;</w:t>
        <w:br/>
        <w:t>&lt;p&gt;Jin-Woo shook his head firmly.&lt;/p&gt;</w:t>
        <w:br/>
        <w:t>&lt;p&gt;"No. I’ll try it on my own."&lt;/p&gt;</w:t>
        <w:br/>
        <w:t>&lt;p&gt;What would his sister’s reaction be if he told her what he was going through?&lt;/p&gt;</w:t>
        <w:br/>
        <w:t>&lt;p&gt;‘I don’t want to hear her call me crazy.’&lt;/p&gt;</w:t>
        <w:br/>
        <w:t>&lt;p&gt;Jin-Woo swallowed the words he wanted to say.&lt;/p&gt;</w:t>
        <w:br/>
        <w:t>&lt;p&gt;---&lt;/p&gt;</w:t>
        <w:br/>
        <w:t>&lt;p&gt;After pretending to see his sister off and confirming she had entered the elevator, Jin-Woo quickly returned to his hospital room.&lt;/p&gt;</w:t>
        <w:br/>
        <w:t>&lt;p&gt;‘I can’t make the same mistake again.’&lt;/p&gt;</w:t>
        <w:br/>
        <w:t>&lt;p&gt;*Click.*&lt;/p&gt;</w:t>
        <w:br/>
        <w:t>&lt;p&gt;He even locked the door to prevent anyone from witnessing what was about to happen.&lt;/p&gt;</w:t>
        <w:br/>
        <w:t>&lt;p&gt;After completing all preparations, Jin-Woo sat on the edge of the bed and began reading the titles of the messages floating before him.&lt;/p&gt;</w:t>
        <w:br/>
        <w:t>&lt;p&gt;Welcome to becoming a [Player]. (Unconfirmed)&lt;/p&gt;</w:t>
        <w:br/>
        <w:t>&lt;p&gt;[Daily Quest: Preparation to Become Stronger] has arrived. (Unconfirmed)&lt;/p&gt;</w:t>
        <w:br/>
        <w:t>&lt;p&gt;The title of the first message felt familiar.&lt;/p&gt;</w:t>
        <w:br/>
        <w:t>&lt;p&gt;‘Where have I heard this before? It definitely feels familiar.’&lt;/p&gt;</w:t>
        <w:br/>
        <w:t>&lt;p&gt;First, the first message.&lt;/p&gt;</w:t>
        <w:br/>
        <w:t>&lt;p&gt;Welcome to becoming a [Player]. (Unconfirmed)&lt;/p&gt;</w:t>
        <w:br/>
        <w:t>&lt;p&gt;‘Confirm.’&lt;/p&gt;</w:t>
        <w:br/>
        <w:t>&lt;p&gt;*Ding.*&lt;/p&gt;</w:t>
        <w:br/>
        <w:t>&lt;p&gt;[This system supports the growth of the ‘Player.’]&lt;/p&gt;</w:t>
        <w:br/>
        <w:t>&lt;p&gt;[Failure to comply with the system’s instructions may result in penalties.]&lt;/p&gt;</w:t>
        <w:br/>
        <w:t>&lt;p&gt;[Reward distribution has been completed.]&lt;/p&gt;</w:t>
        <w:br/>
        <w:t>&lt;p&gt;"Ah."&lt;/p&gt;</w:t>
        <w:br/>
        <w:t>&lt;p&gt;He remembered belatedly.&lt;/p&gt;</w:t>
        <w:br/>
        <w:t>&lt;p&gt;It was the last thing he had heard before losing his memory.&lt;/p&gt;</w:t>
        <w:br/>
        <w:t>&lt;p&gt;‘Back then, they were talking about becoming a Player or something.’&lt;/p&gt;</w:t>
        <w:br/>
        <w:t>&lt;p&gt;But just like back then, he still didn’t fully understand what it meant.&lt;/p&gt;</w:t>
        <w:br/>
        <w:t>&lt;p&gt;System, growth, penalties, rewards.&lt;/p&gt;</w:t>
        <w:br/>
        <w:t>&lt;p&gt;It was a series of words with unclear meanings.&lt;/p&gt;</w:t>
        <w:br/>
        <w:t>&lt;p&gt;‘What exactly are they trying to grow, and what rewards are they giving?’&lt;/p&gt;</w:t>
        <w:br/>
        <w:t>&lt;p&gt;Words that you’d only see in a game were listed without any explanation, making it hard to understand.&lt;/p&gt;</w:t>
        <w:br/>
        <w:t>&lt;p&gt;Deciding to skip over the confusing parts for now, he calmly opened the next message.&lt;/p&gt;</w:t>
        <w:br/>
        <w:t>&lt;p&gt;[Daily Quest: Preparation to Become Stronger] has arrived. (Unconfirmed)&lt;/p&gt;</w:t>
        <w:br/>
        <w:t>&lt;p&gt;*Gulp.*&lt;/p&gt;</w:t>
        <w:br/>
        <w:t>&lt;p&gt;Jin-Woo unconsciously swallowed at the meaningful message title.&lt;/p&gt;</w:t>
        <w:br/>
        <w:t>&lt;p&gt;His heart began to race.&lt;/p&gt;</w:t>
        <w:br/>
        <w:t>&lt;p&gt;‘Confirm.’&lt;/p&gt;</w:t>
        <w:br/>
        <w:t>&lt;p&gt;*Ding.*&lt;/p&gt;</w:t>
        <w:br/>
        <w:t>&lt;p&gt;[Daily Quest: Preparation to Become Stronger]&lt;/p&gt;</w:t>
        <w:br/>
        <w:t>&lt;p&gt;Push-ups: 100 reps - Incomplete (0/100)&lt;/p&gt;</w:t>
        <w:br/>
        <w:t>&lt;p&gt;Sit-ups: 100 reps - Incomplete (0/100)&lt;/p&gt;</w:t>
        <w:br/>
        <w:t>&lt;p&gt;Squats: 100 reps - Incomplete (0/100)&lt;/p&gt;</w:t>
        <w:br/>
        <w:t>&lt;p&gt;Running: 10km - Incomplete (0/10)&lt;/p&gt;</w:t>
        <w:br/>
        <w:t>&lt;p&gt;※Warning: Failure to complete the daily quest will result in corresponding penalties.&lt;/p&gt;</w:t>
        <w:br/>
        <w:t>&lt;p&gt;After reading the message, Jin-Woo let out an involuntary chuckle.&lt;/p&gt;</w:t>
        <w:br/>
        <w:t>&lt;p&gt;"Haha... this is something."&lt;/p&gt;</w:t>
        <w:br/>
        <w:t>&lt;p&gt;It was almost laughable.&lt;/p&gt;</w:t>
        <w:br/>
        <w:t>&lt;p&gt;A daily quest, and one with the grandiose title of ‘Preparation to Become Stronger,’ turned out to be a set of physical exercises.&lt;/p&gt;</w:t>
        <w:br/>
        <w:t>&lt;p&gt;Sure, following the quest might make his body a bit stronger.&lt;/p&gt;</w:t>
        <w:br/>
        <w:t>&lt;p&gt;Was this what the system meant by growth and rewards?&lt;/p&gt;</w:t>
        <w:br/>
        <w:t>&lt;p&gt;‘Now that I think about it...’&lt;/p&gt;</w:t>
        <w:br/>
        <w:t>&lt;p&gt;He remembered reading a book once that said, ‘People with inner problems should listen to their inner voice.’&lt;/p&gt;</w:t>
        <w:br/>
        <w:t>&lt;p&gt;‘In the end, you see what you want to see.’&lt;/p&gt;</w:t>
        <w:br/>
        <w:t>&lt;p&gt;How desperate must he have been to become stronger for such delusions to appear before his eyes?&lt;/p&gt;</w:t>
        <w:br/>
        <w:t>&lt;p&gt;It was funny, but also bittersweet.&lt;/p&gt;</w:t>
        <w:br/>
        <w:t>&lt;p&gt;"If I could get stronger with something like this, who would go through all that hardship..."&lt;/p&gt;</w:t>
        <w:br/>
        <w:t>&lt;p&gt;Jin-Woo shook his head.&lt;/p&gt;</w:t>
        <w:br/>
        <w:t>&lt;p&gt;He felt pathetic for trying to find answers to his questions in what might just be delusions.&lt;/p&gt;</w:t>
        <w:br/>
        <w:t>&lt;p&gt;‘Ah, whatever.’&lt;/p&gt;</w:t>
        <w:br/>
        <w:t>&lt;p&gt;Jin-Woo lay down flat on the bed.&lt;/p&gt;</w:t>
        <w:br/>
        <w:t>&lt;p&gt;And silently stared at the ceiling.&lt;/p&gt;</w:t>
        <w:br/>
        <w:t>&lt;p&gt;"..."&lt;/p&gt;</w:t>
        <w:br/>
        <w:t>&lt;p&gt;Time passed quickly even though he had nothing to do.&lt;/p&gt;</w:t>
        <w:br/>
        <w:t>&lt;p&gt;Just as the weight of the silence in the room began to feel heavy,&lt;/p&gt;</w:t>
        <w:br/>
        <w:t>&lt;p&gt;Jin-Woo suddenly sat up.&lt;/p&gt;</w:t>
        <w:br/>
        <w:t>&lt;p&gt;‘But still...’&lt;/p&gt;</w:t>
        <w:br/>
        <w:t>&lt;p&gt;What if something actually changed?&lt;/p&gt;</w:t>
        <w:br/>
        <w:t>&lt;p&gt;A mix of hope and doubt filled him, and the thought of ‘Why not give it a try?’ suddenly crossed his mind.&lt;/p&gt;</w:t>
        <w:br/>
        <w:t>&lt;p&gt;‘I have nothing to lose anyway.’&lt;/p&gt;</w:t>
        <w:br/>
        <w:t>&lt;p&gt;It’s not like there’s any reason not to just treat it as a light workout, right?&lt;/p&gt;</w:t>
        <w:br/>
        <w:t>&lt;p&gt;He made up his mind.&lt;/p&gt;</w:t>
        <w:br/>
        <w:t>&lt;p&gt;Let’s do it.&lt;/p&gt;</w:t>
        <w:br/>
        <w:t>&lt;p&gt;Jin-Woo got off the bed, finished a short stretch, and then, holding onto the edge of the bed, slowly began doing push-ups.&lt;/p&gt;</w:t>
        <w:br/>
        <w:t>&lt;p&gt;"1, 2, 3..."&lt;/p&gt;</w:t>
        <w:br/>
        <w:t>&lt;p&gt;The numbers started at one and quickly climbed upward.&lt;/p&gt;</w:t>
        <w:br/>
        <w:t>&lt;p&gt;"...97, 98, 99, 100."&lt;/p&gt;</w:t>
        <w:br/>
        <w:t>&lt;p&gt;He decided to go all the way to 100, but contrary to his expectations, nothing changed.&lt;/p&gt;</w:t>
        <w:br/>
        <w:t>&lt;p&gt;Except for his arms feeling a bit numb.&lt;/p&gt;</w:t>
        <w:br/>
        <w:t>&lt;p&gt;"What did I even do..."&lt;/p&gt;</w:t>
        <w:br/>
        <w:t>&lt;p&gt;Jin-Woo chuckled and stood up immediately.&lt;/p&gt;</w:t>
        <w:br/>
        <w:t>&lt;p&gt;Welcome to becoming a [Player]. (Confirmed)&lt;/p&gt;</w:t>
        <w:br/>
        <w:t>&lt;p&gt;[Daily Quest: Preparation to Become Stronger] has arrived. (Confirmed)&lt;/p&gt;</w:t>
        <w:br/>
        <w:t>&lt;p&gt;The previously unconfirmed messages had now been marked as confirmed.&lt;/p&gt;</w:t>
        <w:br/>
        <w:t>&lt;p&gt;No more notifications about unread messages appeared, and he no longer felt like indulging in these delusions.&lt;/p&gt;</w:t>
        <w:br/>
        <w:t>&lt;p&gt;This was enough.&lt;/p&gt;</w:t>
        <w:br/>
        <w:t>&lt;p&gt;Jin-Woo closed the message window without hesitation.&lt;/p&gt;</w:t>
        <w:br/>
        <w:t>&lt;p&gt;"Yawn-."&lt;/p&gt;</w:t>
        <w:br/>
        <w:t>&lt;p&gt;Jin-Woo stretched and climbed back onto the bed.&lt;/p&gt;</w:t>
        <w:br/>
        <w:t>&lt;p&gt;Perhaps because he had moved his body for the first time in a while, he began to feel sleepy.&lt;/p&gt;</w:t>
        <w:br/>
        <w:t>&lt;p&gt;Outside the window, the sky was already dyed with the colors of sunset.&lt;/p&gt;</w:t>
        <w:br/>
        <w:t>&lt;p&gt;‘Has it already gotten this late?’&lt;/p&gt;</w:t>
        <w:br/>
        <w:t>&lt;p&gt;Earlier, the Surveillance Division staff had mentioned that the Hunter Association would cover all his hospital expenses.&lt;/p&gt;</w:t>
        <w:br/>
        <w:t>&lt;p&gt;Since he was already hospitalized, he might as well get a thorough check-up and leave only after getting a clean bill of health.&lt;/p&gt;</w:t>
        <w:br/>
        <w:t>&lt;p&gt;Jin-Woo thought this as he lay down.&lt;/p&gt;</w:t>
        <w:br/>
        <w:t>&lt;p&gt;‘Anyway, these hallucinations or auditory illusions will probably disappear over time...’&lt;/p&gt;</w:t>
        <w:br/>
        <w:t>&lt;p&gt;His eyelids grew heavy.&lt;/p&gt;</w:t>
        <w:br/>
        <w:t>&lt;p&gt;Jin-Woo fell into a deep sleep.&lt;/p&gt;</w:t>
        <w:br/>
        <w:t>&lt;p&gt;*Tick, tick, tick.*&lt;/p&gt;</w:t>
        <w:br/>
        <w:t>&lt;p&gt;While Jin-Woo slept, the clock on the wall diligently moved its hands.&lt;/p&gt;</w:t>
        <w:br/>
        <w:t>&lt;p&gt;Round and round, the hands eventually pointed to 11:59:57 PM.&lt;/p&gt;</w:t>
        <w:br/>
        <w:t>&lt;p&gt;*Tick, tick, tick.*&lt;/p&gt;</w:t>
        <w:br/>
        <w:t>&lt;p&gt;58 seconds, 59 seconds, 60 seconds.&lt;/p&gt;</w:t>
        <w:br/>
        <w:t>&lt;p&gt;The clock’s hands stopped precisely at 12:00:00 AM.&lt;/p&gt;</w:t>
        <w:br/>
        <w:t>&lt;p&gt;*Ding.*&lt;/p&gt;</w:t>
        <w:br/>
        <w:t>&lt;p&gt;[You have failed to complete the daily quest. You will be moved to the ‘Penalty Zone’ for the designated time.]&lt;/p&gt;</w:t>
        <w:br/>
        <w:t>&lt;p&gt;---&lt;/p&gt;</w:t>
        <w:br/>
        <w:t>&lt;p&gt;*Rumbleeeeeee!*&lt;/p&gt;</w:t>
        <w:br/>
        <w:t>&lt;p&gt;Jin-Woo woke up to a violent shaking that rattled his entire body.&lt;/p&gt;</w:t>
        <w:br/>
        <w:t>&lt;p&gt;"E-Earthquake?"&lt;/p&gt;</w:t>
        <w:br/>
        <w:t>&lt;p&gt;Jin-Woo, who had bolted upright, grabbed the edge of the bed.&lt;/p&gt;</w:t>
        <w:br/>
        <w:t>&lt;p&gt;The earthquake was so intense that it was hard to keep his balance.&lt;/p&gt;</w:t>
        <w:br/>
        <w:t>&lt;p&gt;*Rumbleeeee!*&lt;/p&gt;</w:t>
        <w:br/>
        <w:t>&lt;p&gt;The shaking only grew stronger as time passed.&lt;/p&gt;</w:t>
        <w:br/>
        <w:t>&lt;p&gt;Then.&lt;/p&gt;</w:t>
        <w:br/>
        <w:t>&lt;p&gt;*Crunch.*&lt;/p&gt;</w:t>
        <w:br/>
        <w:t>&lt;p&gt;The bed’s railing, which he had been gripping tightly, broke.&lt;/p&gt;</w:t>
        <w:br/>
        <w:t>&lt;p&gt;No, it didn’t break—it disappeared.&lt;/p&gt;</w:t>
        <w:br/>
        <w:t>&lt;p&gt;Jin-Woo quickly checked his hand.&lt;/p&gt;</w:t>
        <w:br/>
        <w:t>&lt;p&gt;The railing was gone, and only sand remained.&lt;/p&gt;</w:t>
        <w:br/>
        <w:t>&lt;p&gt;‘Sand?’&lt;/p&gt;</w:t>
        <w:br/>
        <w:t>&lt;p&gt;*Crunch.*&lt;/p&gt;</w:t>
        <w:br/>
        <w:t>&lt;p&gt;The other railing also turned into sand.&lt;/p&gt;</w:t>
        <w:br/>
        <w:t>&lt;p&gt;The earthquake grew even more intense.&lt;/p&gt;</w:t>
        <w:br/>
        <w:t>&lt;p&gt;*Rumbleeeeeee!*&lt;/p&gt;</w:t>
        <w:br/>
        <w:t>&lt;p&gt;"Ahhh!"&lt;/p&gt;</w:t>
        <w:br/>
        <w:t>&lt;p&gt;Finally, the bed rolled over, and Jin-Woo fell to the floor.&lt;/p&gt;</w:t>
        <w:br/>
        <w:t>&lt;p&gt;He bounced around the room, screaming in panic.&lt;/p&gt;</w:t>
        <w:br/>
        <w:t>&lt;p&gt;Meanwhile, the objects in the room began turning into sand one by one.&lt;/p&gt;</w:t>
        <w:br/>
        <w:t>&lt;p&gt;"Aaaaaah!"&lt;/p&gt;</w:t>
        <w:br/>
        <w:t>&lt;p&gt;*Thud.*&lt;/p&gt;</w:t>
        <w:br/>
        <w:t>&lt;p&gt;Jin-Woo was thrown somewhere and buried.&lt;/p&gt;</w:t>
        <w:br/>
        <w:t>&lt;p&gt;He felt a soft texture at his fingertips.&lt;/p&gt;</w:t>
        <w:br/>
        <w:t>&lt;p&gt;It was fine-grained sand.&lt;/p&gt;</w:t>
        <w:br/>
        <w:t>&lt;p&gt;The earthquake had stopped.&lt;/p&gt;</w:t>
        <w:br/>
        <w:t>&lt;p&gt;"Ptoo, ptoo!"&lt;/p&gt;</w:t>
        <w:br/>
        <w:t>&lt;p&gt;Jin-Woo spat out the sand that had gotten into his mouth and quickly raised his head.&lt;/p&gt;</w:t>
        <w:br/>
        <w:t>&lt;p&gt;"...?"&lt;/p&gt;</w:t>
        <w:br/>
        <w:t>&lt;p&gt;An endless expanse of sandy land stretched out before him.&lt;/p&gt;</w:t>
        <w:br/>
        <w:t>&lt;p&gt;Jin-Woo frowned and stood up.&lt;/p&gt;</w:t>
        <w:br/>
        <w:t>&lt;p&gt;The sand that had gotten into his clothes slipped out and fell to the ground.&lt;/p&gt;</w:t>
        <w:br/>
        <w:t>&lt;p&gt;Jin-Woo brushed the sand off his chest and looked around.&lt;/p&gt;</w:t>
        <w:br/>
        <w:t>&lt;p&gt;His entire field of vision was filled with nothing but sand.&lt;/p&gt;</w:t>
        <w:br/>
        <w:t>&lt;p&gt;"Desert...?"&lt;/p&gt;</w:t>
        <w:br/>
        <w:t>&lt;p&gt;It was unbelievable.&lt;/p&gt;</w:t>
        <w:br/>
        <w:t>&lt;p&gt;Just moments ago, he had been sleeping in a large hospital in the heart of Seoul.&lt;/p&gt;</w:t>
        <w:br/>
        <w:t>&lt;p&gt;But now, he was in the middle of a vast desert?&lt;/p&gt;</w:t>
        <w:br/>
        <w:t>&lt;p&gt;Jin-Woo grabbed a handful of sand and let it fall.&lt;/p&gt;</w:t>
        <w:br/>
        <w:t>&lt;p&gt;The sand fell straight down.&lt;/p&gt;</w:t>
        <w:br/>
        <w:t>&lt;p&gt;‘There’s no wind at all.’&lt;/p&gt;</w:t>
        <w:br/>
        <w:t>&lt;p&gt;It wasn’t just the wind.&lt;/p&gt;</w:t>
        <w:br/>
        <w:t>&lt;p&gt;When he looked up, there was no sun, moon, or stars in the sky.&lt;/p&gt;</w:t>
        <w:br/>
        <w:t>&lt;p&gt;Just an empty sky, as if filled with black ink.&lt;/p&gt;</w:t>
        <w:br/>
        <w:t>&lt;p&gt;Yet, strangely, he had no trouble seeing his surroundings.&lt;/p&gt;</w:t>
        <w:br/>
        <w:t>&lt;p&gt;"Where on earth am I?"&lt;/p&gt;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
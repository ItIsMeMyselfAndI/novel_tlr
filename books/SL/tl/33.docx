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33docx</w:t>
      </w:r>
    </w:p>
    <w:p>
      <w:r>
        <w:t>33docx</w:t>
      </w:r>
    </w:p>
    <w:p>
      <w:r>
        <w:t>33</w:t>
      </w:r>
    </w:p>
    <w:p>
      <w:r>
        <w:t>**CHAPTER START**</w:t>
        <w:br/>
        <w:br/>
        <w:t>&lt;h1&gt;Solo Leveling - Chapter 33&lt;/h1&gt;</w:t>
        <w:br/>
        <w:br/>
        <w:t>---</w:t>
        <w:br/>
        <w:br/>
        <w:t>&lt;p&gt;Chapter 33&lt;/p&gt;</w:t>
        <w:br/>
        <w:br/>
        <w:t>---</w:t>
        <w:br/>
        <w:br/>
        <w:t>&lt;p&gt;Kang Tae-Shik, who had been focusing all his attention on the dagger, was startled by the sudden pain rising from his toes and quickly stepped back.&lt;/p&gt;</w:t>
        <w:br/>
        <w:br/>
        <w:t>&lt;p&gt;Jin-Woo didn’t miss the opportunity.&lt;/p&gt;</w:t>
        <w:br/>
        <w:br/>
        <w:t>&lt;p&gt;‘Dash!’&lt;/p&gt;</w:t>
        <w:br/>
        <w:br/>
        <w:t>&lt;p&gt;[Skill ‘Dash’ has been activated.]&lt;/p&gt;</w:t>
        <w:br/>
        <w:br/>
        <w:t>&lt;p&gt;[Movement Speed increased by 30%. Mana decreases by 1 per minute during activation.]&lt;/p&gt;</w:t>
        <w:br/>
        <w:br/>
        <w:t>&lt;p&gt;Jin-Woo quickly closed the distance.&lt;/p&gt;</w:t>
        <w:br/>
        <w:br/>
        <w:t>&lt;p&gt;Kang Tae-Shik’s eyes widened.&lt;/p&gt;</w:t>
        <w:br/>
        <w:br/>
        <w:t>&lt;p&gt;‘His speed increased even more?’&lt;/p&gt;</w:t>
        <w:br/>
        <w:br/>
        <w:t>&lt;p&gt;Jin-Woo, who was already showing agile movements, became even faster, making it impossible for Kang Tae-Shik to keep up.&lt;/p&gt;</w:t>
        <w:br/>
        <w:br/>
        <w:t>&lt;p&gt;In an instant, Jin-Woo closed the distance and struck Kang Tae-Shik’s thigh with ‘Kasaka’s Venom Fang’.&lt;/p&gt;</w:t>
        <w:br/>
        <w:br/>
        <w:t>&lt;p&gt;“Gah!”&lt;/p&gt;</w:t>
        <w:br/>
        <w:br/>
        <w:t>&lt;p&gt;It was an attack aimed at the gap in Kang Tae-Shik’s upper body defense.&lt;/p&gt;</w:t>
        <w:br/>
        <w:br/>
        <w:t>&lt;p&gt;[Effect: ‘Paralysis’ has been activated.]&lt;/p&gt;</w:t>
        <w:br/>
        <w:br/>
        <w:t>&lt;p&gt;[Target’s Resistance is high. Effect has been canceled.]&lt;/p&gt;</w:t>
        <w:br/>
        <w:br/>
        <w:t>&lt;p&gt;[Effect: ‘Bleeding’ has been activated.]&lt;/p&gt;</w:t>
        <w:br/>
        <w:br/>
        <w:t>&lt;p&gt;[Target’s Health decreases by 1% per second.]&lt;/p&gt;</w:t>
        <w:br/>
        <w:br/>
        <w:t>&lt;p&gt;‘Good!’&lt;/p&gt;</w:t>
        <w:br/>
        <w:br/>
        <w:t>&lt;p&gt;The additional attack effect of ‘Kasaka’s Venom Fang’ had taken effect.&lt;/p&gt;</w:t>
        <w:br/>
        <w:br/>
        <w:t>&lt;p&gt;It was a shame that the paralysis didn’t work, but the fight had become much easier.&lt;/p&gt;</w:t>
        <w:br/>
        <w:br/>
        <w:t>&lt;p&gt;However, Kang Tae-Shik was also a high-rank Hunter!&lt;/p&gt;</w:t>
        <w:br/>
        <w:br/>
        <w:t>&lt;p&gt;His resistance was not to be underestimated.&lt;/p&gt;</w:t>
        <w:br/>
        <w:br/>
        <w:t>&lt;p&gt;The knife in his hand flew toward Jin-Woo.&lt;/p&gt;</w:t>
        <w:br/>
        <w:br/>
        <w:t>&lt;p&gt;Swish, swish.&lt;/p&gt;</w:t>
        <w:br/>
        <w:br/>
        <w:t>&lt;p&gt;Jin-Woo narrowly avoided the knife and attacked Kang Tae-Shik’s vital points.&lt;/p&gt;</w:t>
        <w:br/>
        <w:br/>
        <w:t>&lt;p&gt;Despite the discomfort in his leg from the wound on his thigh, Kang Tae-Shik calmly blocked Jin-Woo’s attacks like the seasoned Hunter he was.&lt;/p&gt;</w:t>
        <w:br/>
        <w:br/>
        <w:t>&lt;p&gt;Clang, clang!&lt;/p&gt;</w:t>
        <w:br/>
        <w:br/>
        <w:t>&lt;p&gt;Sweat dripped from the foreheads of both Jin-Woo and Kang Tae-Shik.&lt;/p&gt;</w:t>
        <w:br/>
        <w:br/>
        <w:t>&lt;p&gt;‘Our speeds are equal!’&lt;/p&gt;</w:t>
        <w:br/>
        <w:br/>
        <w:t>&lt;p&gt;‘We’re evenly matched in speed!’&lt;/p&gt;</w:t>
        <w:br/>
        <w:br/>
        <w:t>&lt;p&gt;Both of them were amazed by each other’s agile movements as they continued their high-speed battle at close range.&lt;/p&gt;</w:t>
        <w:br/>
        <w:br/>
        <w:t>&lt;p&gt;Countless attacks with lethal potential, any one of which could decide the outcome of the fight, were exchanged.&lt;/p&gt;</w:t>
        <w:br/>
        <w:br/>
        <w:t>&lt;p&gt;Swish, swish, swish, swish, swish, swish, swish, swish!&lt;/p&gt;</w:t>
        <w:br/>
        <w:br/>
        <w:t>&lt;p&gt;It was a fierce battle that would make anyone watching’s blood run cold.&lt;/p&gt;</w:t>
        <w:br/>
        <w:br/>
        <w:t>&lt;p&gt;‘I need to break the balance.’&lt;/p&gt;</w:t>
        <w:br/>
        <w:br/>
        <w:t>&lt;p&gt;Jin-Woo focused his eyes.&lt;/p&gt;</w:t>
        <w:br/>
        <w:br/>
        <w:t>&lt;p&gt;[Skill: ‘Killing Intent’ has been activated.]&lt;/p&gt;</w:t>
        <w:br/>
        <w:br/>
        <w:t>&lt;p&gt;Kang Tae-Shik, who met Jin-Woo’s gaze, flinched.&lt;/p&gt;</w:t>
        <w:br/>
        <w:br/>
        <w:t>&lt;p&gt;‘What’s this?’&lt;/p&gt;</w:t>
        <w:br/>
        <w:br/>
        <w:t>&lt;p&gt;[Effect: ‘Fear’ has been activated.]&lt;/p&gt;</w:t>
        <w:br/>
        <w:br/>
        <w:t>&lt;p&gt;[All of the target’s stats are reduced by 50% for 1 minute.]&lt;/p&gt;</w:t>
        <w:br/>
        <w:br/>
        <w:t>&lt;p&gt;‘Got it!’&lt;/p&gt;</w:t>
        <w:br/>
        <w:br/>
        <w:t>&lt;p&gt;Jin-Woo was certain of victory.&lt;/p&gt;</w:t>
        <w:br/>
        <w:br/>
        <w:t>&lt;p&gt;Meanwhile, Kang Tae-Shik’s pupils trembled.&lt;/p&gt;</w:t>
        <w:br/>
        <w:br/>
        <w:t>&lt;p&gt;‘Why does my body feel so heavy?’&lt;/p&gt;</w:t>
        <w:br/>
        <w:br/>
        <w:t>&lt;p&gt;After meeting Jin-Woo’s gaze, his body felt as if he were struggling in water.&lt;/p&gt;</w:t>
        <w:br/>
        <w:br/>
        <w:t>&lt;p&gt;His once-proud speed began to decrease.&lt;/p&gt;</w:t>
        <w:br/>
        <w:br/>
        <w:t>&lt;p&gt;Swish! Swish!&lt;/p&gt;</w:t>
        <w:br/>
        <w:br/>
        <w:t>&lt;p&gt;Wounds began to appear one by one on Kang Tae-Shik’s body.&lt;/p&gt;</w:t>
        <w:br/>
        <w:br/>
        <w:t>&lt;p&gt;‘T-This can’t be!’&lt;/p&gt;</w:t>
        <w:br/>
        <w:br/>
        <w:t>&lt;p&gt;Kang Tae-Shik’s mind was in chaos.&lt;/p&gt;</w:t>
        <w:br/>
        <w:br/>
        <w:t>&lt;p&gt;This was clearly a debuff effect.&lt;/p&gt;</w:t>
        <w:br/>
        <w:br/>
        <w:t>&lt;p&gt;He had never heard of an Assassin Class being able to use debuff magic.&lt;/p&gt;</w:t>
        <w:br/>
        <w:br/>
        <w:t>&lt;p&gt;‘Wasn’t assassination his specialty?’&lt;/p&gt;</w:t>
        <w:br/>
        <w:br/>
        <w:t>&lt;p&gt;No, then what about this speed?&lt;/p&gt;</w:t>
        <w:br/>
        <w:br/>
        <w:t>&lt;p&gt;However, Kang Tae-Shik soon had to stop thinking.&lt;/p&gt;</w:t>
        <w:br/>
        <w:br/>
        <w:t>&lt;p&gt;His confusion turned to shock.&lt;/p&gt;</w:t>
        <w:br/>
        <w:br/>
        <w:t>&lt;p&gt;Jin-Woo was charging deep into his space right before his eyes. Kang Tae-Shik hurriedly aimed for Jin-Woo’s eyes.&lt;/p&gt;</w:t>
        <w:br/>
        <w:br/>
        <w:t>&lt;p&gt;Swish!&lt;/p&gt;</w:t>
        <w:br/>
        <w:br/>
        <w:t>&lt;p&gt;Jin-Woo quickly pulled his neck back, but the knife slightly grazed his cheek. However, Jin-Woo had already prepared himself for this level of damage.&lt;/p&gt;</w:t>
        <w:br/>
        <w:br/>
        <w:t>&lt;p&gt;He had to take some risks for the decisive blow.&lt;/p&gt;</w:t>
        <w:br/>
        <w:br/>
        <w:t>&lt;p&gt;Kang Tae-Shik’s face twisted.&lt;/p&gt;</w:t>
        <w:br/>
        <w:br/>
        <w:t>&lt;p&gt;‘Damn it.’&lt;/p&gt;</w:t>
        <w:br/>
        <w:br/>
        <w:t>&lt;p&gt;Jin-Woo, who had entered Kang Tae-Shik’s personal space, stabbed ‘Kasaka’s Venom Fang’ into Kang Tae-Shik’s chest.&lt;/p&gt;</w:t>
        <w:br/>
        <w:br/>
        <w:t>&lt;p&gt;Thud!&lt;/p&gt;</w:t>
        <w:br/>
        <w:br/>
        <w:t>&lt;p&gt;“Gah!”&lt;/p&gt;</w:t>
        <w:br/>
        <w:br/>
        <w:t>&lt;p&gt;Kang Tae-Shik’s eyes widened.&lt;/p&gt;</w:t>
        <w:br/>
        <w:br/>
        <w:t>&lt;p&gt;At that moment, both of them knew.&lt;/p&gt;</w:t>
        <w:br/>
        <w:br/>
        <w:t>&lt;p&gt;The fight had been decided.&lt;/p&gt;</w:t>
        <w:br/>
        <w:br/>
        <w:t>&lt;p&gt;Bright red blood pooled in Kang Tae-Shik’s mouth.&lt;/p&gt;</w:t>
        <w:br/>
        <w:br/>
        <w:t>&lt;p&gt;It was blood gushing up from his chest.&lt;/p&gt;</w:t>
        <w:br/>
        <w:br/>
        <w:t>&lt;p&gt;Kang Tae-Shik smiled bitterly, blood in his mouth.&lt;/p&gt;</w:t>
        <w:br/>
        <w:br/>
        <w:t>&lt;p&gt;Of all days, to meet a re-awakened Hunter in a D-ranked Dungeon.&lt;/p&gt;</w:t>
        <w:br/>
        <w:br/>
        <w:t>&lt;p&gt;‘Talk about bad luck, really.’&lt;/p&gt;</w:t>
        <w:br/>
        <w:br/>
        <w:t>&lt;p&gt;The knife in Kang Tae-Shik’s hand fell to the ground.&lt;/p&gt;</w:t>
        <w:br/>
        <w:br/>
        <w:t>&lt;p&gt;Gasping for breath, Kang Tae-Shik tilted his head and whispered something into Jin-Woo’s ear.&lt;/p&gt;</w:t>
        <w:br/>
        <w:br/>
        <w:t>&lt;p&gt;“...”&lt;/p&gt;</w:t>
        <w:br/>
        <w:br/>
        <w:t>&lt;p&gt;Jin-Woo, who had been silently listening, pulled the dagger out of Kang Tae-Shik’s chest.&lt;/p&gt;</w:t>
        <w:br/>
        <w:br/>
        <w:t>&lt;p&gt;Kang Tae-Shik collapsed to the ground like a piece of clothing slipping off a hanger.&lt;/p&gt;</w:t>
        <w:br/>
        <w:br/>
        <w:t>&lt;p&gt;Thud.&lt;/p&gt;</w:t>
        <w:br/>
        <w:br/>
        <w:t>&lt;p&gt;Ding!&lt;/p&gt;</w:t>
        <w:br/>
        <w:br/>
        <w:t>&lt;p&gt;[‘Emergency Quest: Defeat the Enemy’ has been completed.]&lt;/p&gt;</w:t>
        <w:br/>
        <w:br/>
        <w:t>&lt;p&gt;A message appeared, but Jin-Woo’s expression wasn’t good.&lt;/p&gt;</w:t>
        <w:br/>
        <w:br/>
        <w:t>&lt;p&gt;Killing a person, not a monster, left a bitter aftertaste.&lt;/p&gt;</w:t>
        <w:br/>
        <w:br/>
        <w:t>&lt;p&gt;Even if the other party had started the fight.&lt;/p&gt;</w:t>
        <w:br/>
        <w:br/>
        <w:t>&lt;p&gt;[Completion reward has arrived.]&lt;/p&gt;</w:t>
        <w:br/>
        <w:br/>
        <w:t>&lt;p&gt;[Would you like to check the reward?] (Y/N)&lt;/p&gt;</w:t>
        <w:br/>
        <w:br/>
        <w:t>&lt;p&gt;At least there was a reward, or else it would have been a complete loss.&lt;/p&gt;</w:t>
        <w:br/>
        <w:br/>
        <w:t>&lt;p&gt;Jin-Woo consoled himself and checked the reward.&lt;/p&gt;</w:t>
        <w:br/>
        <w:br/>
        <w:t>&lt;p&gt;Ding!&lt;/p&gt;</w:t>
        <w:br/>
        <w:br/>
        <w:t>&lt;p&gt;[The following rewards have been prepared.]&lt;/p&gt;</w:t>
        <w:br/>
        <w:br/>
        <w:t>&lt;p&gt;Reward 1. Stat Points +5&lt;/p&gt;</w:t>
        <w:br/>
        <w:br/>
        <w:t>&lt;p&gt;‘Huh?’&lt;/p&gt;</w:t>
        <w:br/>
        <w:br/>
        <w:t>&lt;p&gt;Jin-Woo made a puzzled expression.&lt;/p&gt;</w:t>
        <w:br/>
        <w:br/>
        <w:t>&lt;p&gt;The reward was significantly less than when he had defeated Hwang Dong-Seok’s gang.&lt;/p&gt;</w:t>
        <w:br/>
        <w:br/>
        <w:t>&lt;p&gt;‘The difficulty was much higher here, though?’&lt;/p&gt;</w:t>
        <w:br/>
        <w:br/>
        <w:t>&lt;p&gt;Was the number of enemies more important than their strength?&lt;/p&gt;</w:t>
        <w:br/>
        <w:br/>
        <w:t>&lt;p&gt;Or was there another condition that needed to be met?&lt;/p&gt;</w:t>
        <w:br/>
        <w:br/>
        <w:t>&lt;p&gt;Jin-Woo tilted his head in confusion.&lt;/p&gt;</w:t>
        <w:br/>
        <w:br/>
        <w:t>&lt;p&gt;But then, something caught Jin-Woo’s eye as he looked down.&lt;/p&gt;</w:t>
        <w:br/>
        <w:br/>
        <w:t>&lt;p&gt;A light the size of a coin was flickering from Kang Tae-Shik’s body.&lt;/p&gt;</w:t>
        <w:br/>
        <w:br/>
        <w:t>&lt;p&gt;Jin-Woo’s eyes widened.&lt;/p&gt;</w:t>
        <w:br/>
        <w:br/>
        <w:t>&lt;p&gt;‘Could it be...?’&lt;/p&gt;</w:t>
        <w:br/>
        <w:br/>
        <w:t>&lt;p&gt;He couldn’t believe it, but the flickering light was similar to the light that came from items dropped by monsters.&lt;/p&gt;</w:t>
        <w:br/>
        <w:br/>
        <w:t>&lt;p&gt;When he had seen this light on Magic Beasts, Essence Stones had appeared.&lt;/p&gt;</w:t>
        <w:br/>
        <w:br/>
        <w:t>&lt;p&gt;But now, the light was coming from the dead Kang Tae-Shik.&lt;/p&gt;</w:t>
        <w:br/>
        <w:br/>
        <w:t>&lt;p&gt;‘What is it?’&lt;/p&gt;</w:t>
        <w:br/>
        <w:br/>
        <w:t>&lt;p&gt;Jin-Woo calmed his trembling heart and reached out toward the area near Kang Tae-Shik’s heart where the light was leaking.&lt;/p&gt;</w:t>
        <w:br/>
        <w:br/>
        <w:t>&lt;p&gt;Ding!&lt;/p&gt;</w:t>
        <w:br/>
        <w:br/>
        <w:t>&lt;p&gt;It wasn’t a mistake.&lt;/p&gt;</w:t>
        <w:br/>
        <w:br/>
        <w:t>&lt;p&gt;[Rune Stone: Stealth] has been discovered. Would you like to acquire it?&lt;/p&gt;</w:t>
        <w:br/>
        <w:br/>
        <w:t>&lt;p&gt;‘A Rune Stone? If it’s a Rune Stone...!’&lt;/p&gt;</w:t>
        <w:br/>
        <w:br/>
        <w:t>&lt;p&gt;His heart began to race.&lt;/p&gt;</w:t>
        <w:br/>
        <w:br/>
        <w:t>&lt;p&gt;The skill Kang Tae-Shik had used had turned into a Rune Stone and remained in his body.&lt;/p&gt;</w:t>
        <w:br/>
        <w:br/>
        <w:t>&lt;p&gt;Stealth was a rare skill that only a handful of Hunters could use. If this truly meant a ‘Rune Stone’ in the literal sense...&lt;/p&gt;</w:t>
        <w:br/>
        <w:br/>
        <w:t>&lt;p&gt;‘Acquire.’&lt;/p&gt;</w:t>
        <w:br/>
        <w:br/>
        <w:t>&lt;p&gt;A small stone with runic script engraved on it appeared in his hand.&lt;/p&gt;</w:t>
        <w:br/>
        <w:br/>
        <w:t>&lt;p&gt;[Rune Stone: Stealth]&lt;/p&gt;</w:t>
        <w:br/>
        <w:br/>
        <w:t>&lt;p&gt;Breaking the Rune Stone will absorb the skill.&lt;/p&gt;</w:t>
        <w:br/>
        <w:br/>
        <w:t>&lt;p&gt;Break the stone to absorb the skill.&lt;/p&gt;</w:t>
        <w:br/>
        <w:br/>
        <w:t>&lt;p&gt;It was indeed a Rune Stone in the literal sense.&lt;/p&gt;</w:t>
        <w:br/>
        <w:br/>
        <w:t>&lt;p&gt;Breaking it would allow him to use Stealth.&lt;/p&gt;</w:t>
        <w:br/>
        <w:br/>
        <w:t>&lt;p&gt;He hadn’t heard any news of a Rune Stone that could teach the Stealth skill appearing yet.&lt;/p&gt;</w:t>
        <w:br/>
        <w:br/>
        <w:t>&lt;p&gt;So the value of this Rune Stone was immeasurable.&lt;/p&gt;</w:t>
        <w:br/>
        <w:br/>
        <w:t>&lt;p&gt;At that moment, two voices came from behind.&lt;/p&gt;</w:t>
        <w:br/>
        <w:br/>
        <w:t>&lt;p&gt;“Mr. Sung, are you okay?”&lt;/p&gt;</w:t>
        <w:br/>
        <w:br/>
        <w:t>&lt;p&gt;“Mr. Jin-Woo!”&lt;/p&gt;</w:t>
        <w:br/>
        <w:br/>
        <w:t>&lt;p&gt;Jin-Woo hid the Rune Stone in his pocket and turned around.&lt;/p&gt;</w:t>
        <w:br/>
        <w:br/>
        <w:t>&lt;p&gt;Song Chi-Yeol and Lee Joo-Hee were looking at him with disbelief in their eyes.&lt;/p&gt;</w:t>
        <w:br/>
        <w:br/>
        <w:t>&lt;p&gt;After all, Jin-Woo, an E-rank Hunter who had been struggling in a D-ranked Dungeon just moments ago, had defeated Kang Tae-Shik, a B-rank Hunter.&lt;/p&gt;</w:t>
        <w:br/>
        <w:br/>
        <w:t>&lt;p&gt;Even if Joo-Hee, a non-combat type, didn’t understand, Song Chi-Yeol, a C-rank Hunter, knew exactly how absurd this was.&lt;/p&gt;</w:t>
        <w:br/>
        <w:br/>
        <w:t>&lt;p&gt;Jin-Woo looked over his body.&lt;/p&gt;</w:t>
        <w:br/>
        <w:br/>
        <w:t>&lt;p&gt;“Yes, I’m fine.”&lt;/p&gt;</w:t>
        <w:br/>
        <w:br/>
        <w:t>&lt;p&gt;At least on the surface, he seemed unharmed.&lt;/p&gt;</w:t>
        <w:br/>
        <w:br/>
        <w:t>&lt;p&gt;There was no particular pain either.&lt;/p&gt;</w:t>
        <w:br/>
        <w:br/>
        <w:t>&lt;p&gt;However, as he turned his head, the blood that had pooled on his chin dripped down. He absentmindedly touched his cheek and realized blood was flowing from the wound he had received earlier.&lt;/p&gt;</w:t>
        <w:br/>
        <w:br/>
        <w:t>&lt;p&gt;“Ah.”&lt;/p&gt;</w:t>
        <w:br/>
        <w:br/>
        <w:t>&lt;p&gt;“Let me heal you.”&lt;/p&gt;</w:t>
        <w:br/>
        <w:br/>
        <w:t>&lt;p&gt;A faint blue light swirled at Joo-Hee’s fingertips, and even that small wound disappeared.&lt;/p&gt;</w:t>
        <w:br/>
        <w:br/>
        <w:t>&lt;p&gt;An E-rank Hunter had defeated a B-rank Hunter alone without any major injuries.&lt;/p&gt;</w:t>
        <w:br/>
        <w:br/>
        <w:t>&lt;p&gt;For the two people who knew Jin-Woo, the fact that he had defeated the B-rank Hunter was more shocking than the B-rank Hunter trying to kill them earlier.&lt;/p&gt;</w:t>
        <w:br/>
        <w:br/>
        <w:t>&lt;p&gt;“How did you...”&lt;/p&gt;</w:t>
        <w:br/>
        <w:br/>
        <w:t>&lt;p&gt;Song Chi-Yeol couldn’t continue his sentence.&lt;/p&gt;</w:t>
        <w:br/>
        <w:br/>
        <w:t>&lt;p&gt;Jin-Woo also knew what Song Chi-Yeol and Joo-Hee wanted to say.&lt;/p&gt;</w:t>
        <w:br/>
        <w:br/>
        <w:t>&lt;p&gt;So he spoke first.&lt;/p&gt;</w:t>
        <w:br/>
        <w:br/>
        <w:t>&lt;p&gt;“I’m sorry. I’ll explain everything when the time comes, but for now, please don’t ask anything.”&lt;/p&gt;</w:t>
        <w:br/>
        <w:br/>
        <w:t>&lt;p&gt;When Jin-Woo spoke in a serious tone, Joo-Hee nodded her head.&lt;/p&gt;</w:t>
        <w:br/>
        <w:br/>
        <w:t>&lt;p&gt;Song Chi-Yeol also nodded soon after.&lt;/p&gt;</w:t>
        <w:br/>
        <w:br/>
        <w:t>&lt;p&gt;“If you say so, there must be a reason. I understand.”&lt;/p&gt;</w:t>
        <w:br/>
        <w:br/>
        <w:t>&lt;p&gt;Jin-Woo suddenly turned his head toward the direction of the Boss.&lt;/p&gt;</w:t>
        <w:br/>
        <w:br/>
        <w:t>&lt;p&gt;Although things had gotten complicated, his plan to defeat the Boss hadn’t changed.&lt;/p&gt;</w:t>
        <w:br/>
        <w:br/>
        <w:t>&lt;p&gt;He wanted to defeat the Boss alone if possible.&lt;/p&gt;</w:t>
        <w:br/>
        <w:br/>
        <w:t>&lt;p&gt;There was also something he could only do if the two of them weren’t around.&lt;/p&gt;</w:t>
        <w:br/>
        <w:br/>
        <w:t>&lt;p&gt;Jin-Woo looked at Song Chi-Yeol.&lt;/p&gt;</w:t>
        <w:br/>
        <w:br/>
        <w:t>&lt;p&gt;“With something like this happening, it would be unreasonable to continue the raid. Please go out and contact the Association. I’ll stay here and look for any survivors.”&lt;/p&gt;</w:t>
        <w:br/>
        <w:br/>
        <w:t>&lt;p&gt;Song Chi-Yeol intuitively understood what Jin-Woo was trying to do.&lt;/p&gt;</w:t>
        <w:br/>
        <w:br/>
        <w:t>&lt;p&gt;‘He’s going to close the Gate.’&lt;/p&gt;</w:t>
        <w:br/>
        <w:br/>
        <w:t>&lt;p&gt;In Song Chi-Yeol’s opinion, that seemed like the best way to avoid any further complications.&lt;/p&gt;</w:t>
        <w:br/>
        <w:br/>
        <w:t>&lt;p&gt;“That sounds good. Miss Joo-Hee, let’s go.”&lt;/p&gt;</w:t>
        <w:br/>
        <w:br/>
        <w:t>&lt;p&gt;At Song Chi-Yeol’s urging, Joo-Hee hesitated for a moment before running to Jin-Woo.&lt;/p&gt;</w:t>
        <w:br/>
        <w:br/>
        <w:t>&lt;p&gt;“You didn’t forget our promise to have dinner together, right?”&lt;/p&gt;</w:t>
        <w:br/>
        <w:br/>
        <w:t>&lt;p&gt;Jin-Woo smiled.&lt;/p&gt;</w:t>
        <w:br/>
        <w:br/>
        <w:t>&lt;p&gt;“I didn’t forget. I still haven’t gotten my change back.”&lt;/p&gt;</w:t>
        <w:br/>
        <w:br/>
        <w:t>&lt;p&gt;“Then keep your promise. I’ll wait outside.”&lt;/p&gt;</w:t>
        <w:br/>
        <w:br/>
        <w:t>&lt;p&gt;When Jin-Woo nodded, Joo-Hee finally seemed relieved and stepped back.&lt;/p&gt;</w:t>
        <w:br/>
        <w:br/>
        <w:t>&lt;p&gt;Even as they were leaving the Dungeon, Joo-Hee looked back several times. Jin-Woo let out a sigh as their figures disappeared.&lt;/p&gt;</w:t>
        <w:br/>
        <w:br/>
        <w:t>&lt;p&gt;“Phew.”&lt;/p&gt;</w:t>
        <w:br/>
        <w:br/>
        <w:t>&lt;p&gt;He had wanted to keep it hidden for as long as possible. But in the end, he had been found out.&lt;/p&gt;</w:t>
        <w:br/>
        <w:br/>
        <w:t>&lt;p&gt;With two witnesses, there was no way to deny it now.&lt;/p&gt;</w:t>
        <w:br/>
        <w:br/>
        <w:t>&lt;p&gt;‘But I don’t want to threaten Joo-Hee or Mr. Song either.’&lt;/p&gt;</w:t>
        <w:br/>
        <w:br/>
        <w:t>&lt;p&gt;Defeating a B-rank Hunter would likely be considered self-defense.&lt;/p&gt;</w:t>
        <w:br/>
        <w:br/>
        <w:t>&lt;p&gt;With two witnesses, that wouldn’t be a problem.&lt;/p&gt;</w:t>
        <w:br/>
        <w:br/>
        <w:t>&lt;p&gt;The issue was how an E-rank Hunter had defeated a B-rank Hunter.&lt;/p&gt;</w:t>
        <w:br/>
        <w:br/>
        <w:t>&lt;p&gt;‘Being a re-awakened Hunter would be the most convincing explanation.’&lt;/p&gt;</w:t>
        <w:br/>
        <w:br/>
        <w:t>&lt;p&gt;He decided to go with that.&lt;/p&gt;</w:t>
        <w:br/>
        <w:br/>
        <w:t>&lt;p&gt;He would reveal himself as a re-awakened Hunter and undergo a rank re-evaluation.&lt;/p&gt;</w:t>
        <w:br/>
        <w:br/>
        <w:t>&lt;p&gt;No one would believe him if he talked about the System or leveling up, and there was no reason for him to reveal that on his own.&lt;/p&gt;</w:t>
        <w:br/>
        <w:br/>
        <w:t>&lt;p&gt;Having decided to undergo the re-evaluation, he felt a mix of relief and regret.&lt;/p&gt;</w:t>
        <w:br/>
        <w:br/>
        <w:t>&lt;p&gt;‘I wanted to get stronger before receiving my rank...’&lt;/p&gt;</w:t>
        <w:br/>
        <w:br/>
        <w:t>&lt;p&gt;But when did things ever go according to plan in this world?&lt;/p&gt;</w:t>
        <w:br/>
        <w:br/>
        <w:t>&lt;p&gt;It was an unavoidable situation.&lt;/p&gt;</w:t>
        <w:br/>
        <w:br/>
        <w:t>&lt;p&gt;‘How much will my rank increase?’&lt;/p&gt;</w:t>
        <w:br/>
        <w:br/>
        <w:t>&lt;p&gt;Since he had fought on par with Kang Tae-Shik and won, would it be slightly higher than B-rank?&lt;/p&gt;</w:t>
        <w:br/>
        <w:br/>
        <w:t>&lt;p&gt;He had been quite confident in his strength, but the high-rank Hunters from B to S were indeed strong.&lt;/p&gt;</w:t>
        <w:br/>
        <w:br/>
        <w:t>&lt;p&gt;‘Well, I’ll think about the future later.’&lt;/p&gt;</w:t>
        <w:br/>
        <w:br/>
        <w:t>&lt;p&gt;Now it was time to defeat the Boss.&lt;/p&gt;</w:t>
        <w:br/>
        <w:br/>
        <w:t>&lt;p&gt;In a Dungeon emitting D-rank level Mana Waves, only E-rank Magic Beasts like Goblins had appeared.&lt;/p&gt;</w:t>
        <w:br/>
        <w:br/>
        <w:t>&lt;p&gt;That meant the rest of the Mana Waves were likely coming from the Boss.&lt;/p&gt;</w:t>
        <w:br/>
        <w:br/>
        <w:t>&lt;p&gt;A Boss of that level would provide enough Experience Points for a level-up.&lt;/p&gt;</w:t>
        <w:br/>
        <w:br/>
        <w:t>&lt;p&gt;‘But before that.’&lt;/p&gt;</w:t>
        <w:br/>
        <w:br/>
        <w:t>&lt;p&gt;There was something he needed to check.&lt;/p&gt;</w:t>
        <w:br/>
        <w:br/>
        <w:t>&lt;p&gt;Jin-Woo maximized his senses and thoroughly scanned the Dungeon’s energy.&lt;/p&gt;</w:t>
        <w:br/>
        <w:br/>
        <w:t>&lt;p&gt;“Found it.”&lt;/p&gt;</w:t>
        <w:br/>
        <w:br/>
        <w:t>&lt;p&gt;Jin-Woo moved his steps.&lt;/p&gt;</w:t>
        <w:br/>
        <w:br/>
        <w:t>&lt;p&gt;On the way, he found the bodies of Kim Sang-Shik and other Hunters.&lt;/p&gt;</w:t>
        <w:br/>
        <w:br/>
        <w:t>&lt;p&gt;That was the power of a high-rank Hunter.&lt;/p&gt;</w:t>
        <w:br/>
        <w:br/>
        <w:t>&lt;p&gt;If a high-rank Hunter wanted to, they could easily take the lives of a few low-rank Hunters in the blink of an eye.&lt;/p&gt;</w:t>
        <w:br/>
        <w:br/>
        <w:t>&lt;p&gt;Jin-Woo passed by them with a stiff expression.&lt;/p&gt;</w:t>
        <w:br/>
        <w:br/>
        <w:t>---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
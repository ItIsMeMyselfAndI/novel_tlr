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24</w:t>
      </w:r>
    </w:p>
    <w:p>
      <w:r>
        <w:t>**CHAPTER START**</w:t>
        <w:br/>
        <w:br/>
        <w:t>&lt;h1&gt;Solo Leveling - Chapter 24&lt;/h1&gt;</w:t>
        <w:br/>
        <w:br/>
        <w:t>---</w:t>
        <w:br/>
        <w:br/>
        <w:t>Yoo Jin-Ho emphasized the word *‘justifiable’* particularly strongly.</w:t>
        <w:br/>
        <w:br/>
        <w:t xml:space="preserve">‘Indeed...’  </w:t>
        <w:br/>
        <w:t xml:space="preserve">That was undoubtedly the safest way to secure the Essence Stones.  </w:t>
        <w:br/>
        <w:t xml:space="preserve">The Essence Stones were currently ownerless.  </w:t>
        <w:br/>
        <w:t xml:space="preserve">No matter how much greed Hwang Dong-Seok had shown, he couldn’t take the Essence Stones with him to the afterlife.  </w:t>
        <w:br/>
        <w:t xml:space="preserve">Only one person, Yoo Jin-Ho, held ownership of the Essence Stones.  </w:t>
        <w:br/>
        <w:t xml:space="preserve">And now, that Yoo Jin-Ho was voluntarily offering to hand them over.  </w:t>
        <w:br/>
        <w:t>If it were a forced seizure, he’d refuse, but...</w:t>
        <w:br/>
        <w:br/>
        <w:t xml:space="preserve">‘Why turn away good fortune when it rolls right to you?’  </w:t>
        <w:br/>
        <w:t xml:space="preserve">Without his help, Yoo Jin-Ho would have already been dead or taken hostage.  </w:t>
        <w:br/>
        <w:t xml:space="preserve">Thinking about it that way, the term *‘justifiable compensation’* made quite a bit of sense.  </w:t>
        <w:br/>
        <w:br/>
        <w:t xml:space="preserve">Seeing Jin-Woo’s expression soften, Yoo Jin-Ho became confident in his assumption.  </w:t>
        <w:br/>
        <w:t xml:space="preserve">‘As expected, he’s not refusing the Essence Stones because they’re justly earned through hunting Hwang Dong-Seok’s group.’  </w:t>
        <w:br/>
        <w:t xml:space="preserve">Though the two had vastly different interpretations of *‘justifiable’*, neither of them realized it.  </w:t>
        <w:br/>
        <w:br/>
        <w:t xml:space="preserve">“Alright.”  </w:t>
        <w:br/>
        <w:t xml:space="preserve">At Jin-Woo’s approval, Yoo Jin-Ho’s face lit up.  </w:t>
        <w:br/>
        <w:t xml:space="preserve">Starting to feel a sense of reverence for Jin-Woo, who strictly adhered to his beliefs, Yoo Jin-Ho was taken aback when Jin-Woo’s face turned expressionless again.  </w:t>
        <w:br/>
        <w:t xml:space="preserve">“But how do I trust you?”  </w:t>
        <w:br/>
        <w:t xml:space="preserve">The initial purpose had resurfaced in Jin-Woo’s mind.  </w:t>
        <w:br/>
        <w:br/>
        <w:t xml:space="preserve">From the start, the goal hadn’t been to instill fear for personal gain.  </w:t>
        <w:br/>
        <w:t xml:space="preserve">It had been about preventing troublesome situations before they even began.  </w:t>
        <w:br/>
        <w:t xml:space="preserve">“How could I betray Hyung-nim, who has saved my life multiple times?”  </w:t>
        <w:br/>
        <w:t xml:space="preserve">“You could break your promise and start blabbing everywhere, couldn’t you?”  </w:t>
        <w:br/>
        <w:t xml:space="preserve">In truth, even if he did, it wouldn’t be a big issue.  </w:t>
        <w:br/>
        <w:br/>
        <w:t xml:space="preserve">The deaths of Hwang Dong-Seok’s group were 100% self-defense.  </w:t>
        <w:br/>
        <w:t xml:space="preserve">The opponents were eight fully armed individuals.  </w:t>
        <w:br/>
        <w:t xml:space="preserve">They even initiated the attack with powerful magic.  </w:t>
        <w:br/>
        <w:t xml:space="preserve">With the way laws had changed since Hunters appeared, he could definitely be acquitted.  </w:t>
        <w:br/>
        <w:br/>
        <w:t xml:space="preserve">Still, Jin-Woo wanted to avoid unnecessary commotion if possible.  </w:t>
        <w:br/>
        <w:t xml:space="preserve">For that, he needed Yoo Jin-Ho’s cooperation.  </w:t>
        <w:br/>
        <w:t xml:space="preserve">Though the method of securing cooperation was questionable, it was undoubtedly effective.  </w:t>
        <w:br/>
        <w:br/>
        <w:t xml:space="preserve">“Hmm?”  </w:t>
        <w:br/>
        <w:t xml:space="preserve">Jin-Woo stared at Yoo Jin-Ho, demanding an answer.  </w:t>
        <w:br/>
        <w:t xml:space="preserve">Yoo Jin-Ho’s face turned serious.  </w:t>
        <w:br/>
        <w:t xml:space="preserve">“I’d never do something so cowardly. Especially not to the person who saved my life.”  </w:t>
        <w:br/>
        <w:br/>
        <w:t xml:space="preserve">‘Wait a minute...’  </w:t>
        <w:br/>
        <w:t xml:space="preserve">That look in his eyes... it felt familiar. It was the same look Yoo Jin-Ho had when he refused Hwang Dong-Seok’s offer to join them earlier.  </w:t>
        <w:br/>
        <w:br/>
        <w:t xml:space="preserve">‘This guy... he’s serious.’  </w:t>
        <w:br/>
        <w:t xml:space="preserve">Give and take.  </w:t>
        <w:br/>
        <w:t xml:space="preserve">Yoo Jin-Ho had chosen Jin-Woo at a life-or-death crossroads.  </w:t>
        <w:br/>
        <w:t xml:space="preserve">He had decided to trust Jin-Woo and stand against the eight Hunters.  </w:t>
        <w:br/>
        <w:t xml:space="preserve">So, Jin-Woo decided to trust Yoo Jin-Ho as well.  </w:t>
        <w:br/>
        <w:br/>
        <w:t xml:space="preserve">Though not right away... after planting a bit of caution in him.  </w:t>
        <w:br/>
        <w:t xml:space="preserve">Jin-Woo picked up Hwang Dong-Seok’s shield, which had been discarded on the ground.  </w:t>
        <w:br/>
        <w:t xml:space="preserve">“The back of my head still stings from the hit Hwang Dong-Seok gave me.”  </w:t>
        <w:br/>
        <w:br/>
        <w:t xml:space="preserve">After examining the shield, Jin-Woo threw it with all his might toward the cave wall.  </w:t>
        <w:br/>
        <w:t xml:space="preserve">*BANG!*  </w:t>
        <w:br/>
        <w:t xml:space="preserve">More than half of the shield embedded itself deep into the wall.  </w:t>
        <w:br/>
        <w:t xml:space="preserve">Yoo Jin-Ho broke out in a cold sweat and gulped.  </w:t>
        <w:br/>
        <w:br/>
        <w:t xml:space="preserve">“You won’t disappoint me, will you, our dongsaeng?”  </w:t>
        <w:br/>
        <w:t xml:space="preserve">“O-Of course, Hyung-nim.”  </w:t>
        <w:br/>
        <w:br/>
        <w:t xml:space="preserve">Then, it happened.  </w:t>
        <w:br/>
        <w:t xml:space="preserve">The dungeon shook violently once again.  </w:t>
        <w:br/>
        <w:t xml:space="preserve">*Kugugugugu—!*  </w:t>
        <w:br/>
        <w:t xml:space="preserve">Time was running out.  </w:t>
        <w:br/>
        <w:br/>
        <w:t xml:space="preserve">Having no intention of harming Yoo Jin-Ho from the start, Jin-Woo decided this was enough.  </w:t>
        <w:br/>
        <w:t xml:space="preserve">He commanded Yoo Jin-Ho, “Gather all the Essence Stones. We’re leaving the dungeon.”  </w:t>
        <w:br/>
        <w:t xml:space="preserve">“Thank you, Hyung-nim!”  </w:t>
        <w:br/>
        <w:br/>
        <w:t xml:space="preserve">Yoo Jin-Ho stood up and bowed his head at a perfect 90-degree angle.  </w:t>
        <w:br/>
        <w:t xml:space="preserve">A smile returned to his face.  </w:t>
        <w:br/>
        <w:t xml:space="preserve">While Yoo Jin-Ho went to gather the Essence Stones, Jin-Woo rummaged through Hwang Dong-Seok’s pockets.  </w:t>
        <w:br/>
        <w:br/>
        <w:t xml:space="preserve">‘I should take what’s mine too.’  </w:t>
        <w:br/>
        <w:t xml:space="preserve">The promised daily wage of 200,000 won.  </w:t>
        <w:br/>
        <w:t xml:space="preserve">He couldn’t afford to miss a single penny.  </w:t>
        <w:br/>
        <w:t xml:space="preserve">Hwang Dong-Seok’s wallet was filled with dozens of 50,000 won bills.  </w:t>
        <w:br/>
        <w:t xml:space="preserve">Counting them, there were 45 in total.  </w:t>
        <w:br/>
        <w:t xml:space="preserve">A little over 2 million won.  </w:t>
        <w:br/>
        <w:br/>
        <w:t xml:space="preserve">It seemed he had prepared the money in advance, as he’d promised to pay in cash immediately after the job.  </w:t>
        <w:br/>
        <w:t xml:space="preserve">After all, he couldn’t use Tail-Cutting every time.  </w:t>
        <w:br/>
        <w:t xml:space="preserve">“I’ll take the wages now.”  </w:t>
        <w:br/>
        <w:br/>
        <w:t xml:space="preserve">Jin-Woo gave an acknowledgment to no one in particular and left the spot first.  </w:t>
        <w:br/>
        <w:t xml:space="preserve">Yoo Jin-Ho, who had returned late with a bag full of Essence Stones, looked around for Jin-Woo, who had already disappeared.  </w:t>
        <w:br/>
        <w:br/>
        <w:t xml:space="preserve">“Hyung-nim?”  </w:t>
        <w:br/>
        <w:t xml:space="preserve">The only things around were the bodies of the Hunters Jin-Woo had taken down.  </w:t>
        <w:br/>
        <w:t xml:space="preserve">“Eep!”  </w:t>
        <w:br/>
        <w:t xml:space="preserve">With a pale face, Yoo Jin-Ho hurriedly chased after Jin-Woo, fearing he might get left behind.  </w:t>
        <w:br/>
        <w:br/>
        <w:t>---</w:t>
        <w:br/>
        <w:br/>
        <w:t xml:space="preserve">The Association Investigation Department arrived at the scene.  </w:t>
        <w:br/>
        <w:t xml:space="preserve">The procedure for deaths during a raid was simple.  </w:t>
        <w:br/>
        <w:t xml:space="preserve">Just report the situation to the Association and undergo an investigation.  </w:t>
        <w:br/>
        <w:t xml:space="preserve">This time, the investigator was a stern-looking middle-aged woman.  </w:t>
        <w:br/>
        <w:br/>
        <w:t xml:space="preserve">“May I have your names?”  </w:t>
        <w:br/>
        <w:t xml:space="preserve">“Sung Jin-Woo.”  </w:t>
        <w:br/>
        <w:t xml:space="preserve">“I’m Yoo Jin-Ho.”  </w:t>
        <w:br/>
        <w:br/>
        <w:t xml:space="preserve">Since deaths during dungeon raids weren’t uncommon, the procedure was mostly formal.  </w:t>
        <w:br/>
        <w:t xml:space="preserve">It would simply be recorded as is.  </w:t>
        <w:br/>
        <w:t xml:space="preserve">Unless there was something suspicious, of course.  </w:t>
        <w:br/>
        <w:br/>
        <w:t xml:space="preserve">“...But all the C-rank Hunters were wiped out, and only one D-rank and one E-rank made it out?”  </w:t>
        <w:br/>
        <w:t xml:space="preserve">The investigator adjusted her glasses as she asked. Her eyes narrowed.  </w:t>
        <w:br/>
        <w:br/>
        <w:t xml:space="preserve">‘In most raids, the casualties are usually the weakest members of the team...’  </w:t>
        <w:br/>
        <w:t xml:space="preserve">After closely examining the two, she noticed something and raised her voice.  </w:t>
        <w:br/>
        <w:t xml:space="preserve">“Oh my!”  </w:t>
        <w:br/>
        <w:br/>
        <w:t xml:space="preserve">Her eyes sparkled as she approached.  </w:t>
        <w:br/>
        <w:t xml:space="preserve">“Isn’t this Calion, the new longsword released by Maya Corporation this year? Oh my, and this... is the Royal Series Shield crafted by the artisan Mr. Gredos?”  </w:t>
        <w:br/>
        <w:t xml:space="preserve">Yoo Jin-Ho’s face brightened.  </w:t>
        <w:br/>
        <w:br/>
        <w:t xml:space="preserve">“You know your weapons!”  </w:t>
        <w:br/>
        <w:t xml:space="preserve">“Oh, not really. I just skim through the new product catalogs. Hohohoho!”  </w:t>
        <w:br/>
        <w:t xml:space="preserve">The longsword was priced at 700 million won. The shield, 500 million won.  </w:t>
        <w:br/>
        <w:br/>
        <w:t xml:space="preserve">Equipments made with Essence Stones and expensive materials surpassing billions were powerful enough to elevate a D-rank Hunter to C-rank or higher.  </w:t>
        <w:br/>
        <w:t xml:space="preserve">The investigator’s mind automatically painted a picture of the situation inside the dungeon.  </w:t>
        <w:br/>
        <w:br/>
        <w:t xml:space="preserve">‘With equipment of this caliber...’  </w:t>
        <w:br/>
        <w:t xml:space="preserve">It seemed possible for a D-rank Hunter to defeat the boss alone, even if C-rank Hunters were wiped out.  </w:t>
        <w:br/>
        <w:t xml:space="preserve">‘The E-rank Hunter probably hid in a corner and barely escaped with his life.’  </w:t>
        <w:br/>
        <w:br/>
        <w:t xml:space="preserve">Though, in reality, it was the exact opposite.  </w:t>
        <w:br/>
        <w:t xml:space="preserve">Regardless, she came to a conclusion.  </w:t>
        <w:br/>
        <w:t xml:space="preserve">The likelihood of someone with the financial means to purchase such equipment betraying their comrades for a few Essence Stones was slim.  </w:t>
        <w:br/>
        <w:br/>
        <w:t xml:space="preserve">Moreover, an E-rank Hunter alone couldn’t have taken down multiple C-rank Hunters, so the deaths of Hwang Dong-Seok and the seven others could only be seen as an unfortunate accident.  </w:t>
        <w:br/>
        <w:t xml:space="preserve">“I understand.”  </w:t>
        <w:br/>
        <w:t xml:space="preserve">The investigator closed her notebook with a satisfied expression.  </w:t>
        <w:br/>
        <w:br/>
        <w:t xml:space="preserve">“The investigation is concluded. You’re free to leave now. Thank you for your cooperation despite the difficult circumstances.”  </w:t>
        <w:br/>
        <w:t xml:space="preserve">“Good work.”  </w:t>
        <w:br/>
        <w:t xml:space="preserve">Jin-Woo spoke on behalf of both of them.  </w:t>
        <w:br/>
        <w:br/>
        <w:t xml:space="preserve">The investigator left the scene as quickly as she had arrived in her sedan.  </w:t>
        <w:br/>
        <w:t xml:space="preserve">“Hyung-nim, you’ve worked hard too.”  </w:t>
        <w:br/>
        <w:t xml:space="preserve">Yoo Jin-Ho bowed deeply at a 90-degree angle.  </w:t>
        <w:br/>
        <w:t xml:space="preserve">Even after exiting the Gate, his respectful demeanor remained unchanged.  </w:t>
        <w:br/>
        <w:br/>
        <w:t xml:space="preserve">It seemed he had been thoroughly intimidated.  </w:t>
        <w:br/>
        <w:t xml:space="preserve">Jin-Woo clicked his tongue inwardly.  </w:t>
        <w:br/>
        <w:t xml:space="preserve">“You worked hard too.”  </w:t>
        <w:br/>
        <w:t xml:space="preserve">“What did I even do? Hyung-nim did all the work. Here, your Essence Stones.”  </w:t>
        <w:br/>
        <w:br/>
        <w:t xml:space="preserve">Jin-Woo took the bag Yoo Jin-Ho handed over with both hands, bowing respectfully.  </w:t>
        <w:br/>
        <w:t xml:space="preserve">The bag was filled to the brim with Essence Stones.  </w:t>
        <w:br/>
        <w:br/>
        <w:t xml:space="preserve">The highest value of an Essence Stone from a C-rank Gate was 10 million won.  </w:t>
        <w:br/>
        <w:t xml:space="preserve">Even the smallest ones were worth several hundred thousand won.  </w:t>
        <w:br/>
        <w:t xml:space="preserve">Jin-Woo roughly counted the number of Essence Stones and couldn’t help but let out a sigh of amazement.  </w:t>
        <w:br/>
        <w:br/>
        <w:t xml:space="preserve">‘How much is this worth...?’  </w:t>
        <w:br/>
        <w:t xml:space="preserve">He struggled to suppress the laughter threatening to spill out.  </w:t>
        <w:br/>
        <w:t xml:space="preserve">But then, suddenly, droplets of water began to fall into the bag.  </w:t>
        <w:br/>
        <w:br/>
        <w:t xml:space="preserve">*Plop.*  </w:t>
        <w:br/>
        <w:t xml:space="preserve">*Plop.*  </w:t>
        <w:br/>
        <w:t xml:space="preserve">Jin-Woo looked up.  </w:t>
        <w:br/>
        <w:t xml:space="preserve">Raindrops were beginning to fall from the sky, which had been gradually darkening since the afternoon.  </w:t>
        <w:br/>
        <w:br/>
        <w:t xml:space="preserve">‘Good thing I sent her with an umbrella...’  </w:t>
        <w:br/>
        <w:t xml:space="preserve">Jin-Woo smiled faintly, thinking of his younger sister.  </w:t>
        <w:br/>
        <w:br/>
        <w:t>---</w:t>
        <w:br/>
        <w:br/>
        <w:t xml:space="preserve">Late at night.  </w:t>
        <w:br/>
        <w:t xml:space="preserve">As soon as he arrived home, Jin-Woo summoned his status window.  </w:t>
        <w:br/>
        <w:t xml:space="preserve">“Stats!”  </w:t>
        <w:br/>
        <w:br/>
        <w:t xml:space="preserve">[Stats]  </w:t>
        <w:br/>
        <w:t xml:space="preserve">Strength: 53  </w:t>
        <w:br/>
        <w:t xml:space="preserve">Stamina: 30  </w:t>
        <w:br/>
        <w:t xml:space="preserve">Agility: 38  </w:t>
        <w:br/>
        <w:t xml:space="preserve">Intelligence: 30  </w:t>
        <w:br/>
        <w:t xml:space="preserve">Senses: 32  </w:t>
        <w:br/>
        <w:t xml:space="preserve">(Available Stat Points: 10)  </w:t>
        <w:br/>
        <w:br/>
        <w:t xml:space="preserve">The 10 points received as a reward for the Emergency Quest were still unused.  </w:t>
        <w:br/>
        <w:t xml:space="preserve">His body itched to use them.  </w:t>
        <w:br/>
        <w:br/>
        <w:t xml:space="preserve">In terms of Daily Quests, it would take 3 days and 1 more point to accumulate this much, and in terms of levels, two whole levels to earn this many points.  </w:t>
        <w:br/>
        <w:t xml:space="preserve">‘Agility is the top priority. Next is Senses.’  </w:t>
        <w:br/>
        <w:t xml:space="preserve">He allocated 7 points to Agility and the remaining 3 to Senses.  </w:t>
        <w:br/>
        <w:br/>
        <w:t xml:space="preserve">[Stats]  </w:t>
        <w:br/>
        <w:t xml:space="preserve">Strength: 53  </w:t>
        <w:br/>
        <w:t xml:space="preserve">Stamina: 30  </w:t>
        <w:br/>
        <w:t xml:space="preserve">Agility: 45  </w:t>
        <w:br/>
        <w:t xml:space="preserve">Intelligence: 30  </w:t>
        <w:br/>
        <w:t xml:space="preserve">Senses: 35  </w:t>
        <w:br/>
        <w:t xml:space="preserve">(Available Stat Points: 0)  </w:t>
        <w:br/>
        <w:br/>
        <w:t xml:space="preserve">“Okay.”  </w:t>
        <w:br/>
        <w:t xml:space="preserve">His stats had increased evenly.  </w:t>
        <w:br/>
        <w:t xml:space="preserve">Agility was now catching up to Strength, and Senses had already reached 35 points.  </w:t>
        <w:br/>
        <w:br/>
        <w:t xml:space="preserve">Once Agility caught up to Strength, he planned to invest points into Stamina.  </w:t>
        <w:br/>
        <w:t xml:space="preserve">He wanted to raise all stats evenly, except for Intelligence, whose usage he still didn’t understand.  </w:t>
        <w:br/>
        <w:br/>
        <w:t xml:space="preserve">“Let’s check today’s achievements.”  </w:t>
        <w:br/>
        <w:t xml:space="preserve">Name: Sung Jin-Woo  </w:t>
        <w:br/>
        <w:t xml:space="preserve">Level: 21  </w:t>
        <w:br/>
        <w:t xml:space="preserve">Job: None  </w:t>
        <w:br/>
        <w:t xml:space="preserve">Title: Wolf Slayer  </w:t>
        <w:br/>
        <w:t xml:space="preserve">HP: 2600  </w:t>
        <w:br/>
        <w:t xml:space="preserve">MP: 390  </w:t>
        <w:br/>
        <w:t xml:space="preserve">Fatigue: 0  </w:t>
        <w:br/>
        <w:br/>
        <w:t xml:space="preserve">[Stats]  </w:t>
        <w:br/>
        <w:t xml:space="preserve">Strength: 53  </w:t>
        <w:br/>
        <w:t xml:space="preserve">Stamina: 30  </w:t>
        <w:br/>
        <w:t xml:space="preserve">Agility: 45  </w:t>
        <w:br/>
        <w:t xml:space="preserve">Intelligence: 30  </w:t>
        <w:br/>
        <w:t xml:space="preserve">Senses: 35  </w:t>
        <w:br/>
        <w:t xml:space="preserve">(Available Stat Points: 0)  </w:t>
        <w:br/>
        <w:br/>
        <w:t xml:space="preserve">[Skills]  </w:t>
        <w:br/>
        <w:t xml:space="preserve">Passive Skills: (Unknown) Lv.MAX, Tenacity Lv.1  </w:t>
        <w:br/>
        <w:t xml:space="preserve">Active Skills: Dash Lv.1, Killing Intent Lv.1  </w:t>
        <w:br/>
        <w:br/>
        <w:t xml:space="preserve">The three-level leap and the newly acquired skill, *Killing Intent*, caught his eye. The additional 10 points had significantly boosted his stats.  </w:t>
        <w:br/>
        <w:br/>
        <w:t xml:space="preserve">Even this much was an impressive achievement, but what he gained today didn’t end there.  </w:t>
        <w:br/>
        <w:t xml:space="preserve">‘The 2 million won from the daily wage...’  </w:t>
        <w:br/>
        <w:t xml:space="preserve">And the bag full of Essence Stones.  </w:t>
        <w:br/>
        <w:t xml:space="preserve">Jin-Woo counted the number of Essence Stones.  </w:t>
        <w:br/>
        <w:br/>
        <w:t xml:space="preserve">‘11 from the spiders, 38 from Hwang Dong-Seok’s team.’  </w:t>
        <w:br/>
        <w:t xml:space="preserve">Total of 49!  </w:t>
        <w:br/>
        <w:t xml:space="preserve">Even at 5 million won per piece, that was over 200 million won.  </w:t>
        <w:br/>
        <w:br/>
        <w:t xml:space="preserve">“200 million in a single day of hunting...”  </w:t>
        <w:br/>
        <w:t xml:space="preserve">The amount grew exponentially since he was keeping the money that would’ve been split among ten, or rather, nine people.  </w:t>
        <w:br/>
        <w:t xml:space="preserve">A stroke of luck he hadn’t expected had rolled in like a vine full of fruit.  </w:t>
        <w:br/>
        <w:br/>
        <w:t xml:space="preserve">‘Now I just need to sell these.’  </w:t>
        <w:br/>
        <w:t xml:space="preserve">Selling Essence Stones wasn’t difficult.  </w:t>
        <w:br/>
        <w:t xml:space="preserve">There were so many buyers that they’d disappear as soon as they were put up for sale.  </w:t>
        <w:br/>
        <w:br/>
        <w:t xml:space="preserve">The problem lay in where to sell them.  </w:t>
        <w:br/>
        <w:t xml:space="preserve">There were many private transactions, and guilds or corporations often bought them in bulk.  </w:t>
        <w:br/>
        <w:t xml:space="preserve">Given the quantity this time, it seemed better to sell them directly to specialized businesses rather than through private or online transactions.  </w:t>
        <w:br/>
        <w:br/>
        <w:t xml:space="preserve">‘Can’t I just sell them to a shop?’  </w:t>
        <w:br/>
        <w:t xml:space="preserve">It would be convenient if shops bought Essence Stones at their proper value like junk items.  </w:t>
        <w:br/>
        <w:t xml:space="preserve">While pondering these thoughts, Jin-Woo pushed the bag of Essence Stones into a corner.  </w:t>
        <w:br/>
        <w:br/>
        <w:t xml:space="preserve">Then, another achievement from today came to mind.  </w:t>
        <w:br/>
        <w:t xml:space="preserve">‘I can now use the shop’s purchase feature, right?’  </w:t>
        <w:br/>
        <w:t xml:space="preserve">Jin-Woo immediately summoned the shop.  </w:t>
        <w:br/>
        <w:t xml:space="preserve">Though not a large sum, the gold he had accumulated while running the Hapjeong Station Instant Dungeon still remained untouched.  </w:t>
        <w:br/>
        <w:br/>
        <w:t xml:space="preserve">“Purchase.”  </w:t>
        <w:br/>
        <w:t xml:space="preserve">*Ding.*  </w:t>
        <w:br/>
        <w:t xml:space="preserve">With a familiar electronic sound, an endless list of purchasable items began to appear.  </w:t>
        <w:br/>
        <w:br/>
        <w:t xml:space="preserve">From cheap potions and miscellaneous trinkets to expensive armor and flashy weapons.  </w:t>
        <w:br/>
        <w:t xml:space="preserve">Many items were being sold for gold.  </w:t>
        <w:br/>
        <w:t xml:space="preserve">Naturally, the more expensive ones had better stats.  </w:t>
        <w:br/>
        <w:t xml:space="preserve">Some of the top-tier items even went for 10 billion gold.  </w:t>
        <w:br/>
        <w:br/>
        <w:t xml:space="preserve">“Whoa... 10 billion.”  </w:t>
        <w:br/>
        <w:t xml:space="preserve">His current gold was a mere 1.12 billion.  </w:t>
        <w:br/>
        <w:t xml:space="preserve">It was a laughably insufficient amount to buy anything useful.  </w:t>
        <w:br/>
        <w:br/>
        <w:t xml:space="preserve">But there was no need to rush.  </w:t>
        <w:br/>
        <w:t xml:space="preserve">He had plenty of time.  </w:t>
        <w:br/>
        <w:t xml:space="preserve">‘If I just keep accumulating gold, I can buy all this, right?’  </w:t>
        <w:br/>
        <w:t xml:space="preserve">Jin-Woo hummed a tune as he continued browsing the high-priced items.  </w:t>
        <w:br/>
        <w:br/>
        <w:t xml:space="preserve">Another reason to run dungeons had been added.  </w:t>
        <w:br/>
        <w:t>He was already looking forward to tomorrow’s quest and the Random Box rewards.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
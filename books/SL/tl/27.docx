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27docx</w:t>
      </w:r>
    </w:p>
    <w:p>
      <w:r>
        <w:t>27docx</w:t>
      </w:r>
    </w:p>
    <w:p>
      <w:r>
        <w:t>27</w:t>
      </w:r>
    </w:p>
    <w:p>
      <w:r>
        <w:t>**CHAPTER START**</w:t>
        <w:br/>
        <w:br/>
        <w:t>&lt;h1&gt;Solo Leveling - Chapter 27&lt;/h1&gt;</w:t>
        <w:br/>
        <w:br/>
        <w:t>---</w:t>
        <w:br/>
        <w:br/>
        <w:t>&lt;p&gt;Chapter 27&lt;/p&gt;</w:t>
        <w:br/>
        <w:t>&lt;p&gt;Since Jin-Woo had already taken down the boss spider alone, he figured he could handle the other bosses the same way.&lt;/p&gt;</w:t>
        <w:br/>
        <w:t>&lt;p&gt;However, the thought of just the two of them being surrounded by a swarm of insects at the entrance made him feel suffocated.&lt;/p&gt;</w:t>
        <w:br/>
        <w:t>&lt;p&gt;"..."&lt;/p&gt;</w:t>
        <w:br/>
        <w:t>&lt;p&gt;In front of Yoo Jin-Ho, who was at a loss for words, Jin-Woo wore an expression that said he had expected this.&lt;/p&gt;</w:t>
        <w:br/>
        <w:t>&lt;p&gt;'Still, this is the best method.'&lt;/p&gt;</w:t>
        <w:br/>
        <w:t>&lt;p&gt;To kill two birds with one stone.&lt;/p&gt;</w:t>
        <w:br/>
        <w:t>&lt;p&gt;It was extremely difficult for an E-rank Hunter to join a private raid party.&lt;/p&gt;</w:t>
        <w:br/>
        <w:t>&lt;p&gt;From the very first day he decided to earn money, he had felt this deeply.&lt;/p&gt;</w:t>
        <w:br/>
        <w:t>&lt;p&gt;He had to either give up on entering dungeons as an individual or create his own raid party.&lt;/p&gt;</w:t>
        <w:br/>
        <w:t>&lt;p&gt;But thankfully, someone offered to form a raid party for him.&lt;/p&gt;</w:t>
        <w:br/>
        <w:t>&lt;p&gt;Wasn’t this an opportunity?&lt;/p&gt;</w:t>
        <w:br/>
        <w:t>&lt;p&gt;"B-but Hyung-nim! To enter a C-rank Gate, we need at least ten members."&lt;/p&gt;</w:t>
        <w:br/>
        <w:t>&lt;p&gt;"If we just fill the numbers and offer a decent pay, don’t you think there’ll be a line of applicants?"&lt;/p&gt;</w:t>
        <w:br/>
        <w:t>&lt;p&gt;He was applying the method he had learned from Hwang Dong-Seok.&lt;/p&gt;</w:t>
        <w:br/>
        <w:t>&lt;p&gt;If there were Hunters who didn’t want to risk their lives but were desperate for money, they would jump at the chance.&lt;/p&gt;</w:t>
        <w:br/>
        <w:t>&lt;p&gt;Yoo Jin-Ho made a disgusted face.&lt;/p&gt;</w:t>
        <w:br/>
        <w:t>&lt;p&gt;"You’re not saying... that we have to take down all the monsters in the dungeon, including the boss, by ourselves, are you?"&lt;/p&gt;</w:t>
        <w:br/>
        <w:t>&lt;p&gt;To be precise, Jin-Woo planned to handle it all alone.&lt;/p&gt;</w:t>
        <w:br/>
        <w:t>&lt;p&gt;"You catch on quick."&lt;/p&gt;</w:t>
        <w:br/>
        <w:t>&lt;p&gt;This way, he could prevent any potential loss of experience points, and with only Yoo Jin-Ho by his side, he wouldn’t have to worry about prying eyes.&lt;/p&gt;</w:t>
        <w:br/>
        <w:t>&lt;p&gt;'Then I can level up explosively.'&lt;/p&gt;</w:t>
        <w:br/>
        <w:t>&lt;p&gt;On top of that, after every raid, a nice building would fall into his lap as a bonus. It was truly killing two birds with one stone.&lt;/p&gt;</w:t>
        <w:br/>
        <w:t>&lt;p&gt;Now, all that was left was to convince Yoo Jin-Ho.&lt;/p&gt;</w:t>
        <w:br/>
        <w:t>&lt;p&gt;As expected, Yoo Jin-Ho was terrified.&lt;/p&gt;</w:t>
        <w:br/>
        <w:t>&lt;p&gt;"Isn’t that too dangerous, Hyung-nim?"&lt;/p&gt;</w:t>
        <w:br/>
        <w:t>&lt;p&gt;"You only see one side of the coin."&lt;/p&gt;</w:t>
        <w:br/>
        <w:t>&lt;p&gt;"Huh?"&lt;/p&gt;</w:t>
        <w:br/>
        <w:t>&lt;p&gt;Jin-Woo gestured for Yoo Jin-Ho to come closer, and he leaned in.&lt;/p&gt;</w:t>
        <w:br/>
        <w:t>&lt;p&gt;"If no one else hunts but us, that means no one else gets hurt, right?"&lt;/p&gt;</w:t>
        <w:br/>
        <w:t>&lt;p&gt;"Y-yeah, I guess so."&lt;/p&gt;</w:t>
        <w:br/>
        <w:t>&lt;p&gt;"The first raid was an accident because you tagged along, but think about it. If the raid team you formed completes 19 raids without a single injury..."&lt;/p&gt;</w:t>
        <w:br/>
        <w:t>&lt;p&gt;Yoo Jin-Ho’s eyes widened.&lt;/p&gt;</w:t>
        <w:br/>
        <w:t>&lt;p&gt;Indeed...!&lt;/p&gt;</w:t>
        <w:br/>
        <w:t>&lt;p&gt;If that happened, it would be much easier to convince his father.&lt;/p&gt;</w:t>
        <w:br/>
        <w:t>&lt;p&gt;Adding the title of a raid leader with 19 accident-free raids to his record as a D-rank Hunter would prove his qualifications as a Guild Master.&lt;/p&gt;</w:t>
        <w:br/>
        <w:t>&lt;p&gt;It would be the best advertisement possible.&lt;/p&gt;</w:t>
        <w:br/>
        <w:t>&lt;p&gt;Jin-Woo smiled contentedly as he watched Yoo Jin-Ho’s expression.&lt;/p&gt;</w:t>
        <w:br/>
        <w:t>&lt;p&gt;'This guy... he’s hooked.'&lt;/p&gt;</w:t>
        <w:br/>
        <w:t>&lt;p&gt;After all, it was Yoo Jin-Ho who was desperate.&lt;/p&gt;</w:t>
        <w:br/>
        <w:t>&lt;p&gt;Jin-Woo didn’t necessarily need Yoo Jin-Ho to raid dungeons. He could enter dungeons through the Hunters Association’s notifications or random box rewards.&lt;/p&gt;</w:t>
        <w:br/>
        <w:t>&lt;p&gt;Meanwhile, Yoo Jin-Ho thought to himself.&lt;/p&gt;</w:t>
        <w:br/>
        <w:t>&lt;p&gt;It was a bit scary, but if they succeeded as Jin-Woo said, there was a lot to gain.&lt;/p&gt;</w:t>
        <w:br/>
        <w:t>&lt;p&gt;Remembering Jin-Woo’s overwhelming combat power from the last raid, he didn’t feel too anxious.&lt;/p&gt;</w:t>
        <w:br/>
        <w:t>&lt;p&gt;Yoo Jin-Ho finally made up his mind.&lt;/p&gt;</w:t>
        <w:br/>
        <w:t>&lt;p&gt;"Let’s do it, Hyung-nim. I’ll gather the team members."&lt;/p&gt;</w:t>
        <w:br/>
        <w:t>&lt;p&gt;"Good."&lt;/p&gt;</w:t>
        <w:br/>
        <w:t>&lt;p&gt;Jin-Woo nodded.&lt;/p&gt;</w:t>
        <w:br/>
        <w:t>&lt;p&gt;They were on the same page.&lt;/p&gt;</w:t>
        <w:br/>
        <w:t>&lt;p&gt;Yoo Jin-Ho, who had been nervously clutching his chest in front of Jin-Woo, finally smiled brightly.&lt;/p&gt;</w:t>
        <w:br/>
        <w:t>&lt;p&gt;'I’ve finally managed to get Hyung-nim’s help.'&lt;/p&gt;</w:t>
        <w:br/>
        <w:t>&lt;p&gt;Now, the remaining raids didn’t seem so scary.&lt;/p&gt;</w:t>
        <w:br/>
        <w:t>&lt;p&gt;With Jin-Woo as a reliable ally, forming a raid party would be much easier.&lt;/p&gt;</w:t>
        <w:br/>
        <w:t>&lt;p&gt;With the conditions Jin-Woo set, there would be a line of people wanting to join the raid party.&lt;/p&gt;</w:t>
        <w:br/>
        <w:t>&lt;p&gt;'This is one step closer to becoming a Master.'&lt;/p&gt;</w:t>
        <w:br/>
        <w:t>&lt;p&gt;Jin-Woo also smiled.&lt;/p&gt;</w:t>
        <w:br/>
        <w:t>&lt;p&gt;'I’ll sweep through the C-rank dungeon alone and level up quickly.'&lt;/p&gt;</w:t>
        <w:br/>
        <w:t>&lt;p&gt;Both of them left the café with satisfied expressions.&lt;/p&gt;</w:t>
        <w:br/>
        <w:t>&lt;p&gt;***&lt;/p&gt;</w:t>
        <w:br/>
        <w:t>&lt;p&gt;After sending Yoo Jin-Ho off, Jin-Woo ran all the way home.&lt;/p&gt;</w:t>
        <w:br/>
        <w:t>&lt;p&gt;He didn’t know when the Association would contact him.&lt;/p&gt;</w:t>
        <w:br/>
        <w:t>&lt;p&gt;It had been over ten days since he left the hospital, so it wouldn’t be strange if a Gate opened nearby at any moment.&lt;/p&gt;</w:t>
        <w:br/>
        <w:t>&lt;p&gt;The Association usually summoned Hunters to clear nearby Gates two or three times a month.&lt;/p&gt;</w:t>
        <w:br/>
        <w:t>&lt;p&gt;The reason he had only given Yoo Jin-Ho one hour was because of the unpredictable calls from the Association.&lt;/p&gt;</w:t>
        <w:br/>
        <w:t>&lt;p&gt;'Right now, even an E-rank dungeon is precious...'&lt;/p&gt;</w:t>
        <w:br/>
        <w:t>&lt;p&gt;He wanted to hunt Magic Beasts and level up quickly.&lt;/p&gt;</w:t>
        <w:br/>
        <w:t>&lt;p&gt;He hadn’t realized how inconvenient it would be without a phone.&lt;/p&gt;</w:t>
        <w:br/>
        <w:t>&lt;p&gt;Fortunately, his Hunter phone would arrive in a few days.&lt;/p&gt;</w:t>
        <w:br/>
        <w:t>&lt;p&gt;Jin-Woo opened the door and went inside.&lt;/p&gt;</w:t>
        <w:br/>
        <w:t>&lt;p&gt;'...'&lt;/p&gt;</w:t>
        <w:br/>
        <w:t>&lt;p&gt;The house was quiet.&lt;/p&gt;</w:t>
        <w:br/>
        <w:t>&lt;p&gt;It was a weekday, so his younger sister was at school.&lt;/p&gt;</w:t>
        <w:br/>
        <w:t>&lt;p&gt;Confirming that no one was home, Jin-Woo immediately opened the daily quest window.&lt;/p&gt;</w:t>
        <w:br/>
        <w:t>&lt;p&gt;'I should claim today’s reward.'&lt;/p&gt;</w:t>
        <w:br/>
        <w:t>&lt;p&gt;He had already completed the daily quest before meeting Yoo Jin-Ho. But since there were too many eyes around, he had delayed claiming the reward.&lt;/p&gt;</w:t>
        <w:br/>
        <w:t>&lt;p&gt;He couldn’t just show the scene of a blue light enveloping his body and a gift box popping out in the middle of the street.&lt;/p&gt;</w:t>
        <w:br/>
        <w:t>&lt;p&gt;*Ding!*&lt;/p&gt;</w:t>
        <w:br/>
        <w:t>&lt;p&gt;[Push-ups 100 times: Completed (100/100)]&lt;/p&gt;</w:t>
        <w:br/>
        <w:t>&lt;p&gt;[Sit-ups 100 times: Completed (100/100)]&lt;/p&gt;</w:t>
        <w:br/>
        <w:t>&lt;p&gt;[Squats 100 times: Completed (100/100)]&lt;/p&gt;</w:t>
        <w:br/>
        <w:t>&lt;p&gt;[Running 10km: Completed (11/10)]&lt;/p&gt;</w:t>
        <w:br/>
        <w:t>&lt;p&gt;[Daily Quest: Preparation to Become Stronger] has been completed.&lt;/p&gt;</w:t>
        <w:br/>
        <w:t>&lt;p&gt;[Completion reward has arrived.]&lt;/p&gt;</w:t>
        <w:br/>
        <w:t>&lt;p&gt;[Would you like to check the reward?] (Y/N)&lt;/p&gt;</w:t>
        <w:br/>
        <w:t>&lt;p&gt;"Yes... no, no."&lt;/p&gt;</w:t>
        <w:br/>
        <w:t>&lt;p&gt;Jin-Woo, who had habitually tried to claim the reward, suddenly stopped when he noticed something.&lt;/p&gt;</w:t>
        <w:br/>
        <w:t>&lt;p&gt;His gaze fixed on the running section.&lt;/p&gt;</w:t>
        <w:br/>
        <w:t>&lt;p&gt;[Running 10km: Completed (11/10)]&lt;/p&gt;</w:t>
        <w:br/>
        <w:t>&lt;p&gt;At first, he thought it was just a simple overrun by 1 kilometer.&lt;/p&gt;</w:t>
        <w:br/>
        <w:t>&lt;p&gt;But the more he thought about it, the stranger it seemed.&lt;/p&gt;</w:t>
        <w:br/>
        <w:t>&lt;p&gt;'Why is it recording an overrun even though I’ve met the target?'&lt;/p&gt;</w:t>
        <w:br/>
        <w:t>&lt;p&gt;Jin-Woo’s gaze sharpened.&lt;/p&gt;</w:t>
        <w:br/>
        <w:t>&lt;p&gt;Was this really a coincidence?&lt;/p&gt;</w:t>
        <w:br/>
        <w:t>&lt;p&gt;He lay down on the floor and stretched his arms straight.&lt;/p&gt;</w:t>
        <w:br/>
        <w:t>&lt;p&gt;Jin-Woo’s upper body went up and down without rest.&lt;/p&gt;</w:t>
        <w:br/>
        <w:t>&lt;p&gt;But his gaze remained fixed in the air.&lt;/p&gt;</w:t>
        <w:br/>
        <w:t>&lt;p&gt;*Ding!*&lt;/p&gt;</w:t>
        <w:br/>
        <w:t>&lt;p&gt;[You have successfully completed 1 push-up.]&lt;/p&gt;</w:t>
        <w:br/>
        <w:t>&lt;p&gt;[Push-ups 100 times: Completed (111/100)]&lt;/p&gt;</w:t>
        <w:br/>
        <w:t>&lt;p&gt;*Ding!*&lt;/p&gt;</w:t>
        <w:br/>
        <w:t>&lt;p&gt;[You have successfully completed 1 push-up.]&lt;/p&gt;</w:t>
        <w:br/>
        <w:t>&lt;p&gt;[Push-ups 100 times: Completed (112/100)]&lt;/p&gt;</w:t>
        <w:br/>
        <w:t>&lt;p&gt;'As expected...'&lt;/p&gt;</w:t>
        <w:br/>
        <w:t>&lt;p&gt;It wasn’t just the running that recorded overruns.&lt;/p&gt;</w:t>
        <w:br/>
        <w:t>&lt;p&gt;The push-ups also continued to increase in number.&lt;/p&gt;</w:t>
        <w:br/>
        <w:t>&lt;p&gt;Suddenly, he wondered how far the numbers could go.&lt;/p&gt;</w:t>
        <w:br/>
        <w:t>&lt;p&gt;The veins on Jin-Woo’s arms bulged.&lt;/p&gt;</w:t>
        <w:br/>
        <w:t>&lt;p&gt;Thanks to his increased stats, his body weight felt like nothing.&lt;/p&gt;</w:t>
        <w:br/>
        <w:t>&lt;p&gt;His body was as light as a feather.&lt;/p&gt;</w:t>
        <w:br/>
        <w:t>&lt;p&gt;The number, which was around 100, quickly changed to 200.&lt;/p&gt;</w:t>
        <w:br/>
        <w:t>&lt;p&gt;*Ding!*&lt;/p&gt;</w:t>
        <w:br/>
        <w:t>&lt;p&gt;[You have successfully completed 1 push-up.]&lt;/p&gt;</w:t>
        <w:br/>
        <w:t>&lt;p&gt;[Push-ups 100 times: Completed (200/100)]&lt;/p&gt;</w:t>
        <w:br/>
        <w:t>&lt;p&gt;*Ding!*&lt;/p&gt;</w:t>
        <w:br/>
        <w:t>&lt;p&gt;[You have successfully completed 1 push-up.]&lt;/p&gt;</w:t>
        <w:br/>
        <w:t>&lt;p&gt;[Push-ups 100 times: Completed (200/100)]&lt;/p&gt;</w:t>
        <w:br/>
        <w:t>&lt;p&gt;The number stopped exactly at 200.&lt;/p&gt;</w:t>
        <w:br/>
        <w:t>&lt;p&gt;No matter how many more times he tried, it didn’t go beyond that.&lt;/p&gt;</w:t>
        <w:br/>
        <w:t>&lt;p&gt;The sit-ups and squats also had a limit of 200.&lt;/p&gt;</w:t>
        <w:br/>
        <w:t>&lt;p&gt;[Push-ups 100 times: Completed (200/100)]&lt;/p&gt;</w:t>
        <w:br/>
        <w:t>&lt;p&gt;[Sit-ups 100 times: Completed (200/100)]&lt;/p&gt;</w:t>
        <w:br/>
        <w:t>&lt;p&gt;[Squats 100 times: Completed (200/100)]&lt;/p&gt;</w:t>
        <w:br/>
        <w:t>&lt;p&gt;[Running 10km: Completed (11/10)]&lt;/p&gt;</w:t>
        <w:br/>
        <w:t>&lt;p&gt;Exactly 200, no more, no less.&lt;/p&gt;</w:t>
        <w:br/>
        <w:t>&lt;p&gt;It wasn’t infinite, but it also didn’t stop at 100.&lt;/p&gt;</w:t>
        <w:br/>
        <w:t>&lt;p&gt;There was something here.&lt;/p&gt;</w:t>
        <w:br/>
        <w:t>&lt;p&gt;His instincts were telling him that.&lt;/p&gt;</w:t>
        <w:br/>
        <w:t>&lt;p&gt;Perhaps, if he filled the overrun quota, something different was waiting for him?&lt;/p&gt;</w:t>
        <w:br/>
        <w:t>&lt;p&gt;'Let’s check it out.'&lt;/p&gt;</w:t>
        <w:br/>
        <w:t>&lt;p&gt;Jin-Woo left the house with a faster pace than ever before.&lt;/p&gt;</w:t>
        <w:br/>
        <w:t>&lt;p&gt;He quickly covered 9 kilometers of running.&lt;/p&gt;</w:t>
        <w:br/>
        <w:t>&lt;p&gt;When Jin-Woo stood in front of his house again, a message popped up.&lt;/p&gt;</w:t>
        <w:br/>
        <w:t>&lt;p&gt;*Ding!*&lt;/p&gt;</w:t>
        <w:br/>
        <w:t>&lt;p&gt;[Hidden Quest: Preparation to Become Stronger] has been completed.&lt;/p&gt;</w:t>
        <w:br/>
        <w:t>&lt;p&gt;[Completion reward has arrived.]&lt;/p&gt;</w:t>
        <w:br/>
        <w:t>&lt;p&gt;[Would you like to check the reward?] (Y/N)&lt;/p&gt;</w:t>
        <w:br/>
        <w:t>&lt;p&gt;The quest title hadn’t changed, but the quest type had changed to a hidden quest.&lt;/p&gt;</w:t>
        <w:br/>
        <w:t>&lt;p&gt;His guess was correct.&lt;/p&gt;</w:t>
        <w:br/>
        <w:t>&lt;p&gt;Jin-Woo swallowed hard.&lt;/p&gt;</w:t>
        <w:br/>
        <w:t>&lt;p&gt;'...Confirm.'&lt;/p&gt;</w:t>
        <w:br/>
        <w:t>&lt;p&gt;*Ding!*&lt;/p&gt;</w:t>
        <w:br/>
        <w:t>&lt;p&gt;[The following rewards are prepared for you.]&lt;/p&gt;</w:t>
        <w:br/>
        <w:t>&lt;p&gt;Reward 1. Status Recovery&lt;/p&gt;</w:t>
        <w:br/>
        <w:t>&lt;p&gt;Reward 2. All Stat Points +3&lt;/p&gt;</w:t>
        <w:br/>
        <w:t>&lt;p&gt;Reward 3.&lt;/p&gt;</w:t>
        <w:br/>
        <w:t>&lt;p&gt;1) Blessed Random Box (Choose)&lt;/p&gt;</w:t>
        <w:br/>
        <w:t>&lt;p&gt;2) Cursed Random Box (Choose)&lt;/p&gt;</w:t>
        <w:br/>
        <w:t>&lt;p&gt;[Will you accept all?]&lt;/p&gt;</w:t>
        <w:br/>
        <w:t>&lt;p&gt;'All stats increased by 3 points!'&lt;/p&gt;</w:t>
        <w:br/>
        <w:t>&lt;p&gt;His eyes widened.&lt;/p&gt;</w:t>
        <w:br/>
        <w:t>&lt;p&gt;As expected of a hidden quest, the rewards were generous.&lt;/p&gt;</w:t>
        <w:br/>
        <w:t>&lt;p&gt;An increase of 3 points in all stats was equivalent to leveling up three times.&lt;/p&gt;</w:t>
        <w:br/>
        <w:t>&lt;p&gt;No, since his stats increased without his level rising, it was even more beneficial.&lt;/p&gt;</w:t>
        <w:br/>
        <w:t>&lt;p&gt;With the increased stats, leveling up would be easier. At the same time, he felt a bit regretful.&lt;/p&gt;</w:t>
        <w:br/>
        <w:t>&lt;p&gt;He had a vague hope that perhaps he could turn all future daily quests into hidden quests.&lt;/p&gt;</w:t>
        <w:br/>
        <w:t>&lt;p&gt;'But if the rewards are this big...'&lt;/p&gt;</w:t>
        <w:br/>
        <w:t>&lt;p&gt;It was highly likely to be a one-time event.&lt;/p&gt;</w:t>
        <w:br/>
        <w:t>&lt;p&gt;And if the hidden quest was truly a one-time thing, he had to be more careful with Reward 3.&lt;/p&gt;</w:t>
        <w:br/>
        <w:t>&lt;p&gt;Reward 3.&lt;/p&gt;</w:t>
        <w:br/>
        <w:t>&lt;p&gt;1) Blessed Random Box (Choose)&lt;/p&gt;</w:t>
        <w:br/>
        <w:t>&lt;p&gt;2) Cursed Random Box (Choose)&lt;/p&gt;</w:t>
        <w:br/>
        <w:t>&lt;p&gt;Since it was the first time a choice reward had appeared.&lt;/p&gt;</w:t>
        <w:br/>
        <w:t>&lt;p&gt;Choosing one meant losing the other.&lt;/p&gt;</w:t>
        <w:br/>
        <w:t>&lt;p&gt;'Does that mean I’ll never see the other one again?'&lt;/p&gt;</w:t>
        <w:br/>
        <w:t>&lt;p&gt;Just by the names, it seemed obvious which one to choose.&lt;/p&gt;</w:t>
        <w:br/>
        <w:t>&lt;p&gt;But it could also be a trap.&lt;/p&gt;</w:t>
        <w:br/>
        <w:t>&lt;p&gt;"Accept Reward 3."&lt;/p&gt;</w:t>
        <w:br/>
        <w:t>&lt;p&gt;*Ding!*&lt;/p&gt;</w:t>
        <w:br/>
        <w:t>&lt;p&gt;[You must choose one of the two random boxes.]&lt;/p&gt;</w:t>
        <w:br/>
        <w:t>&lt;p&gt;[Blessed Random Box]&lt;/p&gt;</w:t>
        <w:br/>
        <w:t>&lt;p&gt;Provides the 'Player' with the desired item.&lt;/p&gt;</w:t>
        <w:br/>
        <w:t>&lt;p&gt;[Cursed Random Box]&lt;/p&gt;</w:t>
        <w:br/>
        <w:t>&lt;p&gt;Provides the 'Player' with the necessary item.&lt;/p&gt;</w:t>
        <w:br/>
        <w:t>&lt;p&gt;[Which one will you choose?]&lt;/p&gt;</w:t>
        <w:br/>
        <w:t>&lt;p&gt;The description was simple.&lt;/p&gt;</w:t>
        <w:br/>
        <w:t>&lt;p&gt;That’s why it was harder to choose.&lt;/p&gt;</w:t>
        <w:br/>
        <w:t>&lt;p&gt;If there had been no description, he would have chosen the Blessed Random Box without hesitation.&lt;/p&gt;</w:t>
        <w:br/>
        <w:t>&lt;p&gt;But after reading the description, it seemed like he would regret whichever one he chose.&lt;/p&gt;</w:t>
        <w:br/>
        <w:t>&lt;p&gt;'Desired and necessary...'&lt;/p&gt;</w:t>
        <w:br/>
        <w:t>&lt;p&gt;At first glance, both sounded good.&lt;/p&gt;</w:t>
        <w:br/>
        <w:t>&lt;p&gt;'But there’s a trap here.'&lt;/p&gt;</w:t>
        <w:br/>
        <w:t>&lt;p&gt;'Desired' is something you want because you recognize its necessity. But 'necessary' is not. Something necessary but undesired could come out.&lt;/p&gt;</w:t>
        <w:br/>
        <w:t>&lt;p&gt;For example, in a situation where a powerful weapon is needed, a terrifying bomb that could blow up the entire area, including himself, might come out.&lt;/p&gt;</w:t>
        <w:br/>
        <w:t>&lt;p&gt;'That’s why it’s called the Cursed Random Box.'&lt;/p&gt;</w:t>
        <w:br/>
        <w:t>&lt;p&gt;He chose the option with less risk.&lt;/p&gt;</w:t>
        <w:br/>
        <w:t>&lt;p&gt;When the outcome of a choice is unknown, that’s the way to minimize regret.&lt;/p&gt;</w:t>
        <w:br/>
        <w:t>&lt;p&gt;After a cold, rational deliberation, Jin-Woo made his decision.&lt;/p&gt;</w:t>
        <w:br/>
        <w:t>&lt;p&gt;"Blessed Random Box."&lt;/p&gt;</w:t>
        <w:br/>
        <w:t>&lt;p&gt;A small box appeared at his feet.&lt;/p&gt;</w:t>
        <w:br/>
        <w:t>&lt;p&gt;Jin-Woo picked up the box.&lt;/p&gt;</w:t>
        <w:br/>
        <w:t>&lt;p&gt;'Could it be...?'&lt;/p&gt;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
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</w:t>
      </w:r>
    </w:p>
    <w:p>
      <w:r>
        <w:t>**CHAPTER START**</w:t>
        <w:br/>
        <w:br/>
        <w:t>&lt;h1&gt;Solo Leveling - Chapter 46&lt;/h1&gt;</w:t>
        <w:br/>
        <w:br/>
        <w:t>&lt;div class="pe9e230e0dd"&gt;</w:t>
        <w:br/>
        <w:br/>
        <w:t>&lt;p&gt;Chapter 46&lt;/p&gt;</w:t>
        <w:br/>
        <w:t>&lt;p&gt;*Gulp*, Jin-Woo’s Adam’s apple bobbed.&lt;/p&gt;</w:t>
        <w:br/>
        <w:t>&lt;p&gt;Not knowing what kind of quest would pop up was indeed a frightening thought.&lt;/p&gt;</w:t>
        <w:br/>
        <w:t>&lt;p&gt;But his anticipation was even greater.&lt;/p&gt;</w:t>
        <w:br/>
        <w:t>&lt;p&gt;While searching for a suitable place, he had occasionally looked up information about job changes on his phone.&lt;/p&gt;</w:t>
        <w:br/>
        <w:t>&lt;p&gt;-New skills.&lt;/p&gt;</w:t>
        <w:br/>
        <w:t>&lt;p&gt;-Growth benefits.&lt;/p&gt;</w:t>
        <w:br/>
        <w:t>&lt;p&gt;-Exclusive weapons for the job.&lt;/p&gt;</w:t>
        <w:br/>
        <w:t>&lt;p&gt;-Linked quests.&lt;/p&gt;</w:t>
        <w:br/>
        <w:t>&lt;p&gt;...And so on.&lt;/p&gt;</w:t>
        <w:br/>
        <w:t>&lt;p&gt;Though it was all game-related, it was widely accepted that job changes came with many rewards.&lt;/p&gt;</w:t>
        <w:br/>
        <w:t>&lt;p&gt;‘My job change level was 40, after all.’&lt;/p&gt;</w:t>
        <w:br/>
        <w:t>&lt;p&gt;Of course, not everything was positive.&lt;/p&gt;</w:t>
        <w:br/>
        <w:t>&lt;p&gt;He had also come across ominous posts.&lt;/p&gt;</w:t>
        <w:br/>
        <w:t>&lt;p&gt;-I’m struggling because I chose the wrong job.&lt;/p&gt;</w:t>
        <w:br/>
        <w:t>&lt;p&gt;-If I had known this would happen, I would’ve picked a different class, dammit.&lt;/p&gt;</w:t>
        <w:br/>
        <w:t>&lt;p&gt;-A momentary mistake in choice made me quit the game I loved and return to real life.&lt;/p&gt;</w:t>
        <w:br/>
        <w:t>&lt;p&gt;-Should I just delete this character?&lt;/p&gt;</w:t>
        <w:br/>
        <w:t>&lt;p&gt;...Well, that was all just game talk.&lt;/p&gt;</w:t>
        <w:br/>
        <w:t>&lt;p&gt;Besides, there was no need to worry. Up until now, he had almost exclusively used daggers. All the skills he had acquired were assassin-type.&lt;/p&gt;</w:t>
        <w:br/>
        <w:t>&lt;p&gt;‘Dagger skills and stealth, things like that.’&lt;/p&gt;</w:t>
        <w:br/>
        <w:t>&lt;p&gt;On top of that, he had focused his stat points on agility and strength, making it hard to imagine any job other than the assassin class.&lt;/p&gt;</w:t>
        <w:br/>
        <w:t>&lt;p&gt;Thinking of that, Jin-Woo summoned the dagger ‘Kasaka’s Venom Fang’ from his inventory.&lt;/p&gt;</w:t>
        <w:br/>
        <w:t>&lt;p&gt;*Swoosh*.&lt;/p&gt;</w:t>
        <w:br/>
        <w:t>&lt;p&gt;The comfortable grip in his hand.&lt;/p&gt;</w:t>
        <w:br/>
        <w:t>&lt;p&gt;‘This feels right for me.’&lt;/p&gt;</w:t>
        <w:br/>
        <w:t>&lt;p&gt;He nodded involuntarily.&lt;/p&gt;</w:t>
        <w:br/>
        <w:t>&lt;p&gt;With the dagger in hand, Jin-Woo’s gaze shifted to the message floating in the air.&lt;/p&gt;</w:t>
        <w:br/>
        <w:t>&lt;p&gt;‘Alright, then...’&lt;/p&gt;</w:t>
        <w:br/>
        <w:t>&lt;p&gt;Having prepared himself for any unexpected situations, Jin-Woo made up his mind and responded to the message.&lt;/p&gt;</w:t>
        <w:br/>
        <w:t>&lt;p&gt;[Will you accept the Job Change Quest?] (Y/N)&lt;/p&gt;</w:t>
        <w:br/>
        <w:t>&lt;p&gt;‘Accept.’&lt;/p&gt;</w:t>
        <w:br/>
        <w:t>&lt;p&gt;As soon as he decided to accept the quest, a message popped up.&lt;/p&gt;</w:t>
        <w:br/>
        <w:t>&lt;p&gt;*Ding*.&lt;/p&gt;</w:t>
        <w:br/>
        <w:t>&lt;p&gt;[You have accepted the Job Change Quest.]&lt;/p&gt;</w:t>
        <w:br/>
        <w:t>&lt;p&gt;[A dungeon is being generated for the Job Change Quest.]&lt;/p&gt;</w:t>
        <w:br/>
        <w:t>&lt;p&gt;‘Generating a dungeon...?’&lt;/p&gt;</w:t>
        <w:br/>
        <w:t>&lt;p&gt;Before he could even process the message, the change happened in an instant.&lt;/p&gt;</w:t>
        <w:br/>
        <w:t>&lt;p&gt;*Whoosh*—&lt;/p&gt;</w:t>
        <w:br/>
        <w:t>&lt;p&gt;A black hole appeared before his eyes.&lt;/p&gt;</w:t>
        <w:br/>
        <w:t>&lt;p&gt;That was the beginning.&lt;/p&gt;</w:t>
        <w:br/>
        <w:t>&lt;p&gt;*Whoosh, whoosh*—&lt;/p&gt;</w:t>
        <w:br/>
        <w:t>&lt;p&gt;The small hole, initially the size of a bean, quickly grew to the size of a coin, then a volleyball, and soon reached a size large enough for a person to pass through.&lt;/p&gt;</w:t>
        <w:br/>
        <w:t>&lt;p&gt;‘What is this...?’&lt;/p&gt;</w:t>
        <w:br/>
        <w:t>&lt;p&gt;Jin-Woo’s eyes widened.&lt;/p&gt;</w:t>
        <w:br/>
        <w:t>&lt;p&gt;He had expected another message containing the details of the quest after accepting it, but...&lt;/p&gt;</w:t>
        <w:br/>
        <w:t>&lt;p&gt;What appeared before his eyes was none other than a Gate.&lt;/p&gt;</w:t>
        <w:br/>
        <w:t>&lt;p&gt;‘A Gate is being created...’&lt;/p&gt;</w:t>
        <w:br/>
        <w:t>&lt;p&gt;It was no different from the Gates he had seen before.&lt;/p&gt;</w:t>
        <w:br/>
        <w:t>&lt;p&gt;Except that it was slightly smaller than the usual ones.&lt;/p&gt;</w:t>
        <w:br/>
        <w:t>&lt;p&gt;The system sent a message as if urging him to enter.&lt;/p&gt;</w:t>
        <w:br/>
        <w:t>&lt;p&gt;[Enter the dungeon through the Gate.]&lt;/p&gt;</w:t>
        <w:br/>
        <w:t>&lt;p&gt;‘Stay calm.’&lt;/p&gt;</w:t>
        <w:br/>
        <w:t>&lt;p&gt;Jin-Woo steadied his mind.&lt;/p&gt;</w:t>
        <w:br/>
        <w:t>&lt;p&gt;After all, whether he entered through a key or a Gate, the fact that there was a dungeon inside didn’t make much of a difference.&lt;/p&gt;</w:t>
        <w:br/>
        <w:t>&lt;p&gt;He was just surprised to see a Gate being artificially created.&lt;/p&gt;</w:t>
        <w:br/>
        <w:t>&lt;p&gt;He had entered Gates before, but this was the first time he had seen one being formed.&lt;/p&gt;</w:t>
        <w:br/>
        <w:t>&lt;p&gt;As his thoughts reached that point, a sudden question arose.&lt;/p&gt;</w:t>
        <w:br/>
        <w:t>&lt;p&gt;‘Wait... Can other Hunters enter this Gate if it’s created like this?’&lt;/p&gt;</w:t>
        <w:br/>
        <w:t>&lt;p&gt;But there was no way to test it.&lt;/p&gt;</w:t>
        <w:br/>
        <w:t>&lt;p&gt;There were no Hunters nearby to ask for help, and even if he called someone, no Hunter would rush here... or would they?&lt;/p&gt;</w:t>
        <w:br/>
        <w:t>&lt;p&gt;For a moment, Yoo Jin-Ho’s face flashed in his mind, but he quickly shook his head.&lt;/p&gt;</w:t>
        <w:br/>
        <w:t>&lt;p&gt;‘If something goes wrong, how would I handle the aftermath?’&lt;/p&gt;</w:t>
        <w:br/>
        <w:t>&lt;p&gt;At that moment, the message blinked again, as if urging him.&lt;/p&gt;</w:t>
        <w:br/>
        <w:t>&lt;p&gt;*Ding*.&lt;/p&gt;</w:t>
        <w:br/>
        <w:t>&lt;p&gt;[Enter the dungeon through the Gate.]&lt;/p&gt;</w:t>
        <w:br/>
        <w:t>&lt;p&gt;The mechanical sound snapped him back to reality.&lt;/p&gt;</w:t>
        <w:br/>
        <w:t>&lt;p&gt;Jin-Woo slapped his cheeks with both hands to refocus.&lt;/p&gt;</w:t>
        <w:br/>
        <w:t>&lt;p&gt;‘This isn’t the time to be distracted.’&lt;/p&gt;</w:t>
        <w:br/>
        <w:t>&lt;p&gt;If he succeeded, he would get the job change and its rewards. If he failed, the consequences were unpredictable.&lt;/p&gt;</w:t>
        <w:br/>
        <w:t>&lt;p&gt;Now was the time to concentrate.&lt;/p&gt;</w:t>
        <w:br/>
        <w:t>&lt;p&gt;“Hoo—”&lt;/p&gt;</w:t>
        <w:br/>
        <w:t>&lt;p&gt;After a short breath, Jin-Woo gripped ‘Kasaka’s Venom Fang’ in a reverse grip and leaped into the Gate.&lt;/p&gt;</w:t>
        <w:br/>
        <w:t>&lt;p&gt;***&lt;/p&gt;</w:t>
        <w:br/>
        <w:t>&lt;p&gt;[You have entered the dungeon.]&lt;/p&gt;</w:t>
        <w:br/>
        <w:t>&lt;p&gt;‘Huh?’&lt;/p&gt;</w:t>
        <w:br/>
        <w:t>&lt;p&gt;He had entered with full tension, but surprisingly, there was nothing unusual.&lt;/p&gt;</w:t>
        <w:br/>
        <w:t>&lt;p&gt;It was just an ordinary cave-type dungeon.&lt;/p&gt;</w:t>
        <w:br/>
        <w:t>&lt;p&gt;“It’s the same as usual...?”&lt;/p&gt;</w:t>
        <w:br/>
        <w:t>&lt;p&gt;He had been worried that entering a high-rank dungeon might connect him to another world, but thankfully, that wasn’t the case.&lt;/p&gt;</w:t>
        <w:br/>
        <w:t>&lt;p&gt;Instead, a peculiar message appeared.&lt;/p&gt;</w:t>
        <w:br/>
        <w:t>&lt;p&gt;*Ding*.&lt;/p&gt;</w:t>
        <w:br/>
        <w:t>&lt;p&gt;[In this location, the use of potions and the shop is prohibited, and your status will not recover even if your level increases.]&lt;/p&gt;</w:t>
        <w:br/>
        <w:t>&lt;p&gt;After confirming that there were no signs of magic beasts nearby, Jin-Woo put the dagger back into his inventory and tilted his head.&lt;/p&gt;</w:t>
        <w:br/>
        <w:t>&lt;p&gt;‘...This won’t be easy.’&lt;/p&gt;</w:t>
        <w:br/>
        <w:t>&lt;p&gt;There were many restrictions, likely because this was a place for the job change.&lt;/p&gt;</w:t>
        <w:br/>
        <w:t>&lt;p&gt;Especially the fact that he couldn’t recover his health with potions or level-ups was a big deal.&lt;/p&gt;</w:t>
        <w:br/>
        <w:t>&lt;p&gt;‘Damage will accumulate.’&lt;/p&gt;</w:t>
        <w:br/>
        <w:t>&lt;p&gt;If he got injured, that would be the end.&lt;/p&gt;</w:t>
        <w:br/>
        <w:t>&lt;p&gt;With no way to recover, he had to be cautious with every move.&lt;/p&gt;</w:t>
        <w:br/>
        <w:t>&lt;p&gt;‘It’s telling me to stay sharp.’&lt;/p&gt;</w:t>
        <w:br/>
        <w:t>&lt;p&gt;Jin-Woo closed the message window.&lt;/p&gt;</w:t>
        <w:br/>
        <w:t>&lt;p&gt;Then, as he always did when entering a dungeon, he checked the exit first.&lt;/p&gt;</w:t>
        <w:br/>
        <w:t>&lt;p&gt;[You cannot leave until the job change process is complete.]&lt;/p&gt;</w:t>
        <w:br/>
        <w:t>&lt;p&gt;As soon as his hand touched the Gate’s surface, a message appeared.&lt;/p&gt;</w:t>
        <w:br/>
        <w:t>&lt;p&gt;He tried to push it, but it didn’t budge.&lt;/p&gt;</w:t>
        <w:br/>
        <w:t>&lt;p&gt;“...”&lt;/p&gt;</w:t>
        <w:br/>
        <w:t>&lt;p&gt;Jin-Woo withdrew his hand.&lt;/p&gt;</w:t>
        <w:br/>
        <w:t>&lt;p&gt;‘The entrance is blocked too.’&lt;/p&gt;</w:t>
        <w:br/>
        <w:t>&lt;p&gt;Unknown rank, no recovery, no exit.&lt;/p&gt;</w:t>
        <w:br/>
        <w:t>&lt;p&gt;This dungeon was extremely risky.&lt;/p&gt;</w:t>
        <w:br/>
        <w:t>&lt;p&gt;Even the bravest Hunters wouldn’t stroll through a place like this.&lt;/p&gt;</w:t>
        <w:br/>
        <w:t>&lt;p&gt;‘But high risk doesn’t always mean bad.’&lt;/p&gt;</w:t>
        <w:br/>
        <w:t>&lt;p&gt;The greater the danger, the greater the reward.&lt;/p&gt;</w:t>
        <w:br/>
        <w:t>&lt;p&gt;He had learned that through experience.&lt;/p&gt;</w:t>
        <w:br/>
        <w:t>&lt;p&gt;If the restrictions made it difficult to conquer, wasn’t there a great opportunity waiting?&lt;/p&gt;</w:t>
        <w:br/>
        <w:t>&lt;p&gt;There was only one way to find out.&lt;/p&gt;</w:t>
        <w:br/>
        <w:t>&lt;p&gt;‘I’ll know once I go.’&lt;/p&gt;</w:t>
        <w:br/>
        <w:t>&lt;p&gt;Jin-Woo took a step forward.&lt;/p&gt;</w:t>
        <w:br/>
        <w:t>&lt;p&gt;As he looked ahead, a long animal passage stretched out before him, seemingly endless.&lt;/p&gt;</w:t>
        <w:br/>
        <w:t>&lt;p&gt;There didn’t seem to be any magic beasts nearby.&lt;/p&gt;</w:t>
        <w:br/>
        <w:t>&lt;p&gt;‘Wait, since we’re in the system’s domain, should I call them monsters instead of magic beasts?’&lt;/p&gt;</w:t>
        <w:br/>
        <w:t>&lt;p&gt;Though both were essentially the same in being creatures.&lt;/p&gt;</w:t>
        <w:br/>
        <w:t>&lt;p&gt;Anyway, there was one more difference.&lt;/p&gt;</w:t>
        <w:br/>
        <w:t>&lt;p&gt;The cave walls were lined with torches placed in a row.&lt;/p&gt;</w:t>
        <w:br/>
        <w:t>&lt;p&gt;‘Torches instead of luminous stones.’&lt;/p&gt;</w:t>
        <w:br/>
        <w:t>&lt;p&gt;But torches weren’t the most efficient light source.&lt;/p&gt;</w:t>
        <w:br/>
        <w:t>&lt;p&gt;No matter how many were placed, they couldn’t fully illuminate the surroundings.&lt;/p&gt;</w:t>
        <w:br/>
        <w:t>&lt;p&gt;Because of that, shadows remained here and there.&lt;/p&gt;</w:t>
        <w:br/>
        <w:t>&lt;p&gt;*Groooow*—&lt;/p&gt;</w:t>
        <w:br/>
        <w:t>&lt;p&gt;The mix of shadows and silence created an even more eerie atmosphere than usual dungeons.&lt;/p&gt;</w:t>
        <w:br/>
        <w:t>&lt;p&gt;‘It doesn’t affect my vision, but...’&lt;/p&gt;</w:t>
        <w:br/>
        <w:t>&lt;p&gt;It was more of a mood issue.&lt;/p&gt;</w:t>
        <w:br/>
        <w:t>&lt;p&gt;Jin-Woo pulled out the nearest torch.&lt;/p&gt;</w:t>
        <w:br/>
        <w:t>&lt;p&gt;As he held it forward, the area ahead became slightly brighter.&lt;/p&gt;</w:t>
        <w:br/>
        <w:t>&lt;p&gt;‘This is definitely better.’&lt;/p&gt;</w:t>
        <w:br/>
        <w:t>&lt;p&gt;Jin-Woo smiled in satisfaction.&lt;/p&gt;</w:t>
        <w:br/>
        <w:t>&lt;p&gt;After glancing back briefly, Jin-Woo held the torch ahead and slowly moved forward.&lt;/p&gt;</w:t>
        <w:br/>
        <w:t>&lt;p&gt;***&lt;/p&gt;</w:t>
        <w:br/>
        <w:t>&lt;p&gt;How long had he walked?&lt;/p&gt;</w:t>
        <w:br/>
        <w:t>&lt;p&gt;After a while, he reached a corner.&lt;/p&gt;</w:t>
        <w:br/>
        <w:t>&lt;p&gt;Multiple presences could be felt from beyond the corner.&lt;/p&gt;</w:t>
        <w:br/>
        <w:t>&lt;p&gt;‘Here they come.’&lt;/p&gt;</w:t>
        <w:br/>
        <w:t>&lt;p&gt;Jin-Woo carefully placed the torch on the ground and stood up.&lt;/p&gt;</w:t>
        <w:br/>
        <w:t>&lt;p&gt;*Swoosh*.&lt;/p&gt;</w:t>
        <w:br/>
        <w:t>&lt;p&gt;In his right hand, the torch was now replaced with a dagger.&lt;/p&gt;</w:t>
        <w:br/>
        <w:t>&lt;p&gt;He considered using Stealth to quickly take them out, but remembering the mana it consumed, he decided against it.&lt;/p&gt;</w:t>
        <w:br/>
        <w:t>&lt;p&gt;Here, he couldn’t recover lost mana with potions.&lt;/p&gt;</w:t>
        <w:br/>
        <w:t>&lt;p&gt;If he carelessly used up his mana, he might not be able to use skills when he really needed them.&lt;/p&gt;</w:t>
        <w:br/>
        <w:t>&lt;p&gt;‘...They’re coming this way.’&lt;/p&gt;</w:t>
        <w:br/>
        <w:t>&lt;p&gt;Jin-Woo pressed himself against the wall and waited for the enemy to approach from around the corner.&lt;/p&gt;</w:t>
        <w:br/>
        <w:t>&lt;p&gt;*Clank, clank*.&lt;/p&gt;</w:t>
        <w:br/>
        <w:t>&lt;p&gt;With each step the enemy took, the sound of metal echoed loudly.&lt;/p&gt;</w:t>
        <w:br/>
        <w:t>&lt;p&gt;The sound grew closer.&lt;/p&gt;</w:t>
        <w:br/>
        <w:t>&lt;p&gt;*Clank, clank*.&lt;/p&gt;</w:t>
        <w:br/>
        <w:t>&lt;p&gt;Jin-Woo tilted his head at the unfamiliar noise.&lt;/p&gt;</w:t>
        <w:br/>
        <w:t>&lt;p&gt;‘Are they carrying a chain weapon or something?’&lt;/p&gt;</w:t>
        <w:br/>
        <w:t>&lt;p&gt;He was curious, but there was no need to rush.&lt;/p&gt;</w:t>
        <w:br/>
        <w:t>&lt;p&gt;He would find out soon enough.&lt;/p&gt;</w:t>
        <w:br/>
        <w:t>&lt;p&gt;‘5, 4, 3.’&lt;/p&gt;</w:t>
        <w:br/>
        <w:t>&lt;p&gt;Jin-Woo gripped the dagger in a reverse grip and held his breath.&lt;/p&gt;</w:t>
        <w:br/>
        <w:t>&lt;p&gt;He even made sure no sound escaped.&lt;/p&gt;</w:t>
        <w:br/>
        <w:t>&lt;p&gt;‘2, 1.’&lt;/p&gt;</w:t>
        <w:br/>
        <w:t>&lt;p&gt;*Clank, clank*.&lt;/p&gt;</w:t>
        <w:br/>
        <w:t>&lt;p&gt;Finally, the enemy’s shadow appeared.&lt;/p&gt;</w:t>
        <w:br/>
        <w:t>&lt;p&gt;‘...0.’&lt;/p&gt;</w:t>
        <w:br/>
        <w:t>&lt;p&gt;As the countdown ended, the enemy revealed itself.&lt;/p&gt;</w:t>
        <w:br/>
        <w:t>&lt;p&gt;Jin-Woo aimed for the side of its neck.&lt;/p&gt;</w:t>
        <w:br/>
        <w:t>&lt;p&gt;*Clang!*&lt;/p&gt;</w:t>
        <w:br/>
        <w:t>&lt;p&gt;The sound of metal clashing.&lt;/p&gt;</w:t>
        <w:br/>
        <w:t>&lt;p&gt;The blade didn’t pierce through.&lt;/p&gt;</w:t>
        <w:br/>
        <w:t>&lt;p&gt;‘Armor?’&lt;/p&gt;</w:t>
        <w:br/>
        <w:t>&lt;p&gt;Jin-Woo’s eyes widened.&lt;/p&gt;</w:t>
        <w:br/>
        <w:t>&lt;p&gt;After identifying the ‘enemy,’ Jin-Woo quickly stepped back.&lt;/p&gt;</w:t>
        <w:br/>
        <w:t>&lt;p&gt;“A person?”&lt;/p&gt;</w:t>
        <w:br/>
        <w:t>&lt;p&gt;It was a knight clad in full armor.&lt;/p&gt;</w:t>
        <w:br/>
        <w:t>&lt;p&gt;His face was hidden behind a helmet.&lt;/p&gt;</w:t>
        <w:br/>
        <w:t>&lt;p&gt;Jin-Woo called out just in case.&lt;/p&gt;</w:t>
        <w:br/>
        <w:t>&lt;p&gt;“Hey!”&lt;/p&gt;</w:t>
        <w:br/>
        <w:t>&lt;p&gt;But the knight didn’t respond and instead charged toward Jin-Woo.&lt;/p&gt;</w:t>
        <w:br/>
        <w:t>&lt;p&gt;*Thud, thud, thud!*&lt;/p&gt;</w:t>
        <w:br/>
        <w:t>&lt;p&gt;The knight launched a shoulder attack, but Jin-Woo twisted his body lightly to evade it.&lt;/p&gt;</w:t>
        <w:br/>
        <w:t>&lt;p&gt;The knight, unable to stop his momentum, ran past Jin-Woo and only managed to stop after a while.&lt;/p&gt;</w:t>
        <w:br/>
        <w:t>&lt;p&gt;‘Is it not human?’&lt;/p&gt;</w:t>
        <w:br/>
        <w:t>&lt;p&gt;Upon closer inspection, he realized something.&lt;/p&gt;</w:t>
        <w:br/>
        <w:t>&lt;p&gt;There was no heartbeat, which should have been present if it were a normal person.&lt;/p&gt;</w:t>
        <w:br/>
        <w:t>&lt;p&gt;It didn’t seem human.&lt;/p&gt;</w:t>
        <w:br/>
        <w:t>&lt;p&gt;It was a type of monster he had never seen before.&lt;/p&gt;</w:t>
        <w:br/>
        <w:t>&lt;p&gt;A monster fully armored from head to toe.&lt;/p&gt;</w:t>
        <w:br/>
        <w:t>&lt;p&gt;‘This feels like...’&lt;/p&gt;</w:t>
        <w:br/>
        <w:t>&lt;p&gt;It was like fighting a person.&lt;/p&gt;</w:t>
        <w:br/>
        <w:t>&lt;p&gt;*Swoosh!*&lt;/p&gt;</w:t>
        <w:br/>
        <w:t>&lt;p&gt;The knight turned around and drew the sword at his side.&lt;/p&gt;</w:t>
        <w:br/>
        <w:t>&lt;p&gt;Just like Jin-Woo, the knight seemed to have no intention of letting him live.&lt;/p&gt;</w:t>
        <w:br/>
        <w:t>&lt;p&gt;Having confirmed each other’s hostility, Jin-Woo’s gaze sharpened.&lt;/p&gt;</w:t>
        <w:br/>
        <w:t>&lt;p&gt;‘Dash!’&lt;/p&gt;</w:t>
        <w:br/>
        <w:t>&lt;p&gt;[Movement speed increased by 40%.]&lt;/p&gt;</w:t>
        <w:br/>
        <w:t>&lt;p&gt;Strike first!&lt;/p&gt;</w:t>
        <w:br/>
        <w:t>&lt;p&gt;Before the knight could charge, Jin-Woo rushed in first.&lt;/p&gt;</w:t>
        <w:br/>
        <w:t>&lt;p&gt;*Whoosh!*&lt;/p&gt;</w:t>
        <w:br/>
        <w:t>&lt;p&gt;Jin-Woo dodged the knight’s hastily swung longsword and stabbed the armor in various places with his dagger.&lt;/p&gt;</w:t>
        <w:br/>
        <w:t>&lt;p&gt;*Clang! Clang!*&lt;/p&gt;</w:t>
        <w:br/>
        <w:t>&lt;p&gt;But no damage was dealt.&lt;/p&gt;</w:t>
        <w:br/>
        <w:t>&lt;p&gt;‘The armor’s too thick.’&lt;/p&gt;</w:t>
        <w:br/>
        <w:t>&lt;p&gt;Not only was it thick, but the surface was also slippery, causing the blade to slide off even when he landed a direct hit.&lt;/p&gt;</w:t>
        <w:br/>
        <w:t>&lt;p&gt;At that moment, the knight swung his sword in a wide arc.&lt;/p&gt;</w:t>
        <w:br/>
        <w:t>&lt;p&gt;*Whoosh!*&lt;/p&gt;</w:t>
        <w:br/>
        <w:t>&lt;p&gt;Jin-Woo ducked to avoid it.&lt;/p&gt;</w:t>
        <w:br/>
        <w:t>&lt;p&gt;The blade narrowly missed Jin-Woo’s head.&lt;/p&gt;</w:t>
        <w:br/>
        <w:t>&lt;p&gt;The knight’s large movements left a big opening.&lt;/p&gt;</w:t>
        <w:br/>
        <w:t>&lt;p&gt;Another opportunity!&lt;/p&gt;</w:t>
        <w:br/>
        <w:t>&lt;p&gt;Jin-Woo closed in on the knight and put all his strength into the reverse-gripped dagger.&lt;/p&gt;</w:t>
        <w:br/>
        <w:t>&lt;p&gt;‘Vital Strike!’&lt;/p&gt;</w:t>
        <w:br/>
        <w:t>&lt;p&gt;*Crunch!*&lt;/p&gt;</w:t>
        <w:br/>
        <w:t>&lt;p&gt;The dagger pierced through the armor.&lt;/p&gt;</w:t>
        <w:br/>
        <w:t>&lt;p&gt;‘Did it work?’&lt;/p&gt;</w:t>
        <w:br/>
        <w:t>&lt;p&gt;But it seemed to have little effect, as the knight swung his sword downward, regardless of the dagger stuck in his side.&lt;/p&gt;</w:t>
        <w:br/>
        <w:t>&lt;p&gt;*Swoosh!*&lt;/p&gt;</w:t>
        <w:br/>
        <w:t>&lt;p&gt;Jin-Woo leaped backward.&lt;/p&gt;</w:t>
        <w:br/>
        <w:t>&lt;p&gt;*Clang!*&lt;/p&gt;</w:t>
        <w:br/>
        <w:t>&lt;p&gt;The sword struck the stone floor, sending sparks flying.&lt;/p&gt;</w:t>
        <w:br/>
        <w:t>&lt;p&gt;“...”&lt;/p&gt;</w:t>
        <w:br/>
        <w:t>&lt;p&gt;Jin-Woo took a few steps back and adjusted his stance. His dagger was still embedded in the knight’s side.&lt;/p&gt;</w:t>
        <w:br/>
        <w:t>&lt;p&gt;*Tsk*.&lt;/p&gt;</w:t>
        <w:br/>
        <w:t>&lt;p&gt;Jin-Woo clicked his tongue.&lt;/p&gt;</w:t>
        <w:br/>
        <w:t>&lt;p&gt;‘He’s not that strong.’&lt;/p&gt;</w:t>
        <w:br/>
        <w:t>&lt;p&gt;That was his honest assessment.&lt;/p&gt;</w:t>
        <w:br/>
        <w:t>&lt;p&gt;Due to the armor, the knight’s movements were sluggish, and his attack patterns were monotonous.&lt;/p&gt;</w:t>
        <w:br/>
        <w:t>&lt;p&gt;However, he had an unusually high resistance to bladed weapons.&lt;/p&gt;</w:t>
        <w:br/>
        <w:t>&lt;p&gt;Jin-Woo rolled up his sleeves.&lt;/p&gt;</w:t>
        <w:br/>
        <w:t>&lt;p&gt;‘I’ve faced enemies before where blades didn’t work because of thick armor.’&lt;/p&gt;</w:t>
        <w:br/>
        <w:t>&lt;p&gt;Composure comes from experience.&lt;/p&gt;</w:t>
        <w:br/>
        <w:t>&lt;p&gt;The boss monster ‘Blue Venom Fang Kasaka,’ who had shattered a steel sword imbued with magic in one headbutt.&lt;/p&gt;</w:t>
        <w:br/>
        <w:t>&lt;p&gt;He had experience subduing that massive serpent.&lt;/p&gt;</w:t>
        <w:br/>
        <w:t>&lt;p&gt;‘Compared to Kasaka, this guy is...’&lt;/p&gt;</w:t>
        <w:br/>
        <w:t>&lt;p&gt;Perhaps because it was a good memory, a slight smile crept onto Jin-Woo’s lips.&lt;/p&gt;</w:t>
        <w:br/>
        <w:t>&lt;p&gt;*Thud, thud, thud!*&lt;/p&gt;</w:t>
        <w:br/>
        <w:t>&lt;p&gt;The knight, relying on his armor, charged recklessly again.&lt;/p&gt;</w:t>
        <w:br/>
        <w:t>&lt;p&gt;‘See? Just as I thought, he’s simple.’&lt;/p&gt;</w:t>
        <w:br/>
        <w:t>&lt;p&gt;Jin-Woo easily dodged the knight’s shoulder attack and moved behind him, wrapping his arm around the knight’s neck.&lt;/p&gt;</w:t>
        <w:br/>
        <w:t>&lt;p&gt;*Crack!*&lt;/p&gt;</w:t>
        <w:br/>
        <w:t>&lt;p&gt;Of course, the neck was also protected by armor, so it wouldn’t suffocate him.&lt;/p&gt;</w:t>
        <w:br/>
        <w:t>&lt;p&gt;*Crack, crack!*&lt;/p&gt;</w:t>
        <w:br/>
        <w:t>&lt;p&gt;Jin-Woo’s arm muscles bulged as he exerted strength.&lt;/p&gt;</w:t>
        <w:br/>
        <w:t>&lt;p&gt;Jin-Woo wasn’t trying to strangle the knight.&lt;/p&gt;</w:t>
        <w:br/>
        <w:t>&lt;p&gt;He gritted his teeth and widened his eyes.&lt;/p&gt;</w:t>
        <w:br/>
        <w:t>&lt;p&gt;Then.&lt;/p&gt;</w:t>
        <w:br/>
        <w:t>&lt;p&gt;*Crunch!*&lt;/p&gt;</w:t>
        <w:br/>
        <w:t>&lt;p&gt;With a gruesome sound, the helmet was ripped off.&lt;/p&gt;</w:t>
        <w:br/>
        <w:t>&lt;p&gt;It was the moment when his strength stat, which had surpassed 100, shone.&lt;/p&gt;</w:t>
        <w:br/>
        <w:t>&lt;p&gt;‘Got it!’&lt;/p&gt;</w:t>
        <w:br/>
        <w:t>&lt;p&gt;The knight, now headless, collapsed weakly to the ground.&lt;/p&gt;</w:t>
        <w:br/>
        <w:t>&lt;p&gt;*Thud!*&lt;/p&gt;</w:t>
        <w:br/>
        <w:t>&lt;p&gt;[You have defeated the knight.]&lt;/p&gt;</w:t>
        <w:br/>
        <w:t>&lt;p&gt;A simple message appeared, signaling the end of the battle.&lt;/p&gt;</w:t>
        <w:br/>
        <w:t>&lt;p&gt;A light symbolizing an item flickered from the knight’s armor, but Jin-Woo’s attention was elsewhere.&lt;/p&gt;</w:t>
        <w:br/>
        <w:t>&lt;p&gt;‘What? There’s nothing inside?’&lt;/p&gt;</w:t>
        <w:br/>
        <w:t>&lt;p&gt;The helmet in his hand was empty.&lt;/p&gt;</w:t>
        <w:br/>
        <w:t>&lt;p&gt;Just in case, he checked the armor, but it was also empty inside.&lt;/p&gt;</w:t>
        <w:br/>
        <w:t>&lt;p&gt;‘Was I fighting an armor that moved on its own?’&lt;/p&gt;</w:t>
        <w:br/>
        <w:t>&lt;p&gt;As he reached that conclusion, two more knights emerged from around the corner.&lt;/p&gt;</w:t>
        <w:br/>
        <w:t>&lt;p&gt;They seemed to have noticed the commotion late.&lt;/p&gt;</w:t>
        <w:br/>
        <w:t>&lt;p&gt;*Clank, clank*.&lt;/p&gt;</w:t>
        <w:br/>
        <w:t>&lt;p&gt;Upon spotting Jin-Woo, the knights—or rather, the armors—drew their swords simultaneously, as if they had agreed to do so.&lt;/p&gt;</w:t>
        <w:br/>
        <w:t>&lt;p&gt;*Swoosh*—&lt;/p&gt;</w:t>
        <w:br/>
        <w:t>&lt;p&gt;*Swoosh*—&lt;/p&gt;</w:t>
        <w:br/>
        <w:t>&lt;p&gt;Jin-Woo tossed the helmet aside and loosened his neck and shoulders.&lt;/p&gt;</w:t>
        <w:br/>
        <w:t>&lt;p&gt;He already knew how to fight them.&lt;/p&gt;</w:t>
        <w:br/>
        <w:t>&lt;p&gt;‘Is this where it really begins?’&lt;/p&gt;</w:t>
        <w:br/>
        <w:t>&lt;p&gt;*Thud, thud, thud, thud!*&lt;/p&gt;</w:t>
        <w:br/>
        <w:t>&lt;p&gt;Jin-Woo faced the charging knights with a light smile.&lt;/p&gt;</w:t>
        <w:br/>
        <w:t>&lt;p&gt;The first step of the dungeon conquest was going smoothly.&lt;/p&gt;</w:t>
        <w:br/>
        <w:br/>
        <w:t>&lt;/div&gt;</w:t>
        <w:br/>
        <w:br/>
        <w:t>&lt;/div&gt;</w:t>
        <w:br/>
        <w:br/>
        <w:t>&lt;div style="margin-top: 20px;"&gt;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
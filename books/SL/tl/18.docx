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18docx</w:t>
      </w:r>
    </w:p>
    <w:p>
      <w:r>
        <w:t>18docx</w:t>
      </w:r>
    </w:p>
    <w:p>
      <w:r>
        <w:t>18</w:t>
      </w:r>
    </w:p>
    <w:p>
      <w:r>
        <w:t>**CHAPTER START**</w:t>
        <w:br/>
        <w:br/>
        <w:t>&lt;h1&gt;Solo Leveling - Chapter 18&lt;/h1&gt;</w:t>
        <w:br/>
        <w:br/>
        <w:t>---</w:t>
        <w:br/>
        <w:br/>
        <w:t>Jin-Woo finished his preparations in just one minute and immediately hailed a taxi to head to the meeting point.</w:t>
        <w:br/>
        <w:br/>
        <w:t>Nine people were already there, waiting for him.</w:t>
        <w:br/>
        <w:br/>
        <w:t>A man who appeared to be the leader waved his hand.</w:t>
        <w:br/>
        <w:br/>
        <w:t>"Over here! This way."</w:t>
        <w:br/>
        <w:br/>
        <w:t>He was a burly man with a thick beard.</w:t>
        <w:br/>
        <w:br/>
        <w:t>He approached with a friendly smile.</w:t>
        <w:br/>
        <w:br/>
        <w:t>"Mr. Sung Jin-Woo, right?"</w:t>
        <w:br/>
        <w:br/>
        <w:t>"Yes."</w:t>
        <w:br/>
        <w:br/>
        <w:t>"Ah, I’m glad you made it. Well, since we’re all here, let’s introduce ourselves before we start."</w:t>
        <w:br/>
        <w:br/>
        <w:t>The bearded man briefly introduced the team members.</w:t>
        <w:br/>
        <w:br/>
        <w:t>Eight of them, including himself, were regular members who usually worked together, and one was a recruit like Jin-Woo, brought in to fill the numbers.</w:t>
        <w:br/>
        <w:br/>
        <w:t>Jin-Woo exchanged greetings with the team members, observing their demeanors.</w:t>
        <w:br/>
        <w:br/>
        <w:t>Thanks to his heightened sensory stats, he could roughly gauge their abilities.</w:t>
        <w:br/>
        <w:br/>
        <w:t>'Five of them seem to be around my rank. Four seem below that. So, five C-ranks and four D-ranks or below.'</w:t>
        <w:br/>
        <w:br/>
        <w:t>There were rules for raiding C-rank Gates.</w:t>
        <w:br/>
        <w:br/>
        <w:t>The minimum requirement was 10 members, with at least half being C-rank Hunters or higher.</w:t>
        <w:br/>
        <w:br/>
        <w:t>Only then would the Association grant permission.</w:t>
        <w:br/>
        <w:br/>
        <w:t>The suggestion that they just needed him to fill the numbers didn’t seem entirely unfounded.</w:t>
        <w:br/>
        <w:br/>
        <w:t>"Well, now that we’ve all introduced ourselves, let me quickly explain the key points."</w:t>
        <w:br/>
        <w:br/>
        <w:t>The bearded man, who introduced himself as Hwang Dong-Seok, a C-rank Tanker, seemed experienced and remained calm throughout.</w:t>
        <w:br/>
        <w:br/>
        <w:t>He neatly explained the details of the raid to everyone when someone approached.</w:t>
        <w:br/>
        <w:br/>
        <w:t>"Hey, looks like we’re both just fill-ins."</w:t>
        <w:br/>
        <w:br/>
        <w:t>It was a bright-faced young man, the other recruit brought in by Hwang Dong-Seok to fill the numbers.</w:t>
        <w:br/>
        <w:br/>
        <w:t>However, unlike Jin-Woo, he wasn’t a non-combat member. He was a D-rank Hunter who would participate in the battle directly.</w:t>
        <w:br/>
        <w:br/>
        <w:t>His name was Yoo Jin-Ho, 22 years old.</w:t>
        <w:br/>
        <w:br/>
        <w:t>Jin-Woo gave a light nod in response to Jin-Ho’s greeting and turned his gaze away.</w:t>
        <w:br/>
        <w:br/>
        <w:t>Jin-Ho, who had intended to continue the conversation, awkwardly scratched the back of his head and returned to his seat.</w:t>
        <w:br/>
        <w:br/>
        <w:t>"Bro, let’s wrap this up and head in."</w:t>
        <w:br/>
        <w:br/>
        <w:t>"Anyway, we’re the ones who’ll be doing the hunting. Why bother with all the explanations?"</w:t>
        <w:br/>
        <w:br/>
        <w:t>"Yeah, it’s making my ears hurt."</w:t>
        <w:br/>
        <w:br/>
        <w:t>As the complaints from the regular members continued, Hwang Dong-Seok laughed and clapped his hands.</w:t>
        <w:br/>
        <w:br/>
        <w:t>"Alright, let’s end the explanations here and head in now."</w:t>
        <w:br/>
        <w:br/>
        <w:t>Everyone began preparing to enter the Gate.</w:t>
        <w:br/>
        <w:br/>
        <w:t>"Oh, before that, here’s something for the two of you."</w:t>
        <w:br/>
        <w:br/>
        <w:t>Hwang Dong-Seok handed a sheet of paper each to Jin-Woo and Yoo Jin-Ho.</w:t>
        <w:br/>
        <w:br/>
        <w:t>It was a simple contract.</w:t>
        <w:br/>
        <w:br/>
        <w:t>"Just write your name at the end and sign it."</w:t>
        <w:br/>
        <w:br/>
        <w:t>The conditions were the same as discussed over the phone: no involvement in the hunt and exclusion from the loot distribution, but immediate payment of 2 million won upon completion.</w:t>
        <w:br/>
        <w:br/>
        <w:t>However, one particular clause caught Jin-Woo’s eye.</w:t>
        <w:br/>
        <w:br/>
        <w:t>'You agree not to hold anyone responsible for any accidents that may occur within the dungeon...'</w:t>
        <w:br/>
        <w:br/>
        <w:t>Unlike raids organized by the Association, private raids offered no compensation if something went wrong.</w:t>
        <w:br/>
        <w:br/>
        <w:t>That’s why Hunters couldn’t even get insurance.</w:t>
        <w:br/>
        <w:br/>
        <w:t>You were responsible for your own life.</w:t>
        <w:br/>
        <w:br/>
        <w:t>Only now did it truly sink in that he was about to join a raid party.</w:t>
        <w:br/>
        <w:br/>
        <w:t>As he checked the terms, Jin-Woo glanced at Yoo Jin-Ho’s contract.</w:t>
        <w:br/>
        <w:br/>
        <w:t>Unlike his, Yoo Jin-Ho’s contract included a share of the loot instead of the 2 million won.</w:t>
        <w:br/>
        <w:br/>
        <w:t>Just before signing, Jin-Woo asked Hwang Dong-Seok a question.</w:t>
        <w:br/>
        <w:br/>
        <w:t>"So, what exactly am I supposed to do?"</w:t>
        <w:br/>
        <w:br/>
        <w:t>"Nothing much. Just follow us around and carry some of the luggage."</w:t>
        <w:br/>
        <w:br/>
        <w:t>"Luggage?"</w:t>
        <w:br/>
        <w:br/>
        <w:t>Hwang Dong-Seok pointed at the large backpacks his teammates were unloading from a van.</w:t>
        <w:br/>
        <w:br/>
        <w:t>"It’s got lunch, spare clothes, equipment, a first-aid kit, and other stuff like that."</w:t>
        <w:br/>
        <w:br/>
        <w:t>Wait, a first-aid kit for entering a dungeon?</w:t>
        <w:br/>
        <w:br/>
        <w:t>Jin-Woo expressed his confusion.</w:t>
        <w:br/>
        <w:br/>
        <w:t>"Don’t tell me you’re going in without a healer?"</w:t>
        <w:br/>
        <w:br/>
        <w:t>"You know how it is. It’s not easy to get a healer for a private raid. We’ve always done it this way."</w:t>
        <w:br/>
        <w:br/>
        <w:t>Hwang Dong-Seok awkwardly laughed.</w:t>
        <w:br/>
        <w:br/>
        <w:t>A barely sufficient number of members, a recruit who seemed to treat the raid like a blind date, and a raid party consisting of only tanks and dealers without a healer.</w:t>
        <w:br/>
        <w:br/>
        <w:t>The recruit next to him didn’t even flinch upon hearing there was no healer.</w:t>
        <w:br/>
        <w:br/>
        <w:t>A clear sign of a complete beginner.</w:t>
        <w:br/>
        <w:br/>
        <w:t>Jin-Woo stifled a laugh internally.</w:t>
        <w:br/>
        <w:br/>
        <w:t>'What a mess.'</w:t>
        <w:br/>
        <w:br/>
        <w:t>Yet, the reason he signed the contract wasn’t because he was greedy for the 2 million won. It was because he was now confident he could protect himself.</w:t>
        <w:br/>
        <w:br/>
        <w:t>"Here you go."</w:t>
        <w:br/>
        <w:br/>
        <w:t>"Me too!"</w:t>
        <w:br/>
        <w:br/>
        <w:t>Hwang Dong-Seok checked their signatures and, in good spirits, shouted loudly.</w:t>
        <w:br/>
        <w:br/>
        <w:t>"Alright, let’s go!"</w:t>
        <w:br/>
        <w:br/>
        <w:t>---</w:t>
        <w:br/>
        <w:br/>
        <w:t>The group headed to the location where the Gate had formed.</w:t>
        <w:br/>
        <w:br/>
        <w:t>It was an apartment construction site that had been abandoned mid-project.</w:t>
        <w:br/>
        <w:br/>
        <w:t>"The economy’s been bad lately..."</w:t>
        <w:br/>
        <w:br/>
        <w:t>Hwang Dong-Seok clicked his tongue.</w:t>
        <w:br/>
        <w:br/>
        <w:t>The half-finished apartments stood like giant tombstones, eerily scattered across the site.</w:t>
        <w:br/>
        <w:br/>
        <w:t>It felt like a graveyard for giants.</w:t>
        <w:br/>
        <w:br/>
        <w:t>"You know what?"</w:t>
        <w:br/>
        <w:br/>
        <w:t>Yoo Jin-Ho, who had come up beside Jin-Woo, lowered his voice as he spoke.</w:t>
        <w:br/>
        <w:br/>
        <w:t>"The employees and investors here are all fighting for their lives, but the CEO fled overseas with 900 billion won two months ago."</w:t>
        <w:br/>
        <w:br/>
        <w:t>"..."</w:t>
        <w:br/>
        <w:br/>
        <w:t>Jin-Woo had already given him several hints, but Yoo Jin-Ho seemed reluctant to leave Jin-Woo’s side.</w:t>
        <w:br/>
        <w:br/>
        <w:t>It seemed he was having trouble fitting in with the other eight members, who had been a team long before.</w:t>
        <w:br/>
        <w:br/>
        <w:t>"Bro, are you always this quiet?"</w:t>
        <w:br/>
        <w:br/>
        <w:t>Somehow, his address for Jin-Woo had changed to “bro.”</w:t>
        <w:br/>
        <w:br/>
        <w:t>Now, ignoring him felt tiresome.</w:t>
        <w:br/>
        <w:br/>
        <w:t>"...Are you really this clueless?"</w:t>
        <w:br/>
        <w:br/>
        <w:t>"I’ve never had to worry about catching hints. Hehe."</w:t>
        <w:br/>
        <w:br/>
        <w:t>Either he was naturally cheerful or just plain thoughtless.</w:t>
        <w:br/>
        <w:br/>
        <w:t>Jin-Woo scratched the side of his head as he looked at Yoo Jin-Ho’s bright smile.</w:t>
        <w:br/>
        <w:br/>
        <w:t>'But still...'</w:t>
        <w:br/>
        <w:br/>
        <w:t>It was true that he became unusually sensitive whenever he approached a Gate.</w:t>
        <w:br/>
        <w:br/>
        <w:t>There was no helping it.</w:t>
        <w:br/>
        <w:br/>
        <w:t>For other Hunters, it might just be a way to make money, but for Jin-Woo, every raid was a struggle for survival.</w:t>
        <w:br/>
        <w:br/>
        <w:t>With so many painful memories, it was only natural to be on edge.</w:t>
        <w:br/>
        <w:br/>
        <w:t>"We’re here."</w:t>
        <w:br/>
        <w:br/>
        <w:t>Hwang Dong-Seok stopped walking.</w:t>
        <w:br/>
        <w:br/>
        <w:t>Oh-</w:t>
        <w:br/>
        <w:br/>
        <w:t>The Hunters gasped.</w:t>
        <w:br/>
        <w:br/>
        <w:t>"Bro Hwang, are you sure this is a C-rank Gate? It’s a bit big, isn’t it?"</w:t>
        <w:br/>
        <w:br/>
        <w:t>"Do you think the Association would lie about it? Investigators came twice."</w:t>
        <w:br/>
        <w:br/>
        <w:t>A black hole-like void floating in the air. That’s what they called a Gate.</w:t>
        <w:br/>
        <w:br/>
        <w:t>The rank was determined by the mana wave level inside, which the Association would measure and announce beforehand.</w:t>
        <w:br/>
        <w:br/>
        <w:t>Then, individuals or guilds who wanted to raid it could apply following the proper procedures.</w:t>
        <w:br/>
        <w:br/>
        <w:t>A-rank and B-rank Gates were usually reserved for large guilds.</w:t>
        <w:br/>
        <w:br/>
        <w:t>They were too dangerous for individuals to tackle.</w:t>
        <w:br/>
        <w:br/>
        <w:t>Private raid parties mostly handled Gates of lower ranks.</w:t>
        <w:br/>
        <w:br/>
        <w:t>So, a C-rank Gate was the highest difficulty that unaffiliated Hunters could attempt.</w:t>
        <w:br/>
        <w:br/>
        <w:t>Hwang Dong-Seok stood in front of the Gate and turned around.</w:t>
        <w:br/>
        <w:br/>
        <w:t>"I’ll go in first. Everyone, follow closely."</w:t>
        <w:br/>
        <w:br/>
        <w:t>As the Tanker, he led the way, and the Hunters began entering the Gate one by one.</w:t>
        <w:br/>
        <w:br/>
        <w:t>'Just in case...'</w:t>
        <w:br/>
        <w:br/>
        <w:t>Jin-Woo lightly stretched his body in preparation.</w:t>
        <w:br/>
        <w:br/>
        <w:t>Beside him, Yoo Jin-Ho was taking out his equipment one by one.</w:t>
        <w:br/>
        <w:br/>
        <w:t>The sword and shield that came out of his equipment bag gleamed brightly.</w:t>
        <w:br/>
        <w:br/>
        <w:t>At a glance, they were high-end gear.</w:t>
        <w:br/>
        <w:br/>
        <w:t>Not something a beginner Hunter could afford on his own.</w:t>
        <w:br/>
        <w:br/>
        <w:t>'He said he’s never had to worry about catching hints. Must be from a wealthy family.'</w:t>
        <w:br/>
        <w:br/>
        <w:t>Jin-Woo looked at him with mild surprise.</w:t>
        <w:br/>
        <w:br/>
        <w:t>Perhaps sensing Jin-Woo’s gaze, Yoo Jin-Ho confidently stepped forward.</w:t>
        <w:br/>
        <w:br/>
        <w:t>"Bro, you said you’re E-rank, right? I’ll protect you. Stick close to me."</w:t>
        <w:br/>
        <w:br/>
        <w:t>Jin-Woo scratched the back of his head.</w:t>
        <w:br/>
        <w:br/>
        <w:t>Who was protecting whom?</w:t>
        <w:br/>
        <w:br/>
        <w:t>"...Thanks, I guess."</w:t>
        <w:br/>
        <w:br/>
        <w:t>"Let’s head in."</w:t>
        <w:br/>
        <w:br/>
        <w:t>Regardless of Jin-Woo’s feelings, the two of them safely entered the Gate.</w:t>
        <w:br/>
        <w:br/>
        <w:t>---</w:t>
        <w:br/>
        <w:br/>
        <w:t>The inside of the dungeon was quiet.</w:t>
        <w:br/>
        <w:br/>
        <w:t>"..."</w:t>
        <w:br/>
        <w:br/>
        <w:t>It was dark and silent.</w:t>
        <w:br/>
        <w:br/>
        <w:t>Hwang Dong-Seok gave the first order.</w:t>
        <w:br/>
        <w:br/>
        <w:t>"Gyu-Hwan, light it up."</w:t>
        <w:br/>
        <w:br/>
        <w:t>"Got it."</w:t>
        <w:br/>
        <w:br/>
        <w:t>Jo Gyu-Hwan, a Mage-type Hunter, conjured a ball of light in the air.</w:t>
        <w:br/>
        <w:br/>
        <w:t>The area brightened.</w:t>
        <w:br/>
        <w:br/>
        <w:t>Hwang Dong-Seok lowered his shield and tilted his head in confusion.</w:t>
        <w:br/>
        <w:br/>
        <w:t>"What’s going on? Why are there no magic beasts here?"</w:t>
        <w:br/>
        <w:br/>
        <w:t>"Right. The lights are off too."</w:t>
        <w:br/>
        <w:br/>
        <w:t>Usually, dungeons had luminous stones embedded in the walls to illuminate the area.</w:t>
        <w:br/>
        <w:br/>
        <w:t>But in this dungeon, there were no such stones in sight. Yoo Jin-Ho whispered to Jin-Woo.</w:t>
        <w:br/>
        <w:br/>
        <w:t>"Bro, are there dungeons without magic beasts?"</w:t>
        <w:br/>
        <w:br/>
        <w:t>"Shh."</w:t>
        <w:br/>
        <w:br/>
        <w:t>Jin-Woo gestured for him to be quiet.</w:t>
        <w:br/>
        <w:br/>
        <w:t>Jin-Woo’s ears twitched.</w:t>
        <w:br/>
        <w:br/>
        <w:t>Countless footsteps could be heard in the distance.</w:t>
        <w:br/>
        <w:br/>
        <w:t>Jin-Woo spoke.</w:t>
        <w:br/>
        <w:br/>
        <w:t>"They’re not missing. They just haven’t arrived yet."</w:t>
        <w:br/>
        <w:br/>
        <w:t>Yoo Jin-Ho gulped.</w:t>
        <w:br/>
        <w:br/>
        <w:t>Thud thud thud-</w:t>
        <w:br/>
        <w:br/>
        <w:t>Soon, the others could hear the sound Jin-Woo had noticed.</w:t>
        <w:br/>
        <w:br/>
        <w:t>Only then did Hwang Dong-Seok sense something was wrong.</w:t>
        <w:br/>
        <w:br/>
        <w:t>A dungeon without luminous stones...?</w:t>
        <w:br/>
        <w:br/>
        <w:t>"What moves in swarms, lives in the dark, and rushes toward light?"</w:t>
        <w:br/>
        <w:br/>
        <w:t>Oh no!</w:t>
        <w:br/>
        <w:br/>
        <w:t>Hwang Dong-Seok and his teammates’ expressions darkened simultaneously.</w:t>
        <w:br/>
        <w:br/>
        <w:t>"Insects!"</w:t>
        <w:br/>
        <w:br/>
        <w:t>"It’s bugs!"</w:t>
        <w:br/>
        <w:br/>
        <w:t>"Damn it, why does it have to be bugs!"</w:t>
        <w:br/>
        <w:br/>
        <w:t>Hwang Dong-Seok shouted.</w:t>
        <w:br/>
        <w:br/>
        <w:t>"Everyone, get into position! They’re coming! Straight ahead!"</w:t>
        <w:br/>
        <w:br/>
        <w:t>From the other end of the passageway, a swarm of something was rushing toward them.</w:t>
        <w:br/>
        <w:br/>
        <w:t>"Please tell me this isn’t an ant nest."</w:t>
        <w:br/>
        <w:br/>
        <w:t>"Don’t jinx it."</w:t>
        <w:br/>
        <w:br/>
        <w:t>Among the various types of magic beasts, insect-types were particularly troublesome.</w:t>
        <w:br/>
        <w:br/>
        <w:t>They were hard to kill, always moved in swarms, and each individual wasn’t weak either.</w:t>
        <w:br/>
        <w:br/>
        <w:t>And the worst of them all were the ants.</w:t>
        <w:br/>
        <w:br/>
        <w:t>Many Hunters had lost their lives by mistakenly stepping into ant nests.</w:t>
        <w:br/>
        <w:br/>
        <w:t>Thud thud thud thud thud-</w:t>
        <w:br/>
        <w:br/>
        <w:t>The sound of insect legs scraping against the ground grew louder.</w:t>
        <w:br/>
        <w:br/>
        <w:t>They were close.</w:t>
        <w:br/>
        <w:br/>
        <w:t>Hwang Dong-Seok raised his shield to his chin.</w:t>
        <w:br/>
        <w:br/>
        <w:t>But the bugs were nowhere to be seen.</w:t>
        <w:br/>
        <w:br/>
        <w:t>His teammates started talking behind him.</w:t>
        <w:br/>
        <w:br/>
        <w:t>"What’s going on? Why can’t we see them?"</w:t>
        <w:br/>
        <w:br/>
        <w:t>"The sound’s close, though?"</w:t>
        <w:br/>
        <w:br/>
        <w:t>"Bro Dong-Seok, can you see anything up front?"</w:t>
        <w:br/>
        <w:br/>
        <w:t>Jin-Woo shouted.</w:t>
        <w:br/>
        <w:br/>
        <w:t>"Above!"</w:t>
        <w:br/>
        <w:br/>
        <w:t>'What?'</w:t>
        <w:br/>
        <w:br/>
        <w:t>Hwang Dong-Seok reflexively looked up.</w:t>
        <w:br/>
        <w:br/>
        <w:t>Thud thud thud thud-</w:t>
        <w:br/>
        <w:br/>
        <w:t>Giant bugs were rushing toward them from above.</w:t>
        <w:br/>
        <w:br/>
        <w:t>If they had noticed even a second later, the bugs would have fallen right on top of them.</w:t>
        <w:br/>
        <w:br/>
        <w:t>When fighting magic beasts that moved in swarms like insects, losing formation meant certain death.</w:t>
        <w:br/>
        <w:br/>
        <w:t>'If we had noticed even a second later...'</w:t>
        <w:br/>
        <w:br/>
        <w:t>Hwang Dong-Seok felt a chill run down his spine.</w:t>
        <w:br/>
        <w:br/>
        <w:t>The only silver lining was that, among the many types of bugs, there wasn’t a single ant in sight.</w:t>
        <w:br/>
        <w:br/>
        <w:t>He raised his voice.</w:t>
        <w:br/>
        <w:br/>
        <w:t>"Shoot! Shoot them down! If they land, I’ll take the aggro!"</w:t>
        <w:br/>
        <w:br/>
        <w:t>Arrows and spells flew toward the bugs.</w:t>
        <w:br/>
        <w:br/>
        <w:t>Whoosh, thud!</w:t>
        <w:br/>
        <w:br/>
        <w:t>Boom!</w:t>
        <w:br/>
        <w:br/>
        <w:t>Squeak-</w:t>
        <w:br/>
        <w:br/>
        <w:t>Squeak-</w:t>
        <w:br/>
        <w:br/>
        <w:t>A few of the bugs fell from the Hunters’ attacks, and the remaining ones all descended to the ground, ready to fight the Hunters.</w:t>
        <w:br/>
        <w:br/>
        <w:t>Now, the Tanker’s role was crucial. Hwang Dong-Seok used a Provocation Skill to draw the magic beasts’ attention.</w:t>
        <w:br/>
        <w:br/>
        <w:t>As if on cue, the magic beasts all turned to look at Hwang Dong-Seok.</w:t>
        <w:br/>
        <w:br/>
        <w:t>"Over here, you bugs!"</w:t>
        <w:br/>
        <w:br/>
        <w:t>Squeak squeak squeak!</w:t>
        <w:br/>
        <w:br/>
        <w:t>Dozens of magic beasts charged at Hwang Dong-Seok.</w:t>
        <w:br/>
        <w:br/>
        <w:t>Clang clang!</w:t>
        <w:br/>
        <w:br/>
        <w:t>Clang clang clang!</w:t>
        <w:br/>
        <w:br/>
        <w:t>Clang!</w:t>
        <w:br/>
        <w:br/>
        <w:t>His shield blocked all of the bugs’ attacks.</w:t>
        <w:br/>
        <w:br/>
        <w:t>Even their strong jaws and claws couldn’t tear through the shield.</w:t>
        <w:br/>
        <w:br/>
        <w:t>As the Tanker, Hwang Dong-Seok held the front line steadily.</w:t>
        <w:br/>
        <w:br/>
        <w:t>"Wait, wait, wait!"</w:t>
        <w:br/>
        <w:br/>
        <w:t>Hwang Dong-Seok was timing his next move.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
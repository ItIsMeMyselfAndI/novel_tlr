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5docx</w:t>
      </w:r>
    </w:p>
    <w:p>
      <w:r>
        <w:t>5docx</w:t>
      </w:r>
    </w:p>
    <w:p>
      <w:r>
        <w:t>5</w:t>
      </w:r>
    </w:p>
    <w:p>
      <w:r>
        <w:t>**CHAPTER START**</w:t>
        <w:br/>
        <w:br/>
        <w:t>&lt;h1&gt;Solo Leveling - Chapter 5&lt;/h1&gt;</w:t>
        <w:br/>
        <w:br/>
        <w:t>&lt;div class="view-img"&gt;</w:t>
        <w:br/>
        <w:t>&lt;/div&gt;</w:t>
        <w:br/>
        <w:br/>
        <w:t>&lt;div class="t1d27ec278e"&gt;</w:t>
        <w:br/>
        <w:br/>
        <w:t>&lt;p&gt;Chapter 5&lt;/p&gt;</w:t>
        <w:br/>
        <w:t>&lt;p&gt;All the Hunters heard Jin-Woo’s voice.&lt;/p&gt;</w:t>
        <w:br/>
        <w:t>&lt;p&gt;"-!"&lt;/p&gt;</w:t>
        <w:br/>
        <w:t>&lt;p&gt;"Instruments?"&lt;/p&gt;</w:t>
        <w:br/>
        <w:t>&lt;p&gt;Hope flickered in the eyes of the Hunters.&lt;/p&gt;</w:t>
        <w:br/>
        <w:t>&lt;p&gt;Unlike when they were told to kneel, the Hunters moved quickly this time.&lt;/p&gt;</w:t>
        <w:br/>
        <w:t>&lt;p&gt;Of course, if Jin-Woo was wrong, they would be killed the moment they approached the statues holding the instruments.&lt;/p&gt;</w:t>
        <w:br/>
        <w:t>&lt;p&gt;But at this moment, no one doubted Jin-Woo.&lt;/p&gt;</w:t>
        <w:br/>
        <w:t>&lt;p&gt;Mr. Song was the first to arrive in front of the statue holding an instrument.&lt;/p&gt;</w:t>
        <w:br/>
        <w:t>&lt;p&gt;"..."&lt;/p&gt;</w:t>
        <w:br/>
        <w:t>&lt;p&gt;Mr. Song steadied his breathing and raised his head.&lt;/p&gt;</w:t>
        <w:br/>
        <w:t>&lt;p&gt;Then, as if by magic, the statue holding the harp began to move its fingers.&lt;/p&gt;</w:t>
        <w:br/>
        <w:t>&lt;p&gt;*Twang~ Twang~*&lt;/p&gt;</w:t>
        <w:br/>
        <w:t>&lt;p&gt;The melody was beautiful.&lt;/p&gt;</w:t>
        <w:br/>
        <w:t>&lt;p&gt;"It’s true!"&lt;/p&gt;</w:t>
        <w:br/>
        <w:t>&lt;p&gt;"Everyone, to the statues with instruments!"&lt;/p&gt;</w:t>
        <w:br/>
        <w:t>&lt;p&gt;The Hunters scrambled towards the nearby statues.&lt;/p&gt;</w:t>
        <w:br/>
        <w:t>&lt;p&gt;The statue holding the trumpet blew into it, the one with the flute began to play, and the one with the lyre plucked its strings.&lt;/p&gt;</w:t>
        <w:br/>
        <w:t>&lt;p&gt;"Huff, huff, huff."&lt;/p&gt;</w:t>
        <w:br/>
        <w:t>&lt;p&gt;Mr. Kim, who was on the verge of collapse, dropped to his knees in front of the statue holding the bouzouki.&lt;/p&gt;</w:t>
        <w:br/>
        <w:t>&lt;p&gt;*Ding~ Ding~*&lt;/p&gt;</w:t>
        <w:br/>
        <w:t>&lt;p&gt;As the statue began to play, the Divine Statue chasing Mr. Kim stopped in its tracks.&lt;/p&gt;</w:t>
        <w:br/>
        <w:t>&lt;p&gt;Overwhelmed with emotion, Mr. Kim knelt and shed thick tears.&lt;/p&gt;</w:t>
        <w:br/>
        <w:t>&lt;p&gt;"Ugh... Ugh..."&lt;/p&gt;</w:t>
        <w:br/>
        <w:t>&lt;p&gt;The Divine Statue turned around sharply.&lt;/p&gt;</w:t>
        <w:br/>
        <w:t>&lt;p&gt;It quickly found its next prey.&lt;/p&gt;</w:t>
        <w:br/>
        <w:t>&lt;p&gt;"Damn it."&lt;/p&gt;</w:t>
        <w:br/>
        <w:t>&lt;p&gt;Jin-Woo cursed as his eyes met the Divine Statue’s.&lt;/p&gt;</w:t>
        <w:br/>
        <w:t>&lt;p&gt;His heart began to pound as if it would burst.&lt;/p&gt;</w:t>
        <w:br/>
        <w:t>&lt;p&gt;His back was already soaked in cold sweat.&lt;/p&gt;</w:t>
        <w:br/>
        <w:t>&lt;p&gt;'Why! Why here!'&lt;/p&gt;</w:t>
        <w:br/>
        <w:t>&lt;p&gt;Jin-Woo glared resentfully at the statue in front of him.&lt;/p&gt;</w:t>
        <w:br/>
        <w:t>&lt;p&gt;The statue holding the drum showed no signs of moving.&lt;/p&gt;</w:t>
        <w:br/>
        <w:t>&lt;p&gt;*Thud, thud, thud!*&lt;/p&gt;</w:t>
        <w:br/>
        <w:t>&lt;p&gt;The Divine Statue closed the distance at a terrifying speed.&lt;/p&gt;</w:t>
        <w:br/>
        <w:t>&lt;p&gt;The gap between the Divine Statue and Jin-Woo, which had been almost end to end, was gradually shrinking to zero.&lt;/p&gt;</w:t>
        <w:br/>
        <w:t>&lt;p&gt;Jin-Woo swallowed hard.&lt;/p&gt;</w:t>
        <w:br/>
        <w:t>&lt;p&gt;'Could it be that the statue isn’t playing because Joo-Hee and I are both under the same statue?'&lt;/p&gt;</w:t>
        <w:br/>
        <w:t>&lt;p&gt;He couldn’t help but think that.&lt;/p&gt;</w:t>
        <w:br/>
        <w:t>&lt;p&gt;After all, the statues where the others stood were all playing without any issues.&lt;/p&gt;</w:t>
        <w:br/>
        <w:t>&lt;p&gt;'There’s no time to think.'&lt;/p&gt;</w:t>
        <w:br/>
        <w:t>&lt;p&gt;Jin-Woo put Joo-Hee down and prepared to run somewhere else.&lt;/p&gt;</w:t>
        <w:br/>
        <w:t>&lt;p&gt;"Jin-Woo..."&lt;/p&gt;</w:t>
        <w:br/>
        <w:t>&lt;p&gt;Terrified, Joo-Hee grabbed Jin-Woo’s sleeve.&lt;/p&gt;</w:t>
        <w:br/>
        <w:t>&lt;p&gt;Jin-Woo whispered calmly into her ear.&lt;/p&gt;</w:t>
        <w:br/>
        <w:t>&lt;p&gt;"If we stay together, we’ll both die."&lt;/p&gt;</w:t>
        <w:br/>
        <w:t>&lt;p&gt;Tears began to well up in Joo-Hee’s eyes.&lt;/p&gt;</w:t>
        <w:br/>
        <w:t>&lt;p&gt;The fingers holding his sleeve trembled.&lt;/p&gt;</w:t>
        <w:br/>
        <w:t>&lt;p&gt;But there was no time to explain.&lt;/p&gt;</w:t>
        <w:br/>
        <w:t>&lt;p&gt;Jin-Woo carefully removed her hand and ran blindly in the opposite direction.&lt;/p&gt;</w:t>
        <w:br/>
        <w:t>&lt;p&gt;*Thud, thud, thud.*&lt;/p&gt;</w:t>
        <w:br/>
        <w:t>&lt;p&gt;Looking back, he saw the statue behind Joo-Hee slowly begin to beat the drum.&lt;/p&gt;</w:t>
        <w:br/>
        <w:t>&lt;p&gt;'Thank goodness.'&lt;/p&gt;</w:t>
        <w:br/>
        <w:t>&lt;p&gt;Now there was only one task left.&lt;/p&gt;</w:t>
        <w:br/>
        <w:t>&lt;p&gt;To safely run to another statue!&lt;/p&gt;</w:t>
        <w:br/>
        <w:t>&lt;p&gt;Jin-Woo was the only one not yet under the protection of a statue.&lt;/p&gt;</w:t>
        <w:br/>
        <w:t>&lt;p&gt;Naturally, all the Divine Statue’s anger was focused on him.&lt;/p&gt;</w:t>
        <w:br/>
        <w:t>&lt;p&gt;Jin-Woo desperately dodged the house-sized feet of the Divine Statue as he ran across the room.&lt;/p&gt;</w:t>
        <w:br/>
        <w:t>&lt;p&gt;*Thud!*&lt;/p&gt;</w:t>
        <w:br/>
        <w:t>&lt;p&gt;*Thud!*&lt;/p&gt;</w:t>
        <w:br/>
        <w:t>&lt;p&gt;Despite tripping and rolling, Jin-Woo barely managed to avoid being crushed by the Divine Statue’s feet.&lt;/p&gt;</w:t>
        <w:br/>
        <w:t>&lt;p&gt;"Huff, huff."&lt;/p&gt;</w:t>
        <w:br/>
        <w:t>&lt;p&gt;Even though he was only an E-rank, the physical abilities of a combat Hunter came in handy at times like this.&lt;/p&gt;</w:t>
        <w:br/>
        <w:t>&lt;p&gt;'Just a little more, just a little more!'&lt;/p&gt;</w:t>
        <w:br/>
        <w:t>&lt;p&gt;Jin-Woo focused on the Divine Statue’s movements and pushed his legs harder.&lt;/p&gt;</w:t>
        <w:br/>
        <w:t>&lt;p&gt;His speed increased.&lt;/p&gt;</w:t>
        <w:br/>
        <w:t>&lt;p&gt;He was only a few steps away from the statue.&lt;/p&gt;</w:t>
        <w:br/>
        <w:t>&lt;p&gt;"Not that one!"&lt;/p&gt;</w:t>
        <w:br/>
        <w:t>&lt;p&gt;Mr. Song shouted.&lt;/p&gt;</w:t>
        <w:br/>
        <w:t>&lt;p&gt;Startled, Jin-Woo turned his head to look ahead.&lt;/p&gt;</w:t>
        <w:br/>
        <w:t>&lt;p&gt;"Ah!"&lt;/p&gt;</w:t>
        <w:br/>
        <w:t>&lt;p&gt;Wasn’t that a statue holding an instrument?&lt;/p&gt;</w:t>
        <w:br/>
        <w:t>&lt;p&gt;Only then did he realize that what he had mistaken for an instrument from a distance was actually a shield.&lt;/p&gt;</w:t>
        <w:br/>
        <w:t>&lt;p&gt;The statue mercilessly slammed its shield down.&lt;/p&gt;</w:t>
        <w:br/>
        <w:t>&lt;p&gt;"Huff!"&lt;/p&gt;</w:t>
        <w:br/>
        <w:t>&lt;p&gt;Jin-Woo flung his body to the side.&lt;/p&gt;</w:t>
        <w:br/>
        <w:t>&lt;p&gt;"Kyaaah!"&lt;/p&gt;</w:t>
        <w:br/>
        <w:t>&lt;p&gt;Joo-Hee screamed.&lt;/p&gt;</w:t>
        <w:br/>
        <w:t>&lt;p&gt;As Jin-Woo rolled across the floor, he looked up to see the Divine Statue right in front of him.&lt;/p&gt;</w:t>
        <w:br/>
        <w:t>&lt;p&gt;"One hurdle after another..."&lt;/p&gt;</w:t>
        <w:br/>
        <w:t>&lt;p&gt;Blood trickled into his eyes from a cut on his forehead, blurring his vision.&lt;/p&gt;</w:t>
        <w:br/>
        <w:t>&lt;p&gt;His field of view narrowed, and he couldn’t see far ahead clearly.&lt;/p&gt;</w:t>
        <w:br/>
        <w:t>&lt;p&gt;Jin-Woo’s head moved rapidly from side to side.&lt;/p&gt;</w:t>
        <w:br/>
        <w:t>&lt;p&gt;'An instrument, an instrument...'&lt;/p&gt;</w:t>
        <w:br/>
        <w:t>&lt;p&gt;But no matter how hard he looked, he couldn’t see a statue holding an instrument nearby.&lt;/p&gt;</w:t>
        <w:br/>
        <w:t>&lt;p&gt;The Divine Statue raised its foot toward Jin-Woo.&lt;/p&gt;</w:t>
        <w:br/>
        <w:t>&lt;p&gt;"Huff!"&lt;/p&gt;</w:t>
        <w:br/>
        <w:t>&lt;p&gt;*Thud!*&lt;/p&gt;</w:t>
        <w:br/>
        <w:t>&lt;p&gt;Jin-Woo flung his body again, narrowly avoiding the Divine Statue’s foot.&lt;/p&gt;</w:t>
        <w:br/>
        <w:t>&lt;p&gt;But now, he was truly at his limit.&lt;/p&gt;</w:t>
        <w:br/>
        <w:t>&lt;p&gt;He felt intensely dizzy, and strangely, it was hard to keep his balance.&lt;/p&gt;</w:t>
        <w:br/>
        <w:t>&lt;p&gt;'Please...'&lt;/p&gt;</w:t>
        <w:br/>
        <w:t>&lt;p&gt;If there was a god, he would have prayed.&lt;/p&gt;</w:t>
        <w:br/>
        <w:t>&lt;p&gt;Then, Jin-Woo’s eyes fell on a statue holding something that was neither a weapon nor an instrument.&lt;/p&gt;</w:t>
        <w:br/>
        <w:t>&lt;p&gt;'What’s that?'&lt;/p&gt;</w:t>
        <w:br/>
        <w:t>&lt;p&gt;He placed his last hope on it.&lt;/p&gt;</w:t>
        <w:br/>
        <w:t>&lt;p&gt;He crawled across the floor and reached the statue.&lt;/p&gt;</w:t>
        <w:br/>
        <w:t>&lt;p&gt;Then, with great effort, he flipped his body to face the direction of the approaching Divine Statue.&lt;/p&gt;</w:t>
        <w:br/>
        <w:t>&lt;p&gt;He had no strength left to move.&lt;/p&gt;</w:t>
        <w:br/>
        <w:t>&lt;p&gt;"Haah... haah..."&lt;/p&gt;</w:t>
        <w:br/>
        <w:t>&lt;p&gt;Jin-Woo faced the oncoming statue, breathing heavily.&lt;/p&gt;</w:t>
        <w:br/>
        <w:t>&lt;p&gt;The Divine Statue, annoyed by Jin-Woo’s constant evasions, had a more twisted expression than before.&lt;/p&gt;</w:t>
        <w:br/>
        <w:t>&lt;p&gt;The Divine Statue stood directly in front of him.&lt;/p&gt;</w:t>
        <w:br/>
        <w:t>&lt;p&gt;With the towering figure blocking his path, Jin-Woo felt suffocated.&lt;/p&gt;</w:t>
        <w:br/>
        <w:t>&lt;p&gt;"Haah... haah..."&lt;/p&gt;</w:t>
        <w:br/>
        <w:t>&lt;p&gt;Did it think it had him cornered?&lt;/p&gt;</w:t>
        <w:br/>
        <w:t>&lt;p&gt;The Divine Statue simply stared down at him.&lt;/p&gt;</w:t>
        <w:br/>
        <w:t>&lt;p&gt;'This is the end...'&lt;/p&gt;</w:t>
        <w:br/>
        <w:t>&lt;p&gt;Jin-Woo sensed his inevitable death in the Divine Statue’s eyes.&lt;/p&gt;</w:t>
        <w:br/>
        <w:t>&lt;p&gt;But then.&lt;/p&gt;</w:t>
        <w:br/>
        <w:t>&lt;p&gt;*Huuu~*&lt;/p&gt;</w:t>
        <w:br/>
        <w:t>&lt;p&gt;A beautiful, otherworldly voice flowed from behind.&lt;/p&gt;</w:t>
        <w:br/>
        <w:t>&lt;p&gt;Jin-Woo turned his head to look.&lt;/p&gt;</w:t>
        <w:br/>
        <w:t>&lt;p&gt;*Huu, huuu~*&lt;/p&gt;</w:t>
        <w:br/>
        <w:t>&lt;p&gt;As the statue holding a book moved its lips, a sacred song echoed through the chamber.&lt;/p&gt;</w:t>
        <w:br/>
        <w:t>&lt;p&gt;*Huuu, huu~*&lt;/p&gt;</w:t>
        <w:br/>
        <w:t>&lt;p&gt;The Divine Statue’s face gradually returned to its previous expression.&lt;/p&gt;</w:t>
        <w:br/>
        <w:t>&lt;p&gt;The twisted muscles of its face smoothed out.&lt;/p&gt;</w:t>
        <w:br/>
        <w:t>&lt;p&gt;Once the song and music from the statues ended, the Divine Statue turned away.&lt;/p&gt;</w:t>
        <w:br/>
        <w:t>&lt;p&gt;Then, like the other statues, it returned to its original position as if nothing had happened.&lt;/p&gt;</w:t>
        <w:br/>
        <w:t>&lt;p&gt;*Thud!*&lt;/p&gt;</w:t>
        <w:br/>
        <w:t>&lt;p&gt;The sound of the Divine Statue sitting down reverberated through the temple.&lt;/p&gt;</w:t>
        <w:br/>
        <w:t>&lt;p&gt;"Haah, haah... Are we safe now?"&lt;/p&gt;</w:t>
        <w:br/>
        <w:t>&lt;p&gt;Jin-Woo managed a faint smile.&lt;/p&gt;</w:t>
        <w:br/>
        <w:t>&lt;p&gt;Joo-Hee, who had been on the other side, ran towards him.&lt;/p&gt;</w:t>
        <w:br/>
        <w:t>&lt;p&gt;"Jin-Woo!"&lt;/p&gt;</w:t>
        <w:br/>
        <w:t>&lt;p&gt;Joo-Hee, tears streaming down her face, dropped to her knees beside Jin-Woo.&lt;/p&gt;</w:t>
        <w:br/>
        <w:t>&lt;p&gt;"What do we do... What do we do..."&lt;/p&gt;</w:t>
        <w:br/>
        <w:t>&lt;p&gt;Joo-Hee poured all her remaining Mana into casting healing spells.&lt;/p&gt;</w:t>
        <w:br/>
        <w:t>&lt;p&gt;But nothing changed.&lt;/p&gt;</w:t>
        <w:br/>
        <w:t>&lt;p&gt;The scattered Hunters began to gather around Jin-Woo one by one.&lt;/p&gt;</w:t>
        <w:br/>
        <w:t>&lt;p&gt;Their expressions were uniformly dark.&lt;/p&gt;</w:t>
        <w:br/>
        <w:t>&lt;p&gt;"What do we do... Jin-Woo..."&lt;/p&gt;</w:t>
        <w:br/>
        <w:t>&lt;p&gt;Joo-Hee continued to sob miserably.&lt;/p&gt;</w:t>
        <w:br/>
        <w:t>&lt;p&gt;Why is everyone acting like this?&lt;/p&gt;</w:t>
        <w:br/>
        <w:t>&lt;p&gt;Jin-Woo opened his mouth to ask, but his voice wouldn’t come out.&lt;/p&gt;</w:t>
        <w:br/>
        <w:t>&lt;p&gt;Unable to do anything else, Jin-Woo forced his creaking upper body to sit up.&lt;/p&gt;</w:t>
        <w:br/>
        <w:t>&lt;p&gt;"...?"&lt;/p&gt;</w:t>
        <w:br/>
        <w:t>&lt;p&gt;His lower body was a bloody mess.&lt;/p&gt;</w:t>
        <w:br/>
        <w:t>&lt;p&gt;Only then did Jin-Woo realize the change that had occurred in his body.&lt;/p&gt;</w:t>
        <w:br/>
        <w:t>&lt;p&gt;"Ah..."&lt;/p&gt;</w:t>
        <w:br/>
        <w:t>&lt;p&gt;Everything below his right knee was gone.&lt;/p&gt;</w:t>
        <w:br/>
        <w:t>&lt;p&gt;Jin-Woo’s gaze shifted to the statue holding the shield.&lt;/p&gt;</w:t>
        <w:br/>
        <w:t>&lt;p&gt;He could see bloodstains on the edge of its shield.&lt;/p&gt;</w:t>
        <w:br/>
        <w:t>&lt;p&gt;His severed leg lay beneath it.&lt;/p&gt;</w:t>
        <w:br/>
        <w:t>&lt;p&gt;*Drop~ Drop~*&lt;/p&gt;</w:t>
        <w:br/>
        <w:t>&lt;p&gt;Blood began to drip from Joo-Hee’s nose.&lt;/p&gt;</w:t>
        <w:br/>
        <w:t>&lt;p&gt;It was a sign that her body had reached its limit.&lt;/p&gt;</w:t>
        <w:br/>
        <w:t>&lt;p&gt;Even with the healing magic of a B-rank Hunter, restoring a severed limb was impossible.&lt;/p&gt;</w:t>
        <w:br/>
        <w:t>&lt;p&gt;It was like pouring water into a bottomless pot.&lt;/p&gt;</w:t>
        <w:br/>
        <w:t>&lt;p&gt;Joo-Hee’s stamina was rapidly depleting.&lt;/p&gt;</w:t>
        <w:br/>
        <w:t>&lt;p&gt;"It’s okay... Joo-Hee. That’s enough..."&lt;/p&gt;</w:t>
        <w:br/>
        <w:t>&lt;p&gt;"I’ll heal you! I’ll make you better!"&lt;/p&gt;</w:t>
        <w:br/>
        <w:t>&lt;p&gt;The Hunters watched the two with somber expressions.&lt;/p&gt;</w:t>
        <w:br/>
        <w:t>&lt;p&gt;Out of the 17 people who had entered, only six remained.&lt;/p&gt;</w:t>
        <w:br/>
        <w:t>&lt;p&gt;And of those six, two had suffered horrific injuries. Mr. Song had lost an arm, and Jin-Woo had lost a leg.&lt;/p&gt;</w:t>
        <w:br/>
        <w:t>&lt;p&gt;Even though they had survived, no one could smile.&lt;/p&gt;</w:t>
        <w:br/>
        <w:t>&lt;p&gt;Then, another loud rumble echoed.&lt;/p&gt;</w:t>
        <w:br/>
        <w:t>&lt;p&gt;*Grooooaarrr~!*&lt;/p&gt;</w:t>
        <w:br/>
        <w:t>&lt;p&gt;The center of the temple, marked with a magic circle, suddenly rose.&lt;/p&gt;</w:t>
        <w:br/>
        <w:t>&lt;p&gt;Jin-Woo knew what was coming.&lt;/p&gt;</w:t>
        <w:br/>
        <w:t>&lt;p&gt;'Prove your faith...'&lt;/p&gt;</w:t>
        <w:br/>
        <w:t>&lt;p&gt;He had a vague idea of what it meant.&lt;/p&gt;</w:t>
        <w:br/>
        <w:t>&lt;p&gt;5. The Final Trial&lt;/p&gt;</w:t>
        <w:br/>
        <w:t>&lt;p&gt;The circular magic circle engraved on the temple floor rose to the height of two steps before stopping.&lt;/p&gt;</w:t>
        <w:br/>
        <w:t>&lt;p&gt;"An altar..."&lt;/p&gt;</w:t>
        <w:br/>
        <w:t>&lt;p&gt;Jin-Woo’s muttered words caught the attention of the Hunters.&lt;/p&gt;</w:t>
        <w:br/>
        <w:t>&lt;p&gt;'An altar?'&lt;/p&gt;</w:t>
        <w:br/>
        <w:t>&lt;p&gt;'Did he just say altar...?'&lt;/p&gt;</w:t>
        <w:br/>
        <w:t>&lt;p&gt;In the previous two crises, it wasn’t the high-rank Awakened who had saved their lives, but Jin-Woo, whom they had dismissed as an E-rank.&lt;/p&gt;</w:t>
        <w:br/>
        <w:t>&lt;p&gt;'If it weren’t for Mr. Sung, we would be...'&lt;/p&gt;</w:t>
        <w:br/>
        <w:t>&lt;p&gt;The Hunters all shared the same thought.&lt;/p&gt;</w:t>
        <w:br/>
        <w:t>&lt;p&gt;In the current situation, Jin-Woo’s words were a lifeline.&lt;/p&gt;</w:t>
        <w:br/>
        <w:t>&lt;p&gt;And the word he casually uttered—'altar'.&lt;/p&gt;</w:t>
        <w:br/>
        <w:t>&lt;p&gt;Mr. Kim, quick-witted as ever, grasped the implication.&lt;/p&gt;</w:t>
        <w:br/>
        <w:t>&lt;p&gt;"I get it, I get it."&lt;/p&gt;</w:t>
        <w:br/>
        <w:t>&lt;p&gt;Mr. Kim drew the sword at his waist.&lt;/p&gt;</w:t>
        <w:br/>
        <w:t>&lt;p&gt;Originally, it was meant for slashing Magic Beasts.&lt;/p&gt;</w:t>
        <w:br/>
        <w:t>&lt;p&gt;But now, it was needed for a different purpose.&lt;/p&gt;</w:t>
        <w:br/>
        <w:t>&lt;p&gt;"Even I, as ignorant as I am, can roughly figure out what’s going on."&lt;/p&gt;</w:t>
        <w:br/>
        <w:t>&lt;p&gt;The Hunters swallowed hard as they looked at Mr. Kim’s sharp blade.&lt;/p&gt;</w:t>
        <w:br/>
        <w:t>&lt;p&gt;"Hey, Mr. Kim. Why are you suddenly taking out your weapon?"&lt;/p&gt;</w:t>
        <w:br/>
        <w:t>&lt;p&gt;"Let’s talk this through, let’s talk."&lt;/p&gt;</w:t>
        <w:br/>
        <w:t>&lt;p&gt;With Mr. Song, the highest-ranking member and a C-rank Hunter, severely injured, there was no one among the D-ranks who could stop Mr. Kim, who was quite strong even among them.&lt;/p&gt;</w:t>
        <w:br/>
        <w:t>&lt;p&gt;Mr. Kim pointed his sword at the altar.&lt;/p&gt;</w:t>
        <w:br/>
        <w:t>&lt;p&gt;"The final commandment, prove your faith. And that altar that suddenly appeared in the center."&lt;/p&gt;</w:t>
        <w:br/>
        <w:t>&lt;p&gt;Mr. Kim’s gaze shifted to Jin-Woo.&lt;/p&gt;</w:t>
        <w:br/>
        <w:t>&lt;p&gt;"In short, we need to offer a sacrifice, right, Mr. Sung?"&lt;/p&gt;</w:t>
        <w:br/>
        <w:t>&lt;p&gt;Jin-Woo nodded.&lt;/p&gt;</w:t>
        <w:br/>
        <w:t>&lt;p&gt;He thought the same.&lt;/p&gt;</w:t>
        <w:br/>
        <w:t>&lt;p&gt;One of the six survivors had to become the sacrifice.&lt;/p&gt;</w:t>
        <w:br/>
        <w:t>&lt;p&gt;'That’s probably the final commandment...'&lt;/p&gt;</w:t>
        <w:br/>
        <w:t>&lt;p&gt;That was Jin-Woo’s conclusion.&lt;/p&gt;</w:t>
        <w:br/>
        <w:t>&lt;p&gt;As he raised his head at the sound of footsteps, he saw Mr. Kim approaching with a dangerous glint in his eyes.&lt;/p&gt;</w:t>
        <w:br/>
        <w:t>&lt;p&gt;A bead of sweat rolled down Jin-Woo’s temple.&lt;/p&gt;</w:t>
        <w:br/>
        <w:t>&lt;p&gt;"Old man... What are you—?"&lt;/p&gt;</w:t>
        <w:br/>
        <w:t>&lt;p&gt;"You just stay quiet!"&lt;/p&gt;</w:t>
        <w:br/>
        <w:t>&lt;p&gt;Mr. Kim barked and pointed his sword at Mr. Song, who was sitting beside Jin-Woo, checking his condition.&lt;/p&gt;</w:t>
        <w:br/>
        <w:t>&lt;p&gt;"Who was it that dragged us here? Wasn’t it Mr. Song? Then it’s only right that he takes responsibility until the end, right?"&lt;/p&gt;</w:t>
        <w:br/>
        <w:t>&lt;p&gt;"Old man!"&lt;/p&gt;</w:t>
        <w:br/>
        <w:t>&lt;p&gt;As Jin-Woo tried to rise in indignation, Mr. Song’s hand, rough like tree bark, stopped him.&lt;/p&gt;</w:t>
        <w:br/>
        <w:t>&lt;p&gt;Jin-Woo turned to look at Mr. Song.&lt;/p&gt;</w:t>
        <w:br/>
        <w:t>&lt;p&gt;"..."&lt;/p&gt;</w:t>
        <w:br/>
        <w:t>&lt;p&gt;Mr. Song silently shook his head.&lt;/p&gt;</w:t>
        <w:br/>
        <w:t>&lt;p&gt;His eyes pleaded with Jin-Woo not to say anything.&lt;/p&gt;</w:t>
        <w:br/>
        <w:t>&lt;p&gt;Jin-Woo had much he wanted to say but swallowed it all.&lt;/p&gt;</w:t>
        <w:br/>
        <w:t>&lt;p&gt;Mr. Song slowly stood up.&lt;/p&gt;</w:t>
        <w:br/>
        <w:t>&lt;p&gt;"Mr. Kim is right. I should take responsibility."&lt;/p&gt;</w:t>
        <w:br/>
        <w:t>&lt;p&gt;"Now you’re making sense, old man."&lt;/p&gt;</w:t>
        <w:br/>
        <w:t>&lt;p&gt;Mr. Kim gestured toward the altar with his sword.&lt;/p&gt;</w:t>
        <w:br/>
        <w:t>&lt;p&gt;"If you get it, then move it. Over 10 people have already died because of you."&lt;/p&gt;</w:t>
        <w:br/>
        <w:br/>
        <w:t>&lt;/div&gt;</w:t>
        <w:br/>
        <w:br/>
        <w:t>&lt;/div&gt;</w:t>
        <w:br/>
        <w:br/>
        <w:t>**CHAPTER END**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
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31docx</w:t>
      </w:r>
    </w:p>
    <w:p>
      <w:r>
        <w:t>31docx</w:t>
      </w:r>
    </w:p>
    <w:p>
      <w:r>
        <w:t>31</w:t>
      </w:r>
    </w:p>
    <w:p>
      <w:r>
        <w:t>**CHAPTER START**</w:t>
        <w:br/>
        <w:br/>
        <w:t>&lt;h1&gt;Solo Leveling - Chapter 31&lt;/h1&gt;</w:t>
        <w:br/>
        <w:br/>
        <w:t>&lt;div class="view-img"&gt;&lt;/div&gt;</w:t>
        <w:br/>
        <w:br/>
        <w:t>&lt;div class="d6f9a6b5825"&gt;</w:t>
        <w:br/>
        <w:br/>
        <w:t>&lt;p&gt;Chapter 31&lt;/p&gt;</w:t>
        <w:br/>
        <w:br/>
        <w:t>&lt;p&gt;“Yes. The prisoners are all C-rank, and the Surveillance Division Hunter is B-rank, so there’s no need to worry.”&lt;/p&gt;</w:t>
        <w:br/>
        <w:br/>
        <w:t>&lt;p&gt;Kim Sang-Shik nodded.&lt;/p&gt;</w:t>
        <w:br/>
        <w:br/>
        <w:t>&lt;p&gt;It was a well-known fact that it took more than ten C-rank Hunters to defeat a single B-rank Hunter.&lt;/p&gt;</w:t>
        <w:br/>
        <w:br/>
        <w:t>&lt;p&gt;There was no reason to refuse the help of a high-rank B-rank Hunter who would both monitor and assist in the raid.&lt;/p&gt;</w:t>
        <w:br/>
        <w:br/>
        <w:t>&lt;p&gt;‘One B-rank and three C-ranks…’&lt;/p&gt;</w:t>
        <w:br/>
        <w:br/>
        <w:t>&lt;p&gt;Jin-Woo scanned the faces of the Surveillance Division Hunter and the substitute prisoners, tilting his head in confusion.&lt;/p&gt;</w:t>
        <w:br/>
        <w:br/>
        <w:t>&lt;p&gt;‘Something feels off.’&lt;/p&gt;</w:t>
        <w:br/>
        <w:br/>
        <w:t>&lt;p&gt;A subtle killing intent was emanating from them.&lt;/p&gt;</w:t>
        <w:br/>
        <w:br/>
        <w:t>&lt;p&gt;Was this the effect of his Senses Stat?&lt;/p&gt;</w:t>
        <w:br/>
        <w:br/>
        <w:t>&lt;p&gt;Or was it just unnecessary paranoia?&lt;/p&gt;</w:t>
        <w:br/>
        <w:br/>
        <w:t>&lt;p&gt;Either way, an indescribable sense of unease washed over him.&lt;/p&gt;</w:t>
        <w:br/>
        <w:br/>
        <w:t>&lt;p&gt;Jin-Woo whispered to Joo-Hee.&lt;/p&gt;</w:t>
        <w:br/>
        <w:br/>
        <w:t>&lt;p&gt;“Joo-Hee, skip this raid.”&lt;/p&gt;</w:t>
        <w:br/>
        <w:br/>
        <w:t>&lt;p&gt;Joo-Hee looked up at Jin-Woo and asked.&lt;/p&gt;</w:t>
        <w:br/>
        <w:br/>
        <w:t>&lt;p&gt;“What about you?”&lt;/p&gt;</w:t>
        <w:br/>
        <w:br/>
        <w:t>&lt;p&gt;Jin-Woo responded with a question instead of an answer.&lt;/p&gt;</w:t>
        <w:br/>
        <w:br/>
        <w:t>&lt;p&gt;“What if I go?”&lt;/p&gt;</w:t>
        <w:br/>
        <w:br/>
        <w:t>&lt;p&gt;“Then I’ll go too.”&lt;/p&gt;</w:t>
        <w:br/>
        <w:br/>
        <w:t>&lt;p&gt;Her face showed that she was determined to follow him no matter what.&lt;/p&gt;</w:t>
        <w:br/>
        <w:br/>
        <w:t>&lt;p&gt;‘She’s probably worried about me…’&lt;/p&gt;</w:t>
        <w:br/>
        <w:br/>
        <w:t>&lt;p&gt;Jin-Woo knew from past experience that Joo-Hee could be quite stubborn when she made that face.&lt;/p&gt;</w:t>
        <w:br/>
        <w:br/>
        <w:t>&lt;p&gt;‘Since I’m here, it should be fine.’&lt;/p&gt;</w:t>
        <w:br/>
        <w:br/>
        <w:t>&lt;p&gt;After all, he had once taken on Hwang Dong-Seok’s group, which included five C-rank Hunters, all by himself.&lt;/p&gt;</w:t>
        <w:br/>
        <w:br/>
        <w:t>&lt;p&gt;Jin-Woo nodded.&lt;/p&gt;</w:t>
        <w:br/>
        <w:br/>
        <w:t>&lt;p&gt;“Alright, then.”&lt;/p&gt;</w:t>
        <w:br/>
        <w:br/>
        <w:t>&lt;p&gt;The Surveillance Division Hunter finished the paperwork and stepped in front of the gathered Hunters.&lt;/p&gt;</w:t>
        <w:br/>
        <w:br/>
        <w:t>&lt;p&gt;“I’m Kang Tae-Shik from the Surveillance Division. I assume you’ve already heard the explanation. I’ll keep a close eye on them, so don’t worry about those guys.”&lt;/p&gt;</w:t>
        <w:br/>
        <w:br/>
        <w:t>&lt;p&gt;Kang Tae-Shik gestured to the prisoners.&lt;/p&gt;</w:t>
        <w:br/>
        <w:br/>
        <w:t>&lt;p&gt;The prisoners trudged over and held out their hands.&lt;/p&gt;</w:t>
        <w:br/>
        <w:br/>
        <w:t>&lt;p&gt;Kang Tae-Shik skillfully removed their handcuffs.&lt;/p&gt;</w:t>
        <w:br/>
        <w:br/>
        <w:t>&lt;p&gt;“Ugh, I thought I was going to suffocate.”&lt;/p&gt;</w:t>
        <w:br/>
        <w:br/>
        <w:t>&lt;p&gt;“Are we slaves or something? Is it okay to drag us around like this?”&lt;/p&gt;</w:t>
        <w:br/>
        <w:br/>
        <w:t>&lt;p&gt;The prisoners grumbled as they rubbed their freed wrists.&lt;/p&gt;</w:t>
        <w:br/>
        <w:br/>
        <w:t>&lt;p&gt;Kang Tae-Shik ignored them and turned back to the Hunters.&lt;/p&gt;</w:t>
        <w:br/>
        <w:br/>
        <w:t>&lt;p&gt;“Who’s going to take the lead today?”&lt;/p&gt;</w:t>
        <w:br/>
        <w:br/>
        <w:t>&lt;p&gt;Song Chi-Yeol, who usually took on the leader role, raised his hand halfway.&lt;/p&gt;</w:t>
        <w:br/>
        <w:br/>
        <w:t>&lt;p&gt;Kang Tae-Shik nodded.&lt;/p&gt;</w:t>
        <w:br/>
        <w:br/>
        <w:t>&lt;p&gt;“Understood.”&lt;/p&gt;</w:t>
        <w:br/>
        <w:br/>
        <w:t>&lt;p&gt;With Song Chi-Yeol at the front, the Hunters began to enter the Gate one by one.&lt;/p&gt;</w:t>
        <w:br/>
        <w:br/>
        <w:t>&lt;p&gt;“Let’s go.”&lt;/p&gt;</w:t>
        <w:br/>
        <w:br/>
        <w:t>&lt;p&gt;Jin-Woo also entered with Joo-Hee.&lt;/p&gt;</w:t>
        <w:br/>
        <w:br/>
        <w:t>&lt;p&gt;Still shaken from the last incident, Joo-Hee lightly grabbed the end of Jin-Woo’s sleeve.&lt;/p&gt;</w:t>
        <w:br/>
        <w:br/>
        <w:t>&lt;p&gt;---&lt;/p&gt;</w:t>
        <w:br/>
        <w:br/>
        <w:t>&lt;p&gt;This dungeon was mainly populated by Goblins.&lt;/p&gt;</w:t>
        <w:br/>
        <w:br/>
        <w:t>&lt;p&gt;Among the humanoid Magic Beasts, Goblins were classified as the weakest.&lt;/p&gt;</w:t>
        <w:br/>
        <w:br/>
        <w:t>&lt;p&gt;The dungeon raid wasn’t difficult.&lt;/p&gt;</w:t>
        <w:br/>
        <w:br/>
        <w:t>&lt;p&gt;“Kieeeek!”&lt;/p&gt;</w:t>
        <w:br/>
        <w:br/>
        <w:t>&lt;p&gt;“Kiek!”&lt;/p&gt;</w:t>
        <w:br/>
        <w:br/>
        <w:t>&lt;p&gt;These bizarre-looking little monsters were manageable even before they gained strength.&lt;/p&gt;</w:t>
        <w:br/>
        <w:br/>
        <w:t>&lt;p&gt;Jin-Woo carefully took down the Goblins.&lt;/p&gt;</w:t>
        <w:br/>
        <w:br/>
        <w:t>&lt;p&gt;“Kieeeek!”&lt;/p&gt;</w:t>
        <w:br/>
        <w:br/>
        <w:t>&lt;p&gt;“Crack!”&lt;/p&gt;</w:t>
        <w:br/>
        <w:br/>
        <w:t>&lt;p&gt;Joo-Hee and Song Chi-Yeol’s eyes widened as they watched Jin-Woo fight better than expected.&lt;/p&gt;</w:t>
        <w:br/>
        <w:br/>
        <w:t>&lt;p&gt;“Wow.”&lt;/p&gt;</w:t>
        <w:br/>
        <w:br/>
        <w:t>&lt;p&gt;Although he was hiding most of his strength, it was still a clear improvement from before.&lt;/p&gt;</w:t>
        <w:br/>
        <w:br/>
        <w:t>&lt;p&gt;Joo-Hee approached and asked.&lt;/p&gt;</w:t>
        <w:br/>
        <w:br/>
        <w:t>&lt;p&gt;“Have you been training somewhere?”&lt;/p&gt;</w:t>
        <w:br/>
        <w:br/>
        <w:t>&lt;p&gt;“Well… I’ve been running every day.”&lt;/p&gt;</w:t>
        <w:br/>
        <w:br/>
        <w:t>&lt;p&gt;“Running?”&lt;/p&gt;</w:t>
        <w:br/>
        <w:br/>
        <w:t>&lt;p&gt;Joo-Hee tilted her head in confusion, but it wasn’t a lie.&lt;/p&gt;</w:t>
        <w:br/>
        <w:br/>
        <w:t>&lt;p&gt;‘But… I’m not getting any experience points.’&lt;/p&gt;</w:t>
        <w:br/>
        <w:br/>
        <w:t>&lt;p&gt;“Kieek!”&lt;/p&gt;</w:t>
        <w:br/>
        <w:br/>
        <w:t>&lt;p&gt;[The enemy’s level is too low to gain experience points.]&lt;/p&gt;</w:t>
        <w:br/>
        <w:br/>
        <w:t>&lt;p&gt;“Crack!”&lt;/p&gt;</w:t>
        <w:br/>
        <w:br/>
        <w:t>&lt;p&gt;[The enemy’s level is too low to gain experience points.]&lt;/p&gt;</w:t>
        <w:br/>
        <w:br/>
        <w:t>&lt;p&gt;Jin-Woo made a disappointed face.&lt;/p&gt;</w:t>
        <w:br/>
        <w:br/>
        <w:t>&lt;p&gt;The message that the Goblins were too weak to provide experience points kept repeating.&lt;/p&gt;</w:t>
        <w:br/>
        <w:br/>
        <w:t>&lt;p&gt;‘This is just…’&lt;/p&gt;</w:t>
        <w:br/>
        <w:br/>
        <w:t>&lt;p&gt;Even the Essence Stones the Goblins dropped were of the lowest grade.&lt;/p&gt;</w:t>
        <w:br/>
        <w:br/>
        <w:t>&lt;p&gt;Jin-Woo looked around.&lt;/p&gt;</w:t>
        <w:br/>
        <w:br/>
        <w:t>&lt;p&gt;The C-rank prisoners, thrilled by their temporary freedom, were tearing through the Goblins with their weapons.&lt;/p&gt;</w:t>
        <w:br/>
        <w:br/>
        <w:t>&lt;p&gt;“Kieeeek!”&lt;/p&gt;</w:t>
        <w:br/>
        <w:br/>
        <w:t>&lt;p&gt;“Kek! Kek!”&lt;/p&gt;</w:t>
        <w:br/>
        <w:br/>
        <w:t>&lt;p&gt;At this point, it was hard to tell who were the monsters and who were the humans.&lt;/p&gt;</w:t>
        <w:br/>
        <w:br/>
        <w:t>&lt;p&gt;‘I don’t need to work too hard.’&lt;/p&gt;</w:t>
        <w:br/>
        <w:br/>
        <w:t>&lt;p&gt;They weren’t giving experience points or making money, so there was no point.&lt;/p&gt;</w:t>
        <w:br/>
        <w:br/>
        <w:t>&lt;p&gt;At the same time, another thought crossed his mind.&lt;/p&gt;</w:t>
        <w:br/>
        <w:br/>
        <w:t>&lt;p&gt;‘If it’s always like this, maybe it’s better to leave the Hunters Association?’&lt;/p&gt;</w:t>
        <w:br/>
        <w:br/>
        <w:t>&lt;p&gt;Most of the work the Association provided was raiding D and E-rank Gates.&lt;/p&gt;</w:t>
        <w:br/>
        <w:br/>
        <w:t>&lt;p&gt;But if D and E-rank Gates didn’t help him level up, there was no need to participate in the Association’s raids.&lt;/p&gt;</w:t>
        <w:br/>
        <w:br/>
        <w:t>&lt;p&gt;‘I can cover my mother’s hospital bills now.’&lt;/p&gt;</w:t>
        <w:br/>
        <w:br/>
        <w:t>&lt;p&gt;He could leave the Association at any time.&lt;/p&gt;</w:t>
        <w:br/>
        <w:br/>
        <w:t>&lt;p&gt;This was why money was good.&lt;/p&gt;</w:t>
        <w:br/>
        <w:br/>
        <w:t>&lt;p&gt;As soon as he had money, his options expanded.&lt;/p&gt;</w:t>
        <w:br/>
        <w:br/>
        <w:t>&lt;p&gt;While lost in these thoughts, the group ventured deeper into the dungeon.&lt;/p&gt;</w:t>
        <w:br/>
        <w:br/>
        <w:t>&lt;p&gt;“Huh?”&lt;/p&gt;</w:t>
        <w:br/>
        <w:br/>
        <w:t>&lt;p&gt;“Hmm…”&lt;/p&gt;</w:t>
        <w:br/>
        <w:br/>
        <w:t>&lt;p&gt;Soon, a three-way fork appeared before them.&lt;/p&gt;</w:t>
        <w:br/>
        <w:br/>
        <w:t>&lt;p&gt;Kang Tae-Shik suggested to Song Chi-Yeol.&lt;/p&gt;</w:t>
        <w:br/>
        <w:br/>
        <w:t>&lt;p&gt;“The dungeon difficulty is lower than expected. How about we split up from here?”&lt;/p&gt;</w:t>
        <w:br/>
        <w:br/>
        <w:t>&lt;p&gt;“Let’s do that.”&lt;/p&gt;</w:t>
        <w:br/>
        <w:br/>
        <w:t>&lt;p&gt;Song Chi-Yeol agreed.&lt;/p&gt;</w:t>
        <w:br/>
        <w:br/>
        <w:t>&lt;p&gt;Jin-Woo closed his eyes and expanded his senses.&lt;/p&gt;</w:t>
        <w:br/>
        <w:br/>
        <w:t>&lt;p&gt;‘Which path has the boss?’&lt;/p&gt;</w:t>
        <w:br/>
        <w:br/>
        <w:t>&lt;p&gt;He thought the boss might at least give him some experience points.&lt;/p&gt;</w:t>
        <w:br/>
        <w:br/>
        <w:t>&lt;p&gt;Soon, the presence of the dungeon’s creatures began to register one by one in his senses.&lt;/p&gt;</w:t>
        <w:br/>
        <w:br/>
        <w:t>&lt;p&gt;Jin-Woo opened his eyes and spoke to Song Chi-Yeol.&lt;/p&gt;</w:t>
        <w:br/>
        <w:br/>
        <w:t>&lt;p&gt;“Let’s take the left path.”&lt;/p&gt;</w:t>
        <w:br/>
        <w:br/>
        <w:t>&lt;p&gt;“Alright.”&lt;/p&gt;</w:t>
        <w:br/>
        <w:br/>
        <w:t>&lt;p&gt;Jin-Woo, Song Chi-Yeol, and Joo-Hee took the left path, Kang Tae-Shik and the prisoners took the right, and the remaining two took the center path.&lt;/p&gt;</w:t>
        <w:br/>
        <w:br/>
        <w:t>&lt;p&gt;Jin-Woo’s heart raced.&lt;/p&gt;</w:t>
        <w:br/>
        <w:br/>
        <w:t>&lt;p&gt;‘The boss is at the end of this path.’&lt;/p&gt;</w:t>
        <w:br/>
        <w:br/>
        <w:t>&lt;p&gt;Although not particularly strong, there was a unique and alien presence emanating from the end of the cave, different from the Goblins.&lt;/p&gt;</w:t>
        <w:br/>
        <w:br/>
        <w:t>&lt;p&gt;He wanted to take down the boss quickly.&lt;/p&gt;</w:t>
        <w:br/>
        <w:br/>
        <w:t>&lt;p&gt;But after only a few steps, a group of Goblins appeared.&lt;/p&gt;</w:t>
        <w:br/>
        <w:br/>
        <w:t>&lt;p&gt;“Kik kik.”&lt;/p&gt;</w:t>
        <w:br/>
        <w:br/>
        <w:t>&lt;p&gt;“Kiriririk.”&lt;/p&gt;</w:t>
        <w:br/>
        <w:br/>
        <w:t>&lt;p&gt;“Kiek.”&lt;/p&gt;</w:t>
        <w:br/>
        <w:br/>
        <w:t>&lt;p&gt;This time, there were about ten of them.&lt;/p&gt;</w:t>
        <w:br/>
        <w:br/>
        <w:t>&lt;p&gt;Some wielded wooden clubs, others wooden swords, and some had long sticks with stone tips.&lt;/p&gt;</w:t>
        <w:br/>
        <w:br/>
        <w:t>&lt;p&gt;They were armed to some extent… but they posed no threat.&lt;/p&gt;</w:t>
        <w:br/>
        <w:br/>
        <w:t>&lt;p&gt;‘Aren’t these guys getting boring?’&lt;/p&gt;</w:t>
        <w:br/>
        <w:br/>
        <w:t>&lt;p&gt;Jin-Woo frowned.&lt;/p&gt;</w:t>
        <w:br/>
        <w:br/>
        <w:t>&lt;p&gt;It was just annoying to have so many of these weaklings around.&lt;/p&gt;</w:t>
        <w:br/>
        <w:br/>
        <w:t>&lt;p&gt;“Ten of them…”&lt;/p&gt;</w:t>
        <w:br/>
        <w:br/>
        <w:t>&lt;p&gt;“What should we do? Should we regroup with the others and come back?”&lt;/p&gt;</w:t>
        <w:br/>
        <w:br/>
        <w:t>&lt;p&gt;But the other two were quite serious.&lt;/p&gt;</w:t>
        <w:br/>
        <w:br/>
        <w:t>&lt;p&gt;“They’re just Goblins, so let’s try fighting them first.”&lt;/p&gt;</w:t>
        <w:br/>
        <w:br/>
        <w:t>&lt;p&gt;“Okay.”&lt;/p&gt;</w:t>
        <w:br/>
        <w:br/>
        <w:t>&lt;p&gt;Flames flickered at Song Chi-Yeol’s fingertips, and Joo-Hee prepared her healing magic.&lt;/p&gt;</w:t>
        <w:br/>
        <w:br/>
        <w:t>&lt;p&gt;Jin-Woo scratched the back of his head.&lt;/p&gt;</w:t>
        <w:br/>
        <w:br/>
        <w:t>&lt;p&gt;‘Even though we’re in a dungeon, I don’t feel any tension.’&lt;/p&gt;</w:t>
        <w:br/>
        <w:br/>
        <w:t>&lt;p&gt;Was it because he had become so much stronger compared to before?&lt;/p&gt;</w:t>
        <w:br/>
        <w:br/>
        <w:t>&lt;p&gt;He was starting to realize just how much he had changed.&lt;/p&gt;</w:t>
        <w:br/>
        <w:br/>
        <w:t>&lt;p&gt;Song Chi-Yeol asked Jin-Woo.&lt;/p&gt;</w:t>
        <w:br/>
        <w:br/>
        <w:t>&lt;p&gt;“Mr. Sung, are you ready?”&lt;/p&gt;</w:t>
        <w:br/>
        <w:br/>
        <w:t>&lt;p&gt;“Yes.”&lt;/p&gt;</w:t>
        <w:br/>
        <w:br/>
        <w:t>&lt;p&gt;Jin-Woo carefully took down the Goblins, matching the rhythm of his teammates.&lt;/p&gt;</w:t>
        <w:br/>
        <w:br/>
        <w:t>&lt;p&gt;Just as they were diligently clearing the dungeon, a series of screams echoed from somewhere.&lt;/p&gt;</w:t>
        <w:br/>
        <w:br/>
        <w:t>&lt;p&gt;“Aaaaaah!”&lt;/p&gt;</w:t>
        <w:br/>
        <w:br/>
        <w:t>&lt;p&gt;“Aaaah!”&lt;/p&gt;</w:t>
        <w:br/>
        <w:br/>
        <w:t>&lt;p&gt;It wasn’t the Goblins.&lt;/p&gt;</w:t>
        <w:br/>
        <w:br/>
        <w:t>&lt;p&gt;It was definitely a human voice.&lt;/p&gt;</w:t>
        <w:br/>
        <w:br/>
        <w:t>&lt;p&gt;Jin-Woo, Song Chi-Yeol, and Lee Joo-Hee looked at each other.&lt;/p&gt;</w:t>
        <w:br/>
        <w:br/>
        <w:t>&lt;p&gt;After a brief moment of silence, another horrifying scream erupted.&lt;/p&gt;</w:t>
        <w:br/>
        <w:br/>
        <w:t>&lt;p&gt;“Aaaaaah!”&lt;/p&gt;</w:t>
        <w:br/>
        <w:br/>
        <w:t>&lt;p&gt;Song Chi-Yeol’s face hardened.&lt;/p&gt;</w:t>
        <w:br/>
        <w:br/>
        <w:t>&lt;p&gt;“Let’s go.”&lt;/p&gt;</w:t>
        <w:br/>
        <w:br/>
        <w:t>&lt;p&gt;The three of them quickly ran toward the source of the sound.&lt;/p&gt;</w:t>
        <w:br/>
        <w:br/>
        <w:t>&lt;p&gt;Jin-Woo could have outpaced the other two, but he matched their speed for their safety.&lt;/p&gt;</w:t>
        <w:br/>
        <w:br/>
        <w:t>&lt;p&gt;After running for a while, Joo-Hee spotted someone and shouted.&lt;/p&gt;</w:t>
        <w:br/>
        <w:br/>
        <w:t>&lt;p&gt;“There’s someone…!”&lt;/p&gt;</w:t>
        <w:br/>
        <w:br/>
        <w:t>&lt;p&gt;There, the Surveillance Division Hunter Kang Tae-Shik was kneeling, covered in blood.&lt;/p&gt;</w:t>
        <w:br/>
        <w:br/>
        <w:t>&lt;p&gt;Kang Tae-Shik shouted.&lt;/p&gt;</w:t>
        <w:br/>
        <w:br/>
        <w:t>&lt;p&gt;“Be, be careful! They might still be somewhere around!”&lt;/p&gt;</w:t>
        <w:br/>
        <w:br/>
        <w:t>&lt;p&gt;After struggling to speak, Kang Tae-Shik collapsed to the ground in pain.&lt;/p&gt;</w:t>
        <w:br/>
        <w:br/>
        <w:t>&lt;p&gt;“Ugh.”&lt;/p&gt;</w:t>
        <w:br/>
        <w:br/>
        <w:t>&lt;p&gt;Unable to stand by, Joo-Hee rushed to Kang Tae-Shik.&lt;/p&gt;</w:t>
        <w:br/>
        <w:br/>
        <w:t>&lt;p&gt;“I’ll heal you!”&lt;/p&gt;</w:t>
        <w:br/>
        <w:br/>
        <w:t>&lt;p&gt;Joo-Hee had her own thoughts.&lt;/p&gt;</w:t>
        <w:br/>
        <w:br/>
        <w:t>&lt;p&gt;Even if the enemy was somewhere nearby, she was a B-rank healer-type Hunter.&lt;/p&gt;</w:t>
        <w:br/>
        <w:br/>
        <w:t>&lt;p&gt;Her healing speed was by no means slow.&lt;/p&gt;</w:t>
        <w:br/>
        <w:br/>
        <w:t>&lt;p&gt;So, she judged it advantageous to heal Kang Tae-Shik before the enemy could attack.&lt;/p&gt;</w:t>
        <w:br/>
        <w:br/>
        <w:t>&lt;p&gt;“Just hang in there.”&lt;/p&gt;</w:t>
        <w:br/>
        <w:br/>
        <w:t>&lt;p&gt;Joo-Hee stood in front of Kang Tae-Shik and extended her hands.&lt;/p&gt;</w:t>
        <w:br/>
        <w:br/>
        <w:t>&lt;p&gt;A faint light began to gather at her fingertips.&lt;/p&gt;</w:t>
        <w:br/>
        <w:br/>
        <w:t>&lt;p&gt;At that moment, Kang Tae-Shik quickly raised his upper body and aimed his mana-infused fingertips at Joo-Hee’s throat.&lt;/p&gt;</w:t>
        <w:br/>
        <w:br/>
        <w:t>&lt;p&gt;Swish!&lt;/p&gt;</w:t>
        <w:br/>
        <w:br/>
        <w:t>&lt;p&gt;Just before his fingertips touched Joo-Hee’s throat, someone narrowly grabbed Kang Tae-Shik’s wrist.&lt;/p&gt;</w:t>
        <w:br/>
        <w:br/>
        <w:t>&lt;p&gt;Thud!&lt;/p&gt;</w:t>
        <w:br/>
        <w:br/>
        <w:t>&lt;p&gt;“Ah…!”&lt;/p&gt;</w:t>
        <w:br/>
        <w:br/>
        <w:t>&lt;p&gt;Startled, Joo-Hee stumbled back and fell.&lt;/p&gt;</w:t>
        <w:br/>
        <w:br/>
        <w:t>&lt;p&gt;Thud.&lt;/p&gt;</w:t>
        <w:br/>
        <w:br/>
        <w:t>&lt;p&gt;Kang Tae-Shik looked puzzled.&lt;/p&gt;</w:t>
        <w:br/>
        <w:br/>
        <w:t>&lt;p&gt;‘He blocked my attack at this distance?’&lt;/p&gt;</w:t>
        <w:br/>
        <w:br/>
        <w:t>&lt;p&gt;It wasn’t difficult for a high-rank Hunter to take out a few low-rank Hunters.&lt;/p&gt;</w:t>
        <w:br/>
        <w:br/>
        <w:t>&lt;p&gt;The only obstacle was the one B-rank female Hunter.&lt;/p&gt;</w:t>
        <w:br/>
        <w:br/>
        <w:t>&lt;p&gt;Fortunately, she was a non-combat type.&lt;/p&gt;</w:t>
        <w:br/>
        <w:br/>
        <w:t>&lt;p&gt;Since she couldn’t defend herself, he thought it would be easy to finish her off with a surprise attack.&lt;/p&gt;</w:t>
        <w:br/>
        <w:br/>
        <w:t>&lt;p&gt;But… the surprise attack was blocked.&lt;/p&gt;</w:t>
        <w:br/>
        <w:br/>
        <w:t>&lt;p&gt;All his acting had been for nothing.&lt;/p&gt;</w:t>
        <w:br/>
        <w:br/>
        <w:t>&lt;p&gt;Kang Tae-Shik’s gaze followed the hand gripping his wrist.&lt;/p&gt;</w:t>
        <w:br/>
        <w:br/>
        <w:t>&lt;p&gt;At the end of it was Jin-Woo’s face.&lt;/p&gt;</w:t>
        <w:br/>
        <w:br/>
        <w:t>&lt;p&gt;Jin-Woo’s eyes were filled with a fierce killing intent.&lt;/p&gt;</w:t>
        <w:br/>
        <w:br/>
        <w:t>&lt;p&gt;Kang Tae-Shik frowned.&lt;/p&gt;</w:t>
        <w:br/>
        <w:br/>
        <w:t>&lt;p&gt;“A low-rank Hunter from the Association?!”&lt;/p&gt;</w:t>
        <w:br/>
        <w:br/>
        <w:t>&lt;p&gt;Swish!&lt;/p&gt;</w:t>
        <w:br/>
        <w:br/>
        <w:t>&lt;p&gt;Kang Tae-Shik’s other hand flew toward Jin-Woo’s face.&lt;/p&gt;</w:t>
        <w:br/>
        <w:br/>
        <w:t>&lt;p&gt;But Jin-Woo tilted his head, easily dodging the punch.&lt;/p&gt;</w:t>
        <w:br/>
        <w:br/>
        <w:t>&lt;p&gt;‘What?’&lt;/p&gt;</w:t>
        <w:br/>
        <w:br/>
        <w:t>&lt;p&gt;Kang Tae-Shik forcefully shook off Jin-Woo’s grip.&lt;/p&gt;</w:t>
        <w:br/>
        <w:br/>
        <w:t>&lt;p&gt;“Huh?”&lt;/p&gt;</w:t>
        <w:br/>
        <w:br/>
        <w:t>&lt;p&gt;Jin-Woo also looked surprised.&lt;/p&gt;</w:t>
        <w:br/>
        <w:br/>
        <w:t>&lt;p&gt;As expected of a high-rank Hunter, his strength was impressive.&lt;/p&gt;</w:t>
        <w:br/>
        <w:br/>
        <w:t>&lt;p&gt;With both arms free, Kang Tae-Shik began to unleash a flurry of attacks.&lt;/p&gt;</w:t>
        <w:br/>
        <w:br/>
        <w:t>&lt;p&gt;But Jin-Woo moved at a speed comparable to Kang Tae-Shik’s, countering each strike.&lt;/p&gt;</w:t>
        <w:br/>
        <w:br/>
        <w:t>&lt;p&gt;Pah! Bam! Crack!&lt;/p&gt;</w:t>
        <w:br/>
        <w:br/>
        <w:t>&lt;p&gt;The two exchanged countless blows, neither giving an inch.&lt;/p&gt;</w:t>
        <w:br/>
        <w:br/>
        <w:t>&lt;p&gt;In the meantime, Song Chi-Yeol pulled Joo-Hee back.&lt;/p&gt;</w:t>
        <w:br/>
        <w:br/>
        <w:t>&lt;p&gt;“Ah, Mr. Song…”&lt;/p&gt;</w:t>
        <w:br/>
        <w:br/>
        <w:t>&lt;p&gt;Joo-Hee was too shocked to speak.&lt;/p&gt;</w:t>
        <w:br/>
        <w:br/>
        <w:t>&lt;p&gt;But the person more shocked than Joo-Hee was Song Chi-Yeol himself.&lt;/p&gt;</w:t>
        <w:br/>
        <w:br/>
        <w:t>&lt;p&gt;‘How is this possible…?’&lt;/p&gt;</w:t>
        <w:br/>
        <w:br/>
        <w:t>&lt;p&gt;The speed of their exchange was unbelievable.&lt;/p&gt;</w:t>
        <w:br/>
        <w:br/>
        <w:t>&lt;p&gt;It was hard to follow with the naked eye.&lt;/p&gt;</w:t>
        <w:br/>
        <w:br/>
        <w:t>&lt;p&gt;It was understandable for a high-rank Hunter, but Sung Jin-Woo was nothing like the person he knew.&lt;/p&gt;</w:t>
        <w:br/>
        <w:br/>
        <w:t>&lt;p&gt;He wasn’t losing to a B-rank at all.&lt;/p&gt;</w:t>
        <w:br/>
        <w:br/>
        <w:t>&lt;p&gt;‘Even with my C-rank eyes, it’s hard to keep up with their movements!’&lt;/p&gt;</w:t>
        <w:br/>
        <w:br/>
        <w:t>&lt;p&gt;His intuition had been right.&lt;/p&gt;</w:t>
        <w:br/>
        <w:br/>
        <w:t>&lt;p&gt;The Jin-Woo before him was not the weak but perceptive E-rank young man he once knew.&lt;/p&gt;</w:t>
        <w:br/>
        <w:br/>
        <w:t>&lt;p&gt;After exchanging hundreds of blows in the blink of an eye, the two stepped back to catch their breath.&lt;/p&gt;</w:t>
        <w:br/>
        <w:br/>
        <w:t>&lt;p&gt;Jin-Woo glared at Kang Tae-Shik, his brow furrowed.&lt;/p&gt;</w:t>
        <w:br/>
        <w:br/>
        <w:t>&lt;p&gt;“The blood on your clothes… it’s not yours, is it?”&lt;/p&gt;</w:t>
        <w:br/>
        <w:br/>
        <w:t>&lt;p&gt;Kang Tae-Shik rubbed his wrist and replied.&lt;/p&gt;</w:t>
        <w:br/>
        <w:br/>
        <w:t>&lt;p&gt;“Yeah, it’s those bastards’ blood. But I didn’t expect to meet a Hunter like you here.”&lt;/p&gt;</w:t>
        <w:br/>
        <w:br/>
        <w:t>&lt;p&gt;He was genuinely impressed.&lt;/p&gt;</w:t>
        <w:br/>
        <w:br/>
        <w:t>&lt;p&gt;He hadn’t heard of any high-rank Hunters among the Association’s low-rank Hunters.&lt;/p&gt;</w:t>
        <w:br/>
        <w:br/>
        <w:t>&lt;p&gt;‘This is a loss.’&lt;/p&gt;</w:t>
        <w:br/>
        <w:br/>
        <w:t>&lt;p&gt;He had thought today was the perfect timing to carry out his plan, but he had encountered an unexpected obstacle. Kang Tae-Shik couldn’t contain his curiosity and asked.&lt;/p&gt;</w:t>
        <w:br/>
        <w:br/>
        <w:t>&lt;p&gt;“Who are you? What’s your rank?”&lt;/p&gt;</w:t>
        <w:br/>
        <w:br/>
        <w:t>&lt;p&gt;Jin-Woo summoned ‘Kasaka’s Venom Fang’ into his hand and answered briefly.&lt;/p&gt;</w:t>
        <w:br/>
        <w:br/>
        <w:t>&lt;p&gt;“Sung Jin-Woo. E-rank.”&lt;/p&gt;</w:t>
        <w:br/>
        <w:br/>
        <w:t>&lt;/div&gt;</w:t>
        <w:br/>
        <w:br/>
        <w:t>&lt;/div&gt;</w:t>
        <w:br/>
        <w:br/>
        <w:t>&lt;div style="margin-top: 20px;"&gt;&lt;/div&gt;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
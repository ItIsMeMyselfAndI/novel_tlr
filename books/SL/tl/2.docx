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2docx</w:t>
      </w:r>
    </w:p>
    <w:p>
      <w:r>
        <w:t>2docx</w:t>
      </w:r>
    </w:p>
    <w:p>
      <w:r>
        <w:t>2</w:t>
      </w:r>
    </w:p>
    <w:p>
      <w:r>
        <w:t>**CHAPTER START**</w:t>
        <w:br/>
        <w:br/>
        <w:t>&lt;h1&gt;Solo Leveling - Chapter 2&lt;/h1&gt;</w:t>
        <w:br/>
        <w:br/>
        <w:t>---</w:t>
        <w:br/>
        <w:br/>
        <w:t xml:space="preserve">Everything depended on Jin-Woo’s decision.  </w:t>
        <w:br/>
        <w:t xml:space="preserve">Jin-Woo fiddled with the E-rank Essence Stone in his hand and glanced to the side.  </w:t>
        <w:br/>
        <w:t xml:space="preserve">Joo-Hee shook her head at him.  </w:t>
        <w:br/>
        <w:t xml:space="preserve">She seemed anxious.  </w:t>
        <w:br/>
        <w:br/>
        <w:t xml:space="preserve">Truthfully, Jin-Woo was anxious too.  </w:t>
        <w:br/>
        <w:t xml:space="preserve">Under normal circumstances, he would never take such a risk.  </w:t>
        <w:br/>
        <w:t xml:space="preserve">He didn’t have the skill or the guts for it.  </w:t>
        <w:br/>
        <w:t xml:space="preserve">But Jin-Woo had a younger sister who was about to enter university.  </w:t>
        <w:br/>
        <w:br/>
        <w:t xml:space="preserve">‘I don’t have any savings…’  </w:t>
        <w:br/>
        <w:t xml:space="preserve">Jin-Woo was 24 years old.  </w:t>
        <w:br/>
        <w:t xml:space="preserve">He had given up on going to university himself because he couldn’t afford it.  </w:t>
        <w:br/>
        <w:t xml:space="preserve">He didn’t want to pass that pain onto his sister.  </w:t>
        <w:br/>
        <w:br/>
        <w:t xml:space="preserve">Now, even a single penny was precious.  </w:t>
        <w:br/>
        <w:t xml:space="preserve">It wasn’t just Mr. Park who needed a large sum of money.  </w:t>
        <w:br/>
        <w:t xml:space="preserve">Jin-Woo raised his hand.  </w:t>
        <w:br/>
        <w:t xml:space="preserve">“I’ll go too.”  </w:t>
        <w:br/>
        <w:br/>
        <w:t xml:space="preserve">A small sigh escaped from beside him.  </w:t>
        <w:br/>
        <w:br/>
        <w:t>---</w:t>
        <w:br/>
        <w:br/>
        <w:t xml:space="preserve">### 2. The Double Dungeon  </w:t>
        <w:br/>
        <w:br/>
        <w:t xml:space="preserve">The passage stretched endlessly.  </w:t>
        <w:br/>
        <w:t xml:space="preserve">Strong Hunters like Mr. Song led the way at the front.  </w:t>
        <w:br/>
        <w:t xml:space="preserve">Mr. Song, walking at the very front, illuminated the path with a small flame summoned on his palm.  </w:t>
        <w:br/>
        <w:br/>
        <w:t xml:space="preserve">Beside him, Mr. Kim asked,  </w:t>
        <w:br/>
        <w:t xml:space="preserve">“Aren’t we going too deep? We should start considering the time to exit soon.”  </w:t>
        <w:br/>
        <w:t xml:space="preserve">“How long have we been walking?”  </w:t>
        <w:br/>
        <w:t xml:space="preserve">Mr. Kim checked his wristwatch.  </w:t>
        <w:br/>
        <w:t xml:space="preserve">“About… 40 minutes.”  </w:t>
        <w:br/>
        <w:t xml:space="preserve">“The Gate will fully close an hour after we defeat the boss, so we still have about 20 minutes to spare.”  </w:t>
        <w:br/>
        <w:t xml:space="preserve">“If we don’t see the boss within 20 minutes, we’ll retreat.”  </w:t>
        <w:br/>
        <w:t xml:space="preserve">“Alright.”  </w:t>
        <w:br/>
        <w:br/>
        <w:t xml:space="preserve">Mr. Song nodded silently, then pointed behind him with his thumb.  </w:t>
        <w:br/>
        <w:t xml:space="preserve">“Mr. Kim, it’s too dark up front. Come stand behind me.”  </w:t>
        <w:br/>
        <w:t xml:space="preserve">Mr. Kim stared at Mr. Song’s flame for a moment, then pulled out his phone and turned on the flashlight.  </w:t>
        <w:br/>
        <w:t xml:space="preserve">Instantly, the path ahead became bright.  </w:t>
        <w:br/>
        <w:t xml:space="preserve">“...”  </w:t>
        <w:br/>
        <w:t xml:space="preserve">Mr. Song alternated between looking at his flame and the phone’s flashlight before silently rummaging through his pockets.  </w:t>
        <w:br/>
        <w:br/>
        <w:t>***</w:t>
        <w:br/>
        <w:br/>
        <w:t xml:space="preserve">At the back of the group stood Jin-Woo, who had sustained severe injuries, and Joo-Hee, who had no combat skills.  </w:t>
        <w:br/>
        <w:t xml:space="preserve">Jin-Woo scratched the back of his head.  </w:t>
        <w:br/>
        <w:t xml:space="preserve">“Uh… I’m sorry.”  </w:t>
        <w:br/>
        <w:t xml:space="preserve">“For what?”  </w:t>
        <w:br/>
        <w:t xml:space="preserve">“For dragging you along.”  </w:t>
        <w:br/>
        <w:t xml:space="preserve">“I’m fine, so don’t worry about it.”  </w:t>
        <w:br/>
        <w:t xml:space="preserve">Jin-Woo glanced at Joo-Hee’s expression.  </w:t>
        <w:br/>
        <w:t xml:space="preserve">She didn’t look fine at all.  </w:t>
        <w:br/>
        <w:br/>
        <w:t xml:space="preserve">Tilting his head, Jin-Woo cautiously asked again,  </w:t>
        <w:br/>
        <w:t xml:space="preserve">“Are you really okay?”  </w:t>
        <w:br/>
        <w:t xml:space="preserve">Joo-Hee whipped her head around to face him.  </w:t>
        <w:br/>
        <w:t xml:space="preserve">“Of course I’m not okay! Are you out of your mind? If the wound you got earlier was just a bit higher, it would’ve pierced your heart. And what about the injuries on your wrist and thigh? I barely managed to heal those, and now you’re talking about going into another dungeon? You don’t even know what’s in there!”  </w:t>
        <w:br/>
        <w:br/>
        <w:t xml:space="preserve">Her words were so rapid that it felt like his mind was going numb.  </w:t>
        <w:br/>
        <w:t xml:space="preserve">But she wasn’t wrong.  </w:t>
        <w:br/>
        <w:t xml:space="preserve">If Joo-Hee wasn’t an exceptionally rare B-rank Healer-type Hunter, Jin-Woo wouldn’t just be struggling with his Hunter duties—he might not even be able to manage daily life for a while.  </w:t>
        <w:br/>
        <w:br/>
        <w:t xml:space="preserve">‘Come to think of it, I keep relying on Joo-Hee.’  </w:t>
        <w:br/>
        <w:t xml:space="preserve">Joo-Hee was a Healer-type Hunter, a rare and valuable asset.  </w:t>
        <w:br/>
        <w:t xml:space="preserve">And not just any Healer—she was B-rank.  </w:t>
        <w:br/>
        <w:t xml:space="preserve">The Association naturally requested her to heal Hunters every time a Gate appeared, and Jin-Woo had to sit in front of her almost every time he joined a raid.  </w:t>
        <w:br/>
        <w:br/>
        <w:t xml:space="preserve">“Does it hurt? Just bear with it a little.”  </w:t>
        <w:br/>
        <w:t xml:space="preserve">“You look familiar… Have we met before?”  </w:t>
        <w:br/>
        <w:t xml:space="preserve">“You got hurt again?”  </w:t>
        <w:br/>
        <w:t xml:space="preserve">“We seem to meet quite often.”  </w:t>
        <w:br/>
        <w:t xml:space="preserve">“You’re Jin-Woo, right? Are you… okay?”  </w:t>
        <w:br/>
        <w:t xml:space="preserve">“Maybe being a Hunter isn’t the right fit for you…”  </w:t>
        <w:br/>
        <w:t xml:space="preserve">“…You’re here again.”  </w:t>
        <w:br/>
        <w:t xml:space="preserve">“Stretch out your arm. No, you can patch that up at home. The fractured part, please.”  </w:t>
        <w:br/>
        <w:br/>
        <w:t xml:space="preserve">Now, he felt not just gratitude but also guilt.  </w:t>
        <w:br/>
        <w:t xml:space="preserve">“...”  </w:t>
        <w:br/>
        <w:br/>
        <w:t xml:space="preserve">Seeing Jin-Woo’s dejected expression, Joo-Hee softened her tone slightly, perhaps feeling bad for her earlier outburst.  </w:t>
        <w:br/>
        <w:t xml:space="preserve">“Are you really sorry?”  </w:t>
        <w:br/>
        <w:t xml:space="preserve">“Yes.”  </w:t>
        <w:br/>
        <w:br/>
        <w:t xml:space="preserve">Joo-Hee, who had been deep in thought, glanced at Jin-Woo and curled the corner of her lips.  </w:t>
        <w:br/>
        <w:t xml:space="preserve">“If you’re that sorry… how about treating me to a meal?”  </w:t>
        <w:br/>
        <w:br/>
        <w:t xml:space="preserve">It was a suggestion Jin-Woo never expected.  </w:t>
        <w:br/>
        <w:t xml:space="preserve">Surprised, he looked at her, and Joo-Hee smiled mischievously, like a teenage girl.  </w:t>
        <w:br/>
        <w:t xml:space="preserve">‘A teenage girl…’  </w:t>
        <w:br/>
        <w:t xml:space="preserve">Well, Joo-Hee was just entering her 20s.  </w:t>
        <w:br/>
        <w:t xml:space="preserve">Would she be 21 next year?  </w:t>
        <w:br/>
        <w:br/>
        <w:t xml:space="preserve">If she had short hair instead of long hair and wore a school uniform instead of her current outfit, she’d look exactly like a high school girl.  </w:t>
        <w:br/>
        <w:t xml:space="preserve">The thought of Joo-Hee in a school uniform made his face flush.  </w:t>
        <w:br/>
        <w:br/>
        <w:t xml:space="preserve">As Jin-Woo hesitated, Joo-Hee puffed her cheeks like balloons.  </w:t>
        <w:br/>
        <w:t xml:space="preserve">“What… You don’t want to have a meal with me?”  </w:t>
        <w:br/>
        <w:br/>
        <w:t xml:space="preserve">Right then, commotion erupted from the front.  </w:t>
        <w:br/>
        <w:t xml:space="preserve">“It’s here!”  </w:t>
        <w:br/>
        <w:t xml:space="preserve">“The Boss Room!”  </w:t>
        <w:br/>
        <w:br/>
        <w:t xml:space="preserve">Jin-Woo and Joo-Hee’s gazes shifted forward.  </w:t>
        <w:br/>
        <w:t xml:space="preserve">A massive door blocked the path.  </w:t>
        <w:br/>
        <w:t xml:space="preserve">The Hunters gathered around it.  </w:t>
        <w:br/>
        <w:br/>
        <w:t xml:space="preserve">“A door at the end of a cave?”  </w:t>
        <w:br/>
        <w:t xml:space="preserve">“Was there ever a room with a door before?”  </w:t>
        <w:br/>
        <w:t xml:space="preserve">“This is a first for me…”  </w:t>
        <w:br/>
        <w:t xml:space="preserve">“This… isn’t this dangerous?”  </w:t>
        <w:br/>
        <w:br/>
        <w:t xml:space="preserve">Murmurs filled the air as the Hunters expressed their unease.  </w:t>
        <w:br/>
        <w:t xml:space="preserve">With lives on the line, caution was natural.  </w:t>
        <w:br/>
        <w:t xml:space="preserve">But sometimes, being too cautious could mean missing out on what needed to be done.  </w:t>
        <w:br/>
        <w:br/>
        <w:t xml:space="preserve">Mr. Song judged this was one of those instances.  </w:t>
        <w:br/>
        <w:t xml:space="preserve">“Did we come all this way just to return empty-handed?”  </w:t>
        <w:br/>
        <w:t xml:space="preserve">Mr. Song placed his hand on the door.  </w:t>
        <w:br/>
        <w:t xml:space="preserve">“If that’s how it is, so be it. I’ll go in alone if I have to.”  </w:t>
        <w:br/>
        <w:br/>
        <w:t xml:space="preserve">Mr. Song was a C-rank Hunter with 10 years of experience.  </w:t>
        <w:br/>
        <w:t xml:space="preserve">If he weren’t past his 60s, he’d have the skill to join a large guild.  </w:t>
        <w:br/>
        <w:t xml:space="preserve">Seeing such a Hunter speak with confidence, the others’ unease began to ease.  </w:t>
        <w:br/>
        <w:br/>
        <w:t xml:space="preserve">“Come to think of it…”  </w:t>
        <w:br/>
        <w:t xml:space="preserve">A few Hunters recalled rumors about Double Dungeons.  </w:t>
        <w:br/>
        <w:t xml:space="preserve">“They say Double Dungeons hold incredible treasures.”  </w:t>
        <w:br/>
        <w:t xml:space="preserve">“I heard a mid-sized guild once discovered a Double Dungeon and grew into a large guild overnight.”  </w:t>
        <w:br/>
        <w:t xml:space="preserve">“The Magic Beasts in the dungeon are all around the same level no matter where they are, so hunting them shouldn’t be too difficult…”  </w:t>
        <w:br/>
        <w:br/>
        <w:t xml:space="preserve">If the rumors were true and this Double Dungeon contained incredible treasures, and if the Magic Beasts inside were only D-rank or E-rank like the ones they’d faced earlier…  </w:t>
        <w:br/>
        <w:br/>
        <w:t xml:space="preserve">‘We can’t let the old man take all the treasure for himself.’  </w:t>
        <w:br/>
        <w:t xml:space="preserve">‘Of course not.’  </w:t>
        <w:br/>
        <w:t xml:space="preserve">‘There’s postnatal care, my kid’s tuition, and the rent increase…’  </w:t>
        <w:br/>
        <w:br/>
        <w:t xml:space="preserve">The Hunters’ interests aligned.  </w:t>
        <w:br/>
        <w:t xml:space="preserve">Jin-Woo also steeled himself.  </w:t>
        <w:br/>
        <w:br/>
        <w:t xml:space="preserve">‘I can’t return with just one E-rank Essence Stone. I need to at least take down one more D-rank, or even E-rank Magic Beast.’  </w:t>
        <w:br/>
        <w:t xml:space="preserve">It didn’t have to be a Magic Beast.  </w:t>
        <w:br/>
        <w:t xml:space="preserve">‘If we find any treasure…’  </w:t>
        <w:br/>
        <w:br/>
        <w:t xml:space="preserve">Treasures or rare items found in dungeons were usually divided equally among the members.  </w:t>
        <w:br/>
        <w:t xml:space="preserve">It was a different distribution system from hunting, where you only kept the Essence Stones of the beasts you killed.  </w:t>
        <w:br/>
        <w:br/>
        <w:t xml:space="preserve">‘If I can get a share here, things will be a bit easier moving forward.’  </w:t>
        <w:br/>
        <w:t xml:space="preserve">Jin-Woo swallowed hard.  </w:t>
        <w:br/>
        <w:br/>
        <w:t xml:space="preserve">Seeing Jin-Woo’s determined face, Joo-Hee asked,  </w:t>
        <w:br/>
        <w:t xml:space="preserve">“Is that the face of someone who’s a Hunter for fun?”  </w:t>
        <w:br/>
        <w:t xml:space="preserve">Jin-Woo shrugged.  </w:t>
        <w:br/>
        <w:t xml:space="preserve">“Who stakes their life on their job these days? Unless it’s a hobby.”  </w:t>
        <w:br/>
        <w:t xml:space="preserve">“…What?”  </w:t>
        <w:br/>
        <w:br/>
        <w:t xml:space="preserve">Joo-Hee looked utterly baffled when Mr. Song began pushing open the dungeon door.  </w:t>
        <w:br/>
        <w:t xml:space="preserve">*Grgrgrgrgrgr-!*  </w:t>
        <w:br/>
        <w:br/>
        <w:t xml:space="preserve">The heavy door, seemingly operated by some mechanism, opened easily despite Mr. Song’s elderly strength.  </w:t>
        <w:br/>
        <w:t xml:space="preserve">*Kwoong-!*  </w:t>
        <w:br/>
        <w:br/>
        <w:t xml:space="preserve">As the door swung open, the vast interior was revealed.  </w:t>
        <w:br/>
        <w:t xml:space="preserve">The Hunters rushed inside.  </w:t>
        <w:br/>
        <w:t xml:space="preserve">“Let’s go too.”  </w:t>
        <w:br/>
        <w:t xml:space="preserve">Afraid of being left behind, Jin-Woo grabbed Joo-Hee’s wrist and led the way.  </w:t>
        <w:br/>
        <w:t xml:space="preserve">“Ah…”  </w:t>
        <w:br/>
        <w:t xml:space="preserve">Joo-Hee followed, her face slightly flushed.  </w:t>
        <w:br/>
        <w:br/>
        <w:t>***</w:t>
        <w:br/>
        <w:br/>
        <w:t xml:space="preserve">As soon as the Hunters stepped inside, the torches lining the walls burst into flames.  </w:t>
        <w:br/>
        <w:t xml:space="preserve">*Whoosh!*  </w:t>
        <w:br/>
        <w:t xml:space="preserve">The space instantly brightened.  </w:t>
        <w:br/>
        <w:t xml:space="preserve">“What’s this? The lights turned on?”  </w:t>
        <w:br/>
        <w:t xml:space="preserve">“This is my first time seeing a dungeon like this.”  </w:t>
        <w:br/>
        <w:t xml:space="preserve">“Something’s… different.”  </w:t>
        <w:br/>
        <w:br/>
        <w:t xml:space="preserve">The Hunters looked around.  </w:t>
        <w:br/>
        <w:t xml:space="preserve">The interior had the atmosphere of an ancient temple.  </w:t>
        <w:br/>
        <w:t xml:space="preserve">An old, ominous temple hidden underground.  </w:t>
        <w:br/>
        <w:t xml:space="preserve">Moss clung to the floor, walls, and ceiling.  </w:t>
        <w:br/>
        <w:br/>
        <w:t xml:space="preserve">A few Hunters shivered.  </w:t>
        <w:br/>
        <w:t xml:space="preserve">“It’s kind of eerie, don’t you think?”  </w:t>
        <w:br/>
        <w:t xml:space="preserve">“Does it feel like… someone’s watching us?”  </w:t>
        <w:br/>
        <w:br/>
        <w:t xml:space="preserve">Ignoring the frightened Hunters, a few of the stronger ones ventured deeper inside.  </w:t>
        <w:br/>
        <w:t xml:space="preserve">“Tsk! Enough with the ominous talk.”  </w:t>
        <w:br/>
        <w:t xml:space="preserve">“Let’s finish this quickly.”  </w:t>
        <w:br/>
        <w:br/>
        <w:t xml:space="preserve">The interior was overwhelmingly large.  </w:t>
        <w:br/>
        <w:t xml:space="preserve">A dome-shaped room.  </w:t>
        <w:br/>
        <w:t xml:space="preserve">It seemed as large as several Seoul Olympic Stadiums combined—or even larger.  </w:t>
        <w:br/>
        <w:t xml:space="preserve">Yet, it somehow felt cramped.  </w:t>
        <w:br/>
        <w:br/>
        <w:t xml:space="preserve">The reason was obvious.  </w:t>
        <w:br/>
        <w:t xml:space="preserve">“That… that thing…”  </w:t>
        <w:br/>
        <w:t xml:space="preserve">“Surely that’s not the boss, is it?”  </w:t>
        <w:br/>
        <w:br/>
        <w:t xml:space="preserve">At the far end sat something incomprehensibly massive, occupying a throne as large as itself.  </w:t>
        <w:br/>
        <w:t xml:space="preserve">An enormous divine statue!  </w:t>
        <w:br/>
        <w:t xml:space="preserve">“Good grief.”  </w:t>
        <w:br/>
        <w:t xml:space="preserve">“Wow.”  </w:t>
        <w:br/>
        <w:br/>
        <w:t xml:space="preserve">Exclamations escaped their lips.  </w:t>
        <w:br/>
        <w:t xml:space="preserve">At that moment, the first image that came to Jin-Woo’s mind was the Statue of Liberty.  </w:t>
        <w:br/>
        <w:t xml:space="preserve">If the Statue of Liberty were seated, wouldn’t it be about that size?  </w:t>
        <w:br/>
        <w:br/>
        <w:t xml:space="preserve">Granted, the Statue of Liberty was female, while this divine statue was male.  </w:t>
        <w:br/>
        <w:t xml:space="preserve">‘Maybe it’s even bigger than that…’  </w:t>
        <w:br/>
        <w:br/>
        <w:t xml:space="preserve">The Hunters stood beneath the colossal statue’s feet, swallowing hard.  </w:t>
        <w:br/>
        <w:t xml:space="preserve">It was clear they were all nervous, wondering if this was the boss.  </w:t>
        <w:br/>
        <w:t xml:space="preserve">‘...’  </w:t>
        <w:br/>
        <w:br/>
        <w:t xml:space="preserve">Luckily, the statue didn’t move.  </w:t>
        <w:br/>
        <w:t xml:space="preserve">It was a relief.  </w:t>
        <w:br/>
        <w:t xml:space="preserve">“Phew…”  </w:t>
        <w:br/>
        <w:t xml:space="preserve">Mr. Song also let out a sigh of relief.  </w:t>
        <w:br/>
        <w:br/>
        <w:t xml:space="preserve">“Alright, let’s spread out.”  </w:t>
        <w:br/>
        <w:t xml:space="preserve">With some ease, the Hunters began scattering to search the area.  </w:t>
        <w:br/>
        <w:br/>
        <w:t xml:space="preserve">“There don’t seem to be any Magic Beasts here, right?”  </w:t>
        <w:br/>
        <w:t xml:space="preserve">“Right?”  </w:t>
        <w:br/>
        <w:t xml:space="preserve">“Not even a single bug in sight.”  </w:t>
        <w:br/>
        <w:br/>
        <w:t xml:space="preserve">The room with the divine statue was vast but structurally simple.  </w:t>
        <w:br/>
        <w:t xml:space="preserve">Countless torches lined the walls, and in front of them stood stone statues slightly taller than a person.  </w:t>
        <w:br/>
        <w:br/>
        <w:t xml:space="preserve">“They’re beautiful.”  </w:t>
        <w:br/>
        <w:t xml:space="preserve">“They look like works of art.”  </w:t>
        <w:br/>
        <w:br/>
        <w:t xml:space="preserve">The statues each held different objects.  </w:t>
        <w:br/>
        <w:t xml:space="preserve">Some held weapons, others books, and some held musical instruments or torches.  </w:t>
        <w:br/>
        <w:br/>
        <w:t xml:space="preserve">“It’s like…”  </w:t>
        <w:br/>
        <w:t xml:space="preserve">“The carvings in a temple.”  </w:t>
        <w:br/>
        <w:t xml:space="preserve">Mr. Song finished Mr. Kim’s thought.  </w:t>
        <w:br/>
        <w:br/>
        <w:t xml:space="preserve">“Hm?”  </w:t>
        <w:br/>
        <w:t xml:space="preserve">Mr. Song noticed something on the ground.  </w:t>
        <w:br/>
        <w:t xml:space="preserve">“Is this… a magic circle?”  </w:t>
        <w:br/>
        <w:br/>
        <w:t xml:space="preserve">An unfamiliar magic circle was drawn at the center of the temple.  </w:t>
        <w:br/>
        <w:br/>
        <w:t xml:space="preserve">Then,  </w:t>
        <w:br/>
        <w:t xml:space="preserve">“Mr. Song, sir! There’s something written here. Can you take a look?”  </w:t>
        <w:br/>
        <w:br/>
        <w:t xml:space="preserve">One of the Hunters had found a peculiar statue in a corner and called out to Mr. Song.  </w:t>
        <w:br/>
        <w:t xml:space="preserve">Mr. Song, who had been examining the magic circle, stood up.  </w:t>
        <w:br/>
        <w:t xml:space="preserve">The other Hunters also crowded around the statue.  </w:t>
        <w:br/>
        <w:t xml:space="preserve">It was the only one with wings, holding a stone tablet.  </w:t>
        <w:br/>
        <w:br/>
        <w:t xml:space="preserve">What caught the Hunters’ attention was the script engraved on the tablet.  </w:t>
        <w:br/>
        <w:t xml:space="preserve">As Mr. Song skimmed over it, he muttered,  </w:t>
        <w:br/>
        <w:t xml:space="preserve">“Runic script.”  </w:t>
        <w:br/>
        <w:br/>
        <w:t xml:space="preserve">Runic script.  </w:t>
        <w:br/>
        <w:t xml:space="preserve">A script found only in dungeons, impossible to find anywhere on Earth. Only Hunters with awakened magic abilities could decipher it.  </w:t>
        <w:br/>
        <w:br/>
        <w:t xml:space="preserve">“The Commandments of Karthenon Temple.”  </w:t>
        <w:br/>
        <w:t xml:space="preserve">Mr. Song read the first line.  </w:t>
        <w:br/>
        <w:br/>
        <w:t xml:space="preserve">Jin-Woo listened intently, his face tense, as Mr. Song narrated the tablet’s contents.  </w:t>
        <w:br/>
        <w:t xml:space="preserve">Suddenly, someone grabbed his arm.  </w:t>
        <w:br/>
        <w:t xml:space="preserve">He turned around to find Joo-Hee, her face pale with fear.  </w:t>
        <w:br/>
        <w:br/>
        <w:t>**CHAPTER END**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
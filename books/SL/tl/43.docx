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43</w:t>
      </w:r>
    </w:p>
    <w:p>
      <w:r>
        <w:t>**CHAPTER START**</w:t>
        <w:br/>
        <w:br/>
        <w:t>&lt;h1&gt;Solo Leveling - Chapter 43&lt;/h1&gt;</w:t>
        <w:br/>
        <w:br/>
        <w:t>---</w:t>
        <w:br/>
        <w:br/>
        <w:t>&lt;p&gt;Chapter 43&lt;/p&gt;</w:t>
        <w:br/>
        <w:br/>
        <w:t>&lt;p&gt;From Level 27 to 39, he had risen a whopping 12 levels.&lt;/p&gt;</w:t>
        <w:br/>
        <w:br/>
        <w:t>&lt;p&gt;It was the first time since he entered his first Instant Dungeon at Level 1 and came out at Level 17 that his level had skyrocketed like this.&lt;/p&gt;</w:t>
        <w:br/>
        <w:br/>
        <w:t>&lt;p&gt;Back then, his level was still low.&lt;/p&gt;</w:t>
        <w:br/>
        <w:br/>
        <w:t>&lt;p&gt;But now, that wasn’t the case.&lt;/p&gt;</w:t>
        <w:br/>
        <w:br/>
        <w:t>&lt;p&gt;It meant he had cleared a lot of dungeons at an incredible speed.&lt;/p&gt;</w:t>
        <w:br/>
        <w:br/>
        <w:t>&lt;p&gt;‘It’s been four days since I started raiding with Yoo Jin-Ho, and we’ve already cleared nine dungeons...’&lt;/p&gt;</w:t>
        <w:br/>
        <w:br/>
        <w:t>&lt;p&gt;And those were nine C-rank Dungeons.&lt;/p&gt;</w:t>
        <w:br/>
        <w:br/>
        <w:t>&lt;p&gt;C-rank Dungeons, the highest difficulty level that an individual could clear.&lt;/p&gt;</w:t>
        <w:br/>
        <w:br/>
        <w:t>&lt;p&gt;It was truly insane speed.&lt;/p&gt;</w:t>
        <w:br/>
        <w:br/>
        <w:t>&lt;p&gt;For other Hunters who needed C-rank Dungeons, it was nothing short of a disaster.&lt;/p&gt;</w:t>
        <w:br/>
        <w:br/>
        <w:t>&lt;p&gt;Yoo Jin-Ho, who had been watching closely, was amazed at the increasing speed of their dungeon clears.&lt;/p&gt;</w:t>
        <w:br/>
        <w:br/>
        <w:t>&lt;p&gt;As his level rose, clearing dungeons became easier.&lt;/p&gt;</w:t>
        <w:br/>
        <w:br/>
        <w:t>&lt;p&gt;Nine dungeons, 12 levels gained.&lt;/p&gt;</w:t>
        <w:br/>
        <w:br/>
        <w:t>&lt;p&gt;That meant he gained more than one level per dungeon.&lt;/p&gt;</w:t>
        <w:br/>
        <w:br/>
        <w:t>&lt;p&gt;There were still 10 raids left.&lt;/p&gt;</w:t>
        <w:br/>
        <w:br/>
        <w:t>&lt;p&gt;If he completed all 19 raids he had initially promised Yoo Jin-Ho, he would easily surpass Level 45.&lt;/p&gt;</w:t>
        <w:br/>
        <w:br/>
        <w:t>&lt;p&gt;He had defeated a B-rank Hunter when he was in the mid-20s.&lt;/p&gt;</w:t>
        <w:br/>
        <w:br/>
        <w:t>&lt;p&gt;Now, it was hard to even gauge how much power he had gained.&lt;/p&gt;</w:t>
        <w:br/>
        <w:br/>
        <w:t>&lt;p&gt;‘My heart is racing.’&lt;/p&gt;</w:t>
        <w:br/>
        <w:br/>
        <w:t>&lt;p&gt;Jin-Woo placed his hand near his chest.&lt;/p&gt;</w:t>
        <w:br/>
        <w:br/>
        <w:t>&lt;p&gt;He could feel his heart pounding fiercely.&lt;/p&gt;</w:t>
        <w:br/>
        <w:br/>
        <w:t>&lt;p&gt;Thump, thump.&lt;/p&gt;</w:t>
        <w:br/>
        <w:br/>
        <w:t>&lt;p&gt;Growing stronger day by day was truly a thrilling feeling.&lt;/p&gt;</w:t>
        <w:br/>
        <w:br/>
        <w:t>&lt;p&gt;It was something he could never have imagined before.&lt;/p&gt;</w:t>
        <w:br/>
        <w:br/>
        <w:t>&lt;p&gt;Entering Gates, clearing dungeons—it was all so exhilarating.&lt;/p&gt;</w:t>
        <w:br/>
        <w:br/>
        <w:t>&lt;p&gt;‘Because I can feel myself getting stronger with every moment.’&lt;/p&gt;</w:t>
        <w:br/>
        <w:br/>
        <w:t>&lt;p&gt;Every time his level rose.&lt;/p&gt;</w:t>
        <w:br/>
        <w:br/>
        <w:t>&lt;p&gt;Every time his stats changed.&lt;/p&gt;</w:t>
        <w:br/>
        <w:br/>
        <w:t>&lt;p&gt;He could immediately feel the difference in himself as he hunted Magic Beasts.&lt;/p&gt;</w:t>
        <w:br/>
        <w:br/>
        <w:t>&lt;p&gt;‘Hunting...’&lt;/p&gt;</w:t>
        <w:br/>
        <w:br/>
        <w:t>&lt;p&gt;Now, he truly felt like a Hunter.&lt;/p&gt;</w:t>
        <w:br/>
        <w:br/>
        <w:t>&lt;p&gt;The word “hunting” no longer felt awkward.&lt;/p&gt;</w:t>
        <w:br/>
        <w:br/>
        <w:t>&lt;p&gt;They say that for a Hunter, as important as the act of hunting is finding the next hunting ground.&lt;/p&gt;</w:t>
        <w:br/>
        <w:br/>
        <w:t>&lt;p&gt;His next destination was already decided.&lt;/p&gt;</w:t>
        <w:br/>
        <w:br/>
        <w:t>&lt;p&gt;‘...The Demon Castle Dungeon.’&lt;/p&gt;</w:t>
        <w:br/>
        <w:br/>
        <w:t>&lt;p&gt;Was it when he was Level 21?&lt;/p&gt;</w:t>
        <w:br/>
        <w:br/>
        <w:t>&lt;p&gt;He had grown nearly 20 levels since he first set foot in the Demon Castle.&lt;/p&gt;</w:t>
        <w:br/>
        <w:br/>
        <w:t>&lt;p&gt;He thought that should be enough.&lt;/p&gt;</w:t>
        <w:br/>
        <w:br/>
        <w:t>&lt;p&gt;But even now, when he thought about the Gatekeeper Dog Cerberus he had encountered back then, he hesitated to step forward.&lt;/p&gt;</w:t>
        <w:br/>
        <w:br/>
        <w:t>&lt;p&gt;‘What if I open the gate and a horde of monsters I can’t handle comes rushing out...’&lt;/p&gt;</w:t>
        <w:br/>
        <w:br/>
        <w:t>&lt;p&gt;It sent shivers down his spine.&lt;/p&gt;</w:t>
        <w:br/>
        <w:br/>
        <w:t>&lt;p&gt;If he could escape using his Stealth Skill, that would be a blessing, but he couldn’t rule out the possibility that it might not work.&lt;/p&gt;</w:t>
        <w:br/>
        <w:br/>
        <w:t>&lt;p&gt;As a Hunter, even if you succeed ten times, one failure could cost you your life.&lt;/p&gt;</w:t>
        <w:br/>
        <w:br/>
        <w:t>&lt;p&gt;So, he needed certainty.&lt;/p&gt;</w:t>
        <w:br/>
        <w:br/>
        <w:t>&lt;p&gt;The certainty that he could handle even a group of Cerberus-like monsters.&lt;/p&gt;</w:t>
        <w:br/>
        <w:br/>
        <w:t>&lt;p&gt;‘Cerberus’ name was red.’&lt;/p&gt;</w:t>
        <w:br/>
        <w:br/>
        <w:t>&lt;p&gt;The difficulty of monsters was indicated by the color of their names.&lt;/p&gt;</w:t>
        <w:br/>
        <w:br/>
        <w:t>&lt;p&gt;So far, he hadn’t seen any monsters with red names outside of the Demon Castle.&lt;/p&gt;</w:t>
        <w:br/>
        <w:br/>
        <w:t>&lt;p&gt;When he entered Instant Dungeons using keys dropped from Random Boxes, most of the monsters that appeared were low-level.&lt;/p&gt;</w:t>
        <w:br/>
        <w:br/>
        <w:t>&lt;p&gt;Even the Instant Dungeon at the Mirai Department Store he visited today was like that.&lt;/p&gt;</w:t>
        <w:br/>
        <w:br/>
        <w:t>&lt;p&gt;But why?&lt;/p&gt;</w:t>
        <w:br/>
        <w:br/>
        <w:t>&lt;p&gt;‘What is it?’&lt;/p&gt;</w:t>
        <w:br/>
        <w:br/>
        <w:t>&lt;p&gt;When he thought about how he hadn’t seen any red-named monsters outside of the Demon Castle, he felt a strange unease.&lt;/p&gt;</w:t>
        <w:br/>
        <w:br/>
        <w:t>&lt;p&gt;It felt like he was forgetting something.&lt;/p&gt;</w:t>
        <w:br/>
        <w:br/>
        <w:t>&lt;p&gt;‘Have I ever encountered a red-named monster outside of the Demon Castle?’&lt;/p&gt;</w:t>
        <w:br/>
        <w:br/>
        <w:t>&lt;p&gt;No way.&lt;/p&gt;</w:t>
        <w:br/>
        <w:br/>
        <w:t>&lt;p&gt;If he had fought a red-named monster before he faced Cerberus at Level 21, he would have been on the brink of death...&lt;/p&gt;</w:t>
        <w:br/>
        <w:br/>
        <w:t>&lt;p&gt;“Ah!”&lt;/p&gt;</w:t>
        <w:br/>
        <w:br/>
        <w:t>&lt;p&gt;The sound escaped his lips naturally.&lt;/p&gt;</w:t>
        <w:br/>
        <w:br/>
        <w:t>&lt;p&gt;Yes, there was.&lt;/p&gt;</w:t>
        <w:br/>
        <w:br/>
        <w:t>&lt;p&gt;A moment when he had encountered a red-named monster and nearly died.&lt;/p&gt;</w:t>
        <w:br/>
        <w:br/>
        <w:t>&lt;p&gt;‘The Penalty Quest!’&lt;/p&gt;</w:t>
        <w:br/>
        <w:br/>
        <w:t>&lt;p&gt;The centipedes he saw in the desert back then had red names.&lt;/p&gt;</w:t>
        <w:br/>
        <w:br/>
        <w:t>&lt;p&gt;[Venom-Fanged Giant Sand Centipede]&lt;/p&gt;</w:t>
        <w:br/>
        <w:br/>
        <w:t>&lt;p&gt;Some time had passed, and since he had encountered them unintentionally, the memory of them as monsters had faded in his mind.&lt;/p&gt;</w:t>
        <w:br/>
        <w:br/>
        <w:t>&lt;p&gt;That’s why he hadn’t remembered them easily.&lt;/p&gt;</w:t>
        <w:br/>
        <w:br/>
        <w:t>&lt;p&gt;‘If I can easily take down those centipedes!’&lt;/p&gt;</w:t>
        <w:br/>
        <w:br/>
        <w:t>&lt;p&gt;Then he could confidently tackle the Demon Castle.&lt;/p&gt;</w:t>
        <w:br/>
        <w:br/>
        <w:t>&lt;p&gt;Since there wasn’t just one centipede, he could also gauge how well he could handle multiple enemies.&lt;/p&gt;</w:t>
        <w:br/>
        <w:br/>
        <w:t>&lt;p&gt;The problem was how to get back there...&lt;/p&gt;</w:t>
        <w:br/>
        <w:br/>
        <w:t>&lt;p&gt;‘Do I have to skip the Daily Quest?’&lt;/p&gt;</w:t>
        <w:br/>
        <w:br/>
        <w:t>&lt;p&gt;Whether he did the Penalty Quest or the Daily Quest, the stat points he received as a reward were the same.&lt;/p&gt;</w:t>
        <w:br/>
        <w:br/>
        <w:t>&lt;p&gt;So, there was no loss.&lt;/p&gt;</w:t>
        <w:br/>
        <w:br/>
        <w:t>&lt;p&gt;‘Tomorrow, I’ll head to the Penalty Zone.’&lt;/p&gt;</w:t>
        <w:br/>
        <w:br/>
        <w:t>&lt;p&gt;To receive the Penalty Quest, he would have to intentionally skip the Daily Quest.&lt;/p&gt;</w:t>
        <w:br/>
        <w:br/>
        <w:t>&lt;p&gt;It was funny when he thought about how he had nearly died to those centipedes the first time.&lt;/p&gt;</w:t>
        <w:br/>
        <w:br/>
        <w:t>&lt;p&gt;“Do they even drop experience or items?”&lt;/p&gt;</w:t>
        <w:br/>
        <w:br/>
        <w:t>&lt;p&gt;A smile naturally formed on his face.&lt;/p&gt;</w:t>
        <w:br/>
        <w:br/>
        <w:t>&lt;p&gt;At that moment.&lt;/p&gt;</w:t>
        <w:br/>
        <w:br/>
        <w:t>&lt;p&gt;Jin-Woo’s senses picked up on the presence of someone approaching from the elevator at the end of the hallway.&lt;/p&gt;</w:t>
        <w:br/>
        <w:br/>
        <w:t>&lt;p&gt;The light footsteps of a woman.&lt;/p&gt;</w:t>
        <w:br/>
        <w:br/>
        <w:t>&lt;p&gt;It wasn’t unfamiliar.&lt;/p&gt;</w:t>
        <w:br/>
        <w:br/>
        <w:t>&lt;p&gt;‘It’s Jin-Ah.’&lt;/p&gt;</w:t>
        <w:br/>
        <w:br/>
        <w:t>&lt;p&gt;It was 11 PM.&lt;/p&gt;</w:t>
        <w:br/>
        <w:br/>
        <w:t>&lt;p&gt;It was time for his sister to come home.&lt;/p&gt;</w:t>
        <w:br/>
        <w:br/>
        <w:t>&lt;p&gt;Jin-Woo stood up from his seat before Jin-Ah could start rummaging through her pockets for her keys.&lt;/p&gt;</w:t>
        <w:br/>
        <w:br/>
        <w:t>&lt;p&gt;Clunk.&lt;/p&gt;</w:t>
        <w:br/>
        <w:br/>
        <w:t>&lt;p&gt;“Oh~”&lt;/p&gt;</w:t>
        <w:br/>
        <w:br/>
        <w:t>&lt;p&gt;Jin-Ah playfully exclaimed.&lt;/p&gt;</w:t>
        <w:br/>
        <w:br/>
        <w:t>&lt;p&gt;The girl who used to get startled every time the door suddenly opened now didn’t even flinch.&lt;/p&gt;</w:t>
        <w:br/>
        <w:br/>
        <w:t>&lt;p&gt;Humans truly are adaptable creatures.&lt;/p&gt;</w:t>
        <w:br/>
        <w:br/>
        <w:t>&lt;p&gt;“I’m home.”&lt;/p&gt;</w:t>
        <w:br/>
        <w:br/>
        <w:t>&lt;p&gt;“Welcome back.”&lt;/p&gt;</w:t>
        <w:br/>
        <w:br/>
        <w:t>&lt;p&gt;Jin-Ah greeted him cheerfully and hurried into her room.&lt;/p&gt;</w:t>
        <w:br/>
        <w:br/>
        <w:t>&lt;p&gt;As she locked the door and turned around.&lt;/p&gt;</w:t>
        <w:br/>
        <w:br/>
        <w:t>&lt;p&gt;“Oppa.”&lt;/p&gt;</w:t>
        <w:br/>
        <w:br/>
        <w:t>&lt;p&gt;Jin-Ah peeked her head out from the slightly opened door.&lt;/p&gt;</w:t>
        <w:br/>
        <w:br/>
        <w:t>&lt;p&gt;“Do you have any free time this week?”&lt;/p&gt;</w:t>
        <w:br/>
        <w:br/>
        <w:t>&lt;p&gt;“Why?”&lt;/p&gt;</w:t>
        <w:br/>
        <w:br/>
        <w:t>&lt;p&gt;“My teacher said we need to have a parent-teacher meeting. If you can’t, it’s fine.”&lt;/p&gt;</w:t>
        <w:br/>
        <w:br/>
        <w:t>&lt;p&gt;Jin-Ah’s face looked anxious, as if it was some kind of special request from her homeroom teacher.&lt;/p&gt;</w:t>
        <w:br/>
        <w:br/>
        <w:t>&lt;p&gt;‘A parent-teacher meeting...’&lt;/p&gt;</w:t>
        <w:br/>
        <w:br/>
        <w:t>&lt;p&gt;Since Jin-Ah was in her third year of high school, school must have been busy for her too.&lt;/p&gt;</w:t>
        <w:br/>
        <w:br/>
        <w:t>&lt;p&gt;He wanted to make an excuse about not having time, but unfortunately, there was a day when his schedule was free.&lt;/p&gt;</w:t>
        <w:br/>
        <w:br/>
        <w:t>&lt;p&gt;‘Anyway, Yoo Jin-Ho, you’re not being helpful.’&lt;/p&gt;</w:t>
        <w:br/>
        <w:br/>
        <w:t>&lt;p&gt;After some thought, Jin-Woo answered.&lt;/p&gt;</w:t>
        <w:br/>
        <w:br/>
        <w:t>&lt;p&gt;“Thursday.”&lt;/p&gt;</w:t>
        <w:br/>
        <w:br/>
        <w:t>&lt;p&gt;“Really? Thanks, Oppa!”&lt;/p&gt;</w:t>
        <w:br/>
        <w:br/>
        <w:t>&lt;p&gt;Jin-Ah’s expression brightened instantly.&lt;/p&gt;</w:t>
        <w:br/>
        <w:br/>
        <w:t>&lt;p&gt;It looked like she was about to run over and hug him, so Jin-Woo quickly waved his hand to stop her.&lt;/p&gt;</w:t>
        <w:br/>
        <w:br/>
        <w:t>&lt;p&gt;“Tch.”&lt;/p&gt;</w:t>
        <w:br/>
        <w:br/>
        <w:t>&lt;p&gt;Jin-Ah pouted and closed the door.&lt;/p&gt;</w:t>
        <w:br/>
        <w:br/>
        <w:t>&lt;p&gt;A sigh soon escaped Jin-Woo’s lips.&lt;/p&gt;</w:t>
        <w:br/>
        <w:br/>
        <w:t>&lt;p&gt;“Haa...”&lt;/p&gt;</w:t>
        <w:br/>
        <w:br/>
        <w:t>&lt;p&gt;With non-stop raids, a trip to the Penalty Zone, and now a parent-teacher meeting, it looked like it was going to be a busy week.&lt;/p&gt;</w:t>
        <w:br/>
        <w:br/>
        <w:t>&lt;p&gt;8. Job Change Quest&lt;/p&gt;</w:t>
        <w:br/>
        <w:br/>
        <w:t>&lt;p&gt;Jin-Woo left the house early in the morning.&lt;/p&gt;</w:t>
        <w:br/>
        <w:br/>
        <w:t>&lt;p&gt;Today’s schedule was packed.&lt;/p&gt;</w:t>
        <w:br/>
        <w:br/>
        <w:t>&lt;p&gt;Yoo Jin-Ho had reserved four Gates for them.&lt;/p&gt;</w:t>
        <w:br/>
        <w:br/>
        <w:t>&lt;p&gt;It seemed like he was planning to make up for the day off by clearing extra dungeons.&lt;/p&gt;</w:t>
        <w:br/>
        <w:br/>
        <w:t>&lt;p&gt;‘Well, considering our recent clearing speed...’&lt;/p&gt;</w:t>
        <w:br/>
        <w:br/>
        <w:t>&lt;p&gt;They could easily handle four or five dungeons in a day.&lt;/p&gt;</w:t>
        <w:br/>
        <w:br/>
        <w:t>&lt;p&gt;It was just rare for that many C-rank Gates to appear in close proximity at the same time.&lt;/p&gt;</w:t>
        <w:br/>
        <w:br/>
        <w:t>&lt;p&gt;So, today was a lucky day.&lt;/p&gt;</w:t>
        <w:br/>
        <w:br/>
        <w:t>&lt;p&gt;With light steps, he arrived at the apartment entrance.&lt;/p&gt;</w:t>
        <w:br/>
        <w:br/>
        <w:t>&lt;p&gt;But Yoo Jin-Ho’s Bongo, which was always waiting at the entrance, was nowhere to be seen.&lt;/p&gt;</w:t>
        <w:br/>
        <w:br/>
        <w:t>&lt;p&gt;On top of that, he sensed something suspicious.&lt;/p&gt;</w:t>
        <w:br/>
        <w:br/>
        <w:t>&lt;p&gt;“Tsk.”&lt;/p&gt;</w:t>
        <w:br/>
        <w:br/>
        <w:t>&lt;p&gt;If it weren’t for what happened yesterday, he might have overlooked it, but today was different.&lt;/p&gt;</w:t>
        <w:br/>
        <w:br/>
        <w:t>&lt;p&gt;‘I clearly warned them...’&lt;/p&gt;</w:t>
        <w:br/>
        <w:br/>
        <w:t>&lt;p&gt;Jin-Woo immediately turned the corner and found a man in a suit hiding there.&lt;/p&gt;</w:t>
        <w:br/>
        <w:br/>
        <w:t>&lt;p&gt;The man, who was checking his watch, didn’t seem to notice Jin-Woo’s approach yet.&lt;/p&gt;</w:t>
        <w:br/>
        <w:br/>
        <w:t>&lt;p&gt;Jin-Woo called out to the man from right in front of him.&lt;/p&gt;</w:t>
        <w:br/>
        <w:br/>
        <w:t>&lt;p&gt;“Hey.”&lt;/p&gt;</w:t>
        <w:br/>
        <w:br/>
        <w:t>&lt;p&gt;The man jumped in surprise.&lt;/p&gt;</w:t>
        <w:br/>
        <w:br/>
        <w:t>&lt;p&gt;“S-Sung Jin-Woo Hunter!”&lt;/p&gt;</w:t>
        <w:br/>
        <w:br/>
        <w:t>&lt;p&gt;He looked as if he had seen a ghost.&lt;/p&gt;</w:t>
        <w:br/>
        <w:br/>
        <w:t>&lt;p&gt;‘Well, I did intentionally suppress my presence and move quietly.’&lt;/p&gt;</w:t>
        <w:br/>
        <w:br/>
        <w:t>&lt;p&gt;Jin-Woo clicked his tongue inwardly.&lt;/p&gt;</w:t>
        <w:br/>
        <w:br/>
        <w:t>&lt;p&gt;“You’re from the White Tiger Guild, right?”&lt;/p&gt;</w:t>
        <w:br/>
        <w:br/>
        <w:t>&lt;p&gt;“Huh? Oh, yes. I’m Hyun Gi-Chul from the Second Management Division of the White Tiger Guild.”&lt;/p&gt;</w:t>
        <w:br/>
        <w:br/>
        <w:t>&lt;p&gt;It seemed this was the subordinate that Section Chief Ahn Sang-Min had brought along yesterday.&lt;/p&gt;</w:t>
        <w:br/>
        <w:br/>
        <w:t>&lt;p&gt;“Nice to meet you, Hunter.”&lt;/p&gt;</w:t>
        <w:br/>
        <w:br/>
        <w:t>&lt;p&gt;Hyun Gi-Chul cautiously extended his hand.&lt;/p&gt;</w:t>
        <w:br/>
        <w:br/>
        <w:t>&lt;p&gt;It seemed like he wanted to shake hands, but Jin-Woo wasn’t in the mood.&lt;/p&gt;</w:t>
        <w:br/>
        <w:br/>
        <w:t>&lt;p&gt;As he silently stared, Hyun Gi-Chul’s face turned red, and he withdrew his hand.&lt;/p&gt;</w:t>
        <w:br/>
        <w:br/>
        <w:t>&lt;p&gt;“I already told you I have no intention of joining the guild anytime soon, right?”&lt;/p&gt;</w:t>
        <w:br/>
        <w:br/>
        <w:t>&lt;p&gt;Hyun Gi-Chul quickly waved his hands.&lt;/p&gt;</w:t>
        <w:br/>
        <w:br/>
        <w:t>&lt;p&gt;“Ah, that’s not why I’m here.”&lt;/p&gt;</w:t>
        <w:br/>
        <w:br/>
        <w:t>&lt;p&gt;He then extended his other hand, which was holding a tumbler.&lt;/p&gt;</w:t>
        <w:br/>
        <w:br/>
        <w:t>&lt;p&gt;“What’s this?”&lt;/p&gt;</w:t>
        <w:br/>
        <w:br/>
        <w:t>&lt;p&gt;Jin-Woo asked, looking at the colorful liquid inside the semi-transparent tumbler.&lt;/p&gt;</w:t>
        <w:br/>
        <w:br/>
        <w:t>&lt;p&gt;Hyun Gi-Chul puffed out his chest and said,&lt;/p&gt;</w:t>
        <w:br/>
        <w:br/>
        <w:t>&lt;p&gt;“Vegetable juice. I made it myself, so you don’t have to worry about the quality!”&lt;/p&gt;</w:t>
        <w:br/>
        <w:br/>
        <w:t>&lt;p&gt;“...”&lt;/p&gt;</w:t>
        <w:br/>
        <w:br/>
        <w:t>&lt;p&gt;Hyun Gi-Chul’s hand remained extended.&lt;/p&gt;</w:t>
        <w:br/>
        <w:br/>
        <w:t>&lt;p&gt;Jin-Woo had no choice but to take the tumbler and asked again,&lt;/p&gt;</w:t>
        <w:br/>
        <w:br/>
        <w:t>&lt;p&gt;“So, you’ve been waiting here since dawn just to give me this?”&lt;/p&gt;</w:t>
        <w:br/>
        <w:br/>
        <w:t>&lt;p&gt;“Yes, Hunter! You need to take care of your health too!”&lt;/p&gt;</w:t>
        <w:br/>
        <w:br/>
        <w:t>&lt;p&gt;For a moment, Jin-Woo wondered why the White Tiger Guild was so concerned about his health.&lt;/p&gt;</w:t>
        <w:br/>
        <w:br/>
        <w:t>&lt;p&gt;Hyun Gi-Chul bowed his head and then walked away with a bright smile.&lt;/p&gt;</w:t>
        <w:br/>
        <w:br/>
        <w:t>&lt;p&gt;“I’ll see you again, Hunter!”&lt;/p&gt;</w:t>
        <w:br/>
        <w:br/>
        <w:t>&lt;p&gt;Jin-Woo waved the tumbler back at Hyun Gi-Chul as he left.&lt;/p&gt;</w:t>
        <w:br/>
        <w:br/>
        <w:t>&lt;p&gt;“...Interesting guy.”&lt;/p&gt;</w:t>
        <w:br/>
        <w:br/>
        <w:t>&lt;p&gt;After Hyun Gi-Chul disappeared, Jin-Woo stared at the tumbler for a moment.&lt;/p&gt;</w:t>
        <w:br/>
        <w:br/>
        <w:t>&lt;p&gt;He had heard stories about insurance agents winning over customers by handing out Yakult, but an employee who personally made vegetable juice was probably a first.&lt;/p&gt;</w:t>
        <w:br/>
        <w:br/>
        <w:t>&lt;p&gt;‘Well, I can’t just throw it away since I’ve already received it.’&lt;/p&gt;</w:t>
        <w:br/>
        <w:br/>
        <w:t>&lt;p&gt;Even if, by some chance, it was poisoned, he had a detoxification buff, so it wouldn’t be a problem.&lt;/p&gt;</w:t>
        <w:br/>
        <w:br/>
        <w:t>&lt;p&gt;So, why not give it a taste?&lt;/p&gt;</w:t>
        <w:br/>
        <w:br/>
        <w:t>&lt;p&gt;Slurp.&lt;/p&gt;</w:t>
        <w:br/>
        <w:br/>
        <w:t>&lt;p&gt;Jin-Woo’s eyes widened as he tasted the juice through the straw.&lt;/p&gt;</w:t>
        <w:br/>
        <w:br/>
        <w:t>&lt;p&gt;‘It’s good?’&lt;/p&gt;</w:t>
        <w:br/>
        <w:br/>
        <w:t>&lt;p&gt;At that moment, a familiar voice called out from behind him.&lt;/p&gt;</w:t>
        <w:br/>
        <w:br/>
        <w:t>&lt;p&gt;“Hyung-nim!”&lt;/p&gt;</w:t>
        <w:br/>
        <w:br/>
        <w:t>&lt;p&gt;Turning around, he saw Yoo Jin-Ho approaching.&lt;/p&gt;</w:t>
        <w:br/>
        <w:br/>
        <w:t>&lt;p&gt;With his usual bright expression, Yoo Jin-Ho gestured with his chin toward the direction Hyun Gi-Chul had disappeared.&lt;/p&gt;</w:t>
        <w:br/>
        <w:br/>
        <w:t>&lt;p&gt;“Hyung-nim, who was that? He’s been standing there for a while.”&lt;/p&gt;</w:t>
        <w:br/>
        <w:br/>
        <w:t>&lt;p&gt;Jin-Woo’s answer was simple.&lt;/p&gt;</w:t>
        <w:br/>
        <w:br/>
        <w:t>&lt;p&gt;“An insurance salesman.”&lt;/p&gt;</w:t>
        <w:br/>
        <w:br/>
        <w:t>&lt;p&gt;“Ah, I see.”&lt;/p&gt;</w:t>
        <w:br/>
        <w:br/>
        <w:t>&lt;p&gt;Being the positive person he was, Yoo Jin-Ho accepted it easily.&lt;/p&gt;</w:t>
        <w:br/>
        <w:br/>
        <w:t>&lt;p&gt;Jin-Woo looked around and asked,&lt;/p&gt;</w:t>
        <w:br/>
        <w:br/>
        <w:t>&lt;p&gt;“Where’s your car?”&lt;/p&gt;</w:t>
        <w:br/>
        <w:br/>
        <w:t>&lt;p&gt;The fact that Yoo Jin-Ho had seen Hyun Gi-Chul standing here meant he had arrived quite a while ago, but strangely, his beloved Bongo was nowhere to be seen.&lt;/p&gt;</w:t>
        <w:br/>
        <w:br/>
        <w:t>&lt;p&gt;“I parked it over there, Hyung-nim.”&lt;/p&gt;</w:t>
        <w:br/>
        <w:br/>
        <w:t>&lt;p&gt;“Why?”&lt;/p&gt;</w:t>
        <w:br/>
        <w:br/>
        <w:t>&lt;p&gt;“There have been a few random murders around here recently, haven’t there? Since I’m not a resident here, people were getting suspicious.”&lt;/p&gt;</w:t>
        <w:br/>
        <w:br/>
        <w:t>&lt;p&gt;Jin-Woo nodded.&lt;/p&gt;</w:t>
        <w:br/>
        <w:br/>
        <w:t>&lt;p&gt;It was a case that had been frequently mentioned in the news lately.&lt;/p&gt;</w:t>
        <w:br/>
        <w:br/>
        <w:t>&lt;p&gt;The victims were mostly young women.&lt;/p&gt;</w:t>
        <w:br/>
        <w:br/>
        <w:t>&lt;p&gt;There had already been two cases this month alone.&lt;/p&gt;</w:t>
        <w:br/>
        <w:br/>
        <w:t>&lt;p&gt;In such a situation, a black Bongo parked right at the apartment entrance would naturally make the residents uneasy.&lt;/p&gt;</w:t>
        <w:br/>
        <w:br/>
        <w:t>&lt;p&gt;Glug, glug.&lt;/p&gt;</w:t>
        <w:br/>
        <w:br/>
        <w:t>&lt;p&gt;The vegetable juice was almost gone.&lt;/p&gt;</w:t>
        <w:br/>
        <w:br/>
        <w:t>&lt;p&gt;Jin-Woo shook the empty tumbler and headed toward where Yoo Jin-Ho had parked the car.&lt;/p&gt;</w:t>
        <w:br/>
        <w:br/>
        <w:t>&lt;p&gt;“Let’s go.”&lt;/p&gt;</w:t>
        <w:br/>
        <w:br/>
        <w:t>&lt;p&gt;“Yes, Hyung-nim!”&lt;/p&gt;</w:t>
        <w:br/>
        <w:br/>
        <w:t>&lt;p&gt;***&lt;/p&gt;</w:t>
        <w:br/>
        <w:br/>
        <w:t>&lt;p&gt;This time, Lizardmen appeared in the dungeon.&lt;/p&gt;</w:t>
        <w:br/>
        <w:br/>
        <w:t>&lt;p&gt;Lizardmen were, as the name suggested, humanoid lizards.&lt;/p&gt;</w:t>
        <w:br/>
        <w:br/>
        <w:t>&lt;p&gt;They walked on two legs, wielded weapons, and occasionally used magic.&lt;/p&gt;</w:t>
        <w:br/>
        <w:br/>
        <w:t>&lt;p&gt;Lizardman Shamans, who used magic, were fewer in number.&lt;/p&gt;</w:t>
        <w:br/>
        <w:br/>
        <w:t>&lt;p&gt;But they were equally troublesome enemies.&lt;/p&gt;</w:t>
        <w:br/>
        <w:br/>
        <w:t>&lt;p&gt;Two fireballs formed at the fingertips of the Lizardman Shaman.&lt;/p&gt;</w:t>
        <w:br/>
        <w:br/>
        <w:t>&lt;p&gt;‘Magic?’&lt;/p&gt;</w:t>
        <w:br/>
        <w:br/>
        <w:t>&lt;p&gt;As Jin-Woo tried to approach, two Lizardmen guarding the Shaman immediately raised their spears.&lt;/p&gt;</w:t>
        <w:br/>
        <w:br/>
        <w:t>&lt;p&gt;Their reptilian reflexes were impressive.&lt;/p&gt;</w:t>
        <w:br/>
        <w:br/>
        <w:t>&lt;p&gt;Jin-Woo jumped back, narrowly avoiding the spear tips.&lt;/p&gt;</w:t>
        <w:br/>
        <w:br/>
        <w:t>&lt;p&gt;It seemed the fireballs were about to come flying in rapid succession.&lt;/p&gt;</w:t>
        <w:br/>
        <w:br/>
        <w:t>&lt;p&gt;Whoosh—&lt;/p&gt;</w:t>
        <w:br/>
        <w:br/>
        <w:t>&lt;p&gt;Whoosh—&lt;/p&gt;</w:t>
        <w:br/>
        <w:br/>
        <w:t>&lt;p&gt;“Hyung-nim, be careful!”&lt;/p&gt;</w:t>
        <w:br/>
        <w:br/>
        <w:t>&lt;p&gt;Yoo Jin-Ho, watching from a distance, shouted with his veins bulging.&lt;/p&gt;</w:t>
        <w:br/>
        <w:br/>
        <w:t>&lt;p&gt;Boom!&lt;/p&gt;</w:t>
        <w:br/>
        <w:br/>
        <w:t>&lt;p&gt;An explosion rang out, shaking the narrow cave.&lt;/p&gt;</w:t>
        <w:br/>
        <w:br/>
        <w:t>---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
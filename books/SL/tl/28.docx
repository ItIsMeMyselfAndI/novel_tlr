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28</w:t>
      </w:r>
    </w:p>
    <w:p>
      <w:r>
        <w:t>**CHAPTER START**</w:t>
        <w:br/>
        <w:br/>
        <w:t>---</w:t>
        <w:br/>
        <w:br/>
        <w:t>&lt;h1&gt;Solo Leveling - Chapter 28&lt;/h1&gt;</w:t>
        <w:br/>
        <w:br/>
        <w:t>---</w:t>
        <w:br/>
        <w:br/>
        <w:t>Chapter 28</w:t>
        <w:br/>
        <w:t xml:space="preserve">His heart began to beat faster.  </w:t>
        <w:br/>
        <w:t xml:space="preserve">The size of the box was familiar.  </w:t>
        <w:br/>
        <w:t xml:space="preserve">His hands moved quickly to tear it open.  </w:t>
        <w:br/>
        <w:t xml:space="preserve">*As expected!*  </w:t>
        <w:br/>
        <w:t xml:space="preserve">Jin-Woo’s eyes widened.  </w:t>
        <w:br/>
        <w:t xml:space="preserve">Inside the box was a golden key.  </w:t>
        <w:br/>
        <w:t xml:space="preserve">It was the key to the Instant Dungeon he had been eagerly waiting for.  </w:t>
        <w:br/>
        <w:t xml:space="preserve">Soon, information about the key appeared.  </w:t>
        <w:br/>
        <w:t xml:space="preserve">*Ding!*  </w:t>
        <w:br/>
        <w:t xml:space="preserve">[Item: Demon Castle Key]  </w:t>
        <w:br/>
        <w:t xml:space="preserve">Acquisition Difficulty: S-rank  </w:t>
        <w:br/>
        <w:t xml:space="preserve">Type: Key  </w:t>
        <w:br/>
        <w:t xml:space="preserve">A key that allows access to the ‘Dungeon: Demon Castle’. Can be used at Daesung Tower in Songpa District.  </w:t>
        <w:br/>
        <w:t xml:space="preserve">“S-rank?”  </w:t>
        <w:br/>
        <w:t xml:space="preserve">Jin-Woo’s voice rose.  </w:t>
        <w:br/>
        <w:t xml:space="preserve">Of course, there was no guarantee that the acquisition difficulty directly reflected the dungeon’s difficulty.  </w:t>
        <w:br/>
        <w:t xml:space="preserve">But it didn’t seem unrelated either.  </w:t>
        <w:br/>
        <w:t xml:space="preserve">The Instant Dungeon he entered with an E-rank key was as easy as an E-rank Gate’s dungeon. But what if the dungeon’s difficulty was S-rank?  </w:t>
        <w:br/>
        <w:t xml:space="preserve">It was impossible to predict whether even a team of S-rank Hunters could clear it or not.  </w:t>
        <w:br/>
        <w:t xml:space="preserve">Was it 50-50 odds?  </w:t>
        <w:br/>
        <w:t xml:space="preserve">From B-rank Gates onwards, the difficulty exploded, and S-rank Gates had rarely opened anywhere in the world.  </w:t>
        <w:br/>
        <w:t xml:space="preserve">‘One of them opened on Jeju Island.’  </w:t>
        <w:br/>
        <w:t xml:space="preserve">After that, Jeju Island became a deserted land where no one could live.  </w:t>
        <w:br/>
        <w:t xml:space="preserve">Jin-Woo stared intently at the key in his hand.  </w:t>
        <w:br/>
        <w:t xml:space="preserve">‘Is this really what I wanted?’  </w:t>
        <w:br/>
        <w:t xml:space="preserve">One thing that was fortunate was that this key allowed ‘access’, unlike the previous key that only allowed ‘teleportation’.  </w:t>
        <w:br/>
        <w:t xml:space="preserve">This meant he could escape at any time.  </w:t>
        <w:br/>
        <w:t xml:space="preserve">And even if the key suddenly disappeared, he still had one Return Stone left unused in his inventory.  </w:t>
        <w:br/>
        <w:t xml:space="preserve">There was no fear of being trapped behind invisible walls like before.  </w:t>
        <w:br/>
        <w:t xml:space="preserve">‘It’s a hard-earned opportunity. I can’t waste it.’  </w:t>
        <w:br/>
        <w:t xml:space="preserve">He wanted to see with his own eyes whether this key was truly what he desired.  </w:t>
        <w:br/>
        <w:br/>
        <w:t>---</w:t>
        <w:br/>
        <w:br/>
        <w:t xml:space="preserve">## 2. Demon Castle  </w:t>
        <w:br/>
        <w:t xml:space="preserve">In front of Daesung Tower.  </w:t>
        <w:br/>
        <w:t xml:space="preserve">A skyscraper that soared into the sky, a hundred stories tall, seemed to pierce the heavens.  </w:t>
        <w:br/>
        <w:t xml:space="preserve">It was truly a skyscraper.  </w:t>
        <w:br/>
        <w:t xml:space="preserve">Just looking up at it made one’s mind dizzy.  </w:t>
        <w:br/>
        <w:t xml:space="preserve">Perhaps because it was night, there were few pedestrians around.  </w:t>
        <w:br/>
        <w:t xml:space="preserve">The empty streets exuded a gloomy atmosphere.  </w:t>
        <w:br/>
        <w:t xml:space="preserve">‘But just in case…’  </w:t>
        <w:br/>
        <w:t xml:space="preserve">Jin-Woo looked around and pulled the hood of his jacket low over his face.  </w:t>
        <w:br/>
        <w:t xml:space="preserve">If a person disappeared and reappeared without a Gate opening, it could cause a commotion.  </w:t>
        <w:br/>
        <w:t xml:space="preserve">Moreover, with surveillance cameras installed all around, it was better to be cautious and stay out of sight.  </w:t>
        <w:br/>
        <w:t xml:space="preserve">Coincidentally, someone noticed Jin-Woo.  </w:t>
        <w:br/>
        <w:t xml:space="preserve">‘Who’s that guy?’  </w:t>
        <w:br/>
        <w:t xml:space="preserve">A suspicious figure wandering around the building late at night with his hood pulled low.  </w:t>
        <w:br/>
        <w:t xml:space="preserve">A security guard inside the building, watching Jin-Woo, stood up suspiciously.  </w:t>
        <w:br/>
        <w:t xml:space="preserve">But as the guard walked toward the door, he suddenly stopped and widened his eyes.  </w:t>
        <w:br/>
        <w:t xml:space="preserve">“Wha—what?”  </w:t>
        <w:br/>
        <w:t xml:space="preserve">The guard rushed out in surprise.  </w:t>
        <w:br/>
        <w:t xml:space="preserve">The man who was clearly walking this way had suddenly vanished.  </w:t>
        <w:br/>
        <w:t xml:space="preserve">Without a trace.  </w:t>
        <w:br/>
        <w:t xml:space="preserve">No matter how much he looked around, there wasn’t even a single ant in sight.  </w:t>
        <w:br/>
        <w:t xml:space="preserve">The guard tilted his head in confusion and turned back.  </w:t>
        <w:br/>
        <w:t xml:space="preserve">“What the… It’s like ghosts are playing tricks here.”  </w:t>
        <w:br/>
        <w:t xml:space="preserve">As the guard was about to go back inside, he noticed something flickering out of the corner of his eye.  </w:t>
        <w:br/>
        <w:t xml:space="preserve">“Ah, ahh!”  </w:t>
        <w:br/>
        <w:t xml:space="preserve">Startled, he fell back onto the ground.  </w:t>
        <w:br/>
        <w:t xml:space="preserve">“Wha—what is this!”  </w:t>
        <w:br/>
        <w:t xml:space="preserve">The guard screamed with a pale face.  </w:t>
        <w:br/>
        <w:t xml:space="preserve">A hand floating in the air soon disappeared into thin air.  </w:t>
        <w:br/>
        <w:t xml:space="preserve">Jin-Woo pulled back his outstretched hand.  </w:t>
        <w:br/>
        <w:t xml:space="preserve">‘It’s connected to the outside.’  </w:t>
        <w:br/>
        <w:t xml:space="preserve">Unlike last time, there was no invisible wall blocking him.  </w:t>
        <w:br/>
        <w:t xml:space="preserve">The key was still in his pocket, intact. This meant he could leave this place anytime he wanted.  </w:t>
        <w:br/>
        <w:t xml:space="preserve">‘Exit secured…’  </w:t>
        <w:br/>
        <w:t xml:space="preserve">Given the key’s high acquisition difficulty, he was much more cautious than usual.  </w:t>
        <w:br/>
        <w:t xml:space="preserve">Jin-Woo took off his hood and looked back.  </w:t>
        <w:br/>
        <w:t xml:space="preserve">“…”  </w:t>
        <w:br/>
        <w:t xml:space="preserve">The scene before him was one that could make anyone groan.  </w:t>
        <w:br/>
        <w:t xml:space="preserve">As he had taken a few steps toward Daesung Tower, the world before his eyes had transformed in an instant.  </w:t>
        <w:br/>
        <w:t xml:space="preserve">Could this even be called a dungeon?  </w:t>
        <w:br/>
        <w:t xml:space="preserve">It was a completely different world.  </w:t>
        <w:br/>
        <w:t xml:space="preserve">Instead of Daesung Tower, there was an enormous, towering structure.  </w:t>
        <w:br/>
        <w:t xml:space="preserve">‘Should I call it a tower or a castle?’  </w:t>
        <w:br/>
        <w:t xml:space="preserve">The tower, which seemed to stretch endlessly into the sky, was engulfed in crimson flames.  </w:t>
        <w:br/>
        <w:t xml:space="preserve">It wasn’t on fire—it was as if the tower itself was made of fire.  </w:t>
        <w:br/>
        <w:t xml:space="preserve">“The Burning Tower.”  </w:t>
        <w:br/>
        <w:t xml:space="preserve">This name suited the place better than “Demon Castle.”  </w:t>
        <w:br/>
        <w:t xml:space="preserve">Jin-Woo began walking toward the tower.  </w:t>
        <w:br/>
        <w:t xml:space="preserve">*Whoosh!*  </w:t>
        <w:br/>
        <w:t xml:space="preserve">The closer he got, the louder the sound of the raging flames became.  </w:t>
        <w:br/>
        <w:t xml:space="preserve">‘Can I even go inside?’  </w:t>
        <w:br/>
        <w:t xml:space="preserve">And even if he could, that was another problem.  </w:t>
        <w:br/>
        <w:t xml:space="preserve">If, like the previous dungeon that was based on a subway station, this dungeon was based on Daesung Tower, then he would have to climb a hundred floors to clear it.  </w:t>
        <w:br/>
        <w:t xml:space="preserve">He couldn’t even begin to calculate how long that would take.  </w:t>
        <w:br/>
        <w:t xml:space="preserve">‘Huh?’  </w:t>
        <w:br/>
        <w:t xml:space="preserve">Jin-Woo stopped in his tracks.  </w:t>
        <w:br/>
        <w:t xml:space="preserve">He felt a powerful presence near the gate.  </w:t>
        <w:br/>
        <w:t xml:space="preserve">Looking around carefully, he noticed a massive black beast, the size of a bull, curled up asleep in the corner near the gate.  </w:t>
        <w:br/>
        <w:t xml:space="preserve">Jin-Woo cautiously summoned Kasaka’s Venom Fang.  </w:t>
        <w:br/>
        <w:t xml:space="preserve">*Ding!*  </w:t>
        <w:br/>
        <w:t xml:space="preserve">[Item: Kasaka’s Venom Fang]  </w:t>
        <w:br/>
        <w:t xml:space="preserve">Acquisition Difficulty: C-rank  </w:t>
        <w:br/>
        <w:t xml:space="preserve">Type: Dagger  </w:t>
        <w:br/>
        <w:t xml:space="preserve">Attack Power +25  </w:t>
        <w:br/>
        <w:t xml:space="preserve">A dagger made from Kasaka’s Venom Fang. Remnants of Kasaka’s venom remain, granting paralysis and bleeding effects upon attack. Can be stored in your inventory or sold at a shop.  </w:t>
        <w:br/>
        <w:t xml:space="preserve">Effect ‘Paralysis’: The target has a chance to be immobilized.  </w:t>
        <w:br/>
        <w:t xml:space="preserve">Effect ‘Bleeding’: The target’s health decreases by 1% per second.  </w:t>
        <w:br/>
        <w:t xml:space="preserve">Its base attack power wasn’t particularly high, but its special effects had proven their worth in actual combat.  </w:t>
        <w:br/>
        <w:t xml:space="preserve">‘If the paralysis effect can take it down easily, that’d be great.’  </w:t>
        <w:br/>
        <w:t xml:space="preserve">Jin-Woo silenced his footsteps as much as possible.  </w:t>
        <w:br/>
        <w:t xml:space="preserve">And slowly, he approached the beast.  </w:t>
        <w:br/>
        <w:t xml:space="preserve">But he couldn’t fool the monster’s sense of smell. Soon, the beast began sniffing and rose to its feet.  </w:t>
        <w:br/>
        <w:t xml:space="preserve">*Tch.*  </w:t>
        <w:br/>
        <w:t xml:space="preserve">Jin-Woo clicked his tongue.  </w:t>
        <w:br/>
        <w:t xml:space="preserve">The fully awakened beast turned all three of its heads toward Jin-Woo.  </w:t>
        <w:br/>
        <w:t xml:space="preserve">[Gatekeeper of Hell: Cerberus]  </w:t>
        <w:br/>
        <w:t xml:space="preserve">A massive dog with three heads.  </w:t>
        <w:br/>
        <w:t xml:space="preserve">The red name written above the monster’s heads caught his attention.  </w:t>
        <w:br/>
        <w:t xml:space="preserve">It was a sign that the monster was of a high level.  </w:t>
        <w:br/>
        <w:t xml:space="preserve">‘If it’s red, is it on the same level as the Giant Centipede from the Penalty Zone?’  </w:t>
        <w:br/>
        <w:t xml:space="preserve">Back then, he had been too busy running away from the centipede.  </w:t>
        <w:br/>
        <w:t xml:space="preserve">After all, he had only been level 1 at the time.  </w:t>
        <w:br/>
        <w:t xml:space="preserve">‘But now is different.’  </w:t>
        <w:br/>
        <w:t xml:space="preserve">He had grown rapidly in a short time.  </w:t>
        <w:br/>
        <w:t xml:space="preserve">The monster was probably strong, but it didn’t feel overwhelmingly so.  </w:t>
        <w:br/>
        <w:t xml:space="preserve">His sharp senses told him he could handle it.  </w:t>
        <w:br/>
        <w:t xml:space="preserve">He hadn’t raised his Senses Stat for nothing. He had consistently invested in it to determine whether to fight or flee.  </w:t>
        <w:br/>
        <w:t xml:space="preserve">“Grrrrr!”  </w:t>
        <w:br/>
        <w:t xml:space="preserve">Cerberus bared its fangs and began to threaten him.  </w:t>
        <w:br/>
        <w:t xml:space="preserve">Jin-Woo glanced at the monster’s tail.  </w:t>
        <w:br/>
        <w:t xml:space="preserve">A whip-like, elongated tail was burning with flames at the tip. Jin-Woo’s eyes gleamed sharply.  </w:t>
        <w:br/>
        <w:t xml:space="preserve">‘Fangs and a tail. At least two attack patterns.’  </w:t>
        <w:br/>
        <w:t xml:space="preserve">Jin-Woo swallowed dryly.  </w:t>
        <w:br/>
        <w:t xml:space="preserve">Cerberus, which had been slowly closing the distance, stopped right in front of him and began sizing him up.  </w:t>
        <w:br/>
        <w:t xml:space="preserve">‘Is it… looking for an opening?’  </w:t>
        <w:br/>
        <w:t xml:space="preserve">As he thought that.  </w:t>
        <w:br/>
        <w:t xml:space="preserve">The monster pounced.  </w:t>
        <w:br/>
        <w:t xml:space="preserve">“Ruff!”  </w:t>
        <w:br/>
        <w:t xml:space="preserve">Jin-Woo’s eyes widened.  </w:t>
        <w:br/>
        <w:t xml:space="preserve">‘So fast!’  </w:t>
        <w:br/>
        <w:t xml:space="preserve">Jin-Woo slid under the leaping Cerberus, avoiding its fangs.  </w:t>
        <w:br/>
        <w:t xml:space="preserve">Cerberus landed and immediately turned around, lunging with all three of its maws.  </w:t>
        <w:br/>
        <w:t xml:space="preserve">“Ruff, ruff-ruff!”  </w:t>
        <w:br/>
        <w:t xml:space="preserve">Sharp fangs glinted between its maws.  </w:t>
        <w:br/>
        <w:t xml:space="preserve">*Ding!*  </w:t>
        <w:br/>
        <w:t xml:space="preserve">[‘Title: Wolf Slayer’ buff effect activated.]  </w:t>
        <w:br/>
        <w:t xml:space="preserve">[Title: Wolf Slayer]  </w:t>
        <w:br/>
        <w:t xml:space="preserve">A title given to skilled hunters who excel at hunting wolves. Increases all stats by 40% when fighting beast-type monsters.  </w:t>
        <w:br/>
        <w:t xml:space="preserve">He felt his body grow lighter.  </w:t>
        <w:br/>
        <w:t xml:space="preserve">‘Nice!’  </w:t>
        <w:br/>
        <w:t xml:space="preserve">Jin-Woo dodged Cerberus and swung his dagger.  </w:t>
        <w:br/>
        <w:t xml:space="preserve">*Swish, swish, swish, swish!*  </w:t>
        <w:br/>
        <w:t xml:space="preserve">*Clang, clang, clang!*  </w:t>
        <w:br/>
        <w:t xml:space="preserve">The sound of the dagger clashing against fangs echoed loudly. The dagger moved so fast it was almost invisible, but it was only barely blocking Cerberus’ attacks.  </w:t>
        <w:br/>
        <w:t xml:space="preserve">‘Even with the buff, it’s this tough!’  </w:t>
        <w:br/>
        <w:t xml:space="preserve">Cerberus’ agility far exceeded his expectations.  </w:t>
        <w:br/>
        <w:t xml:space="preserve">Jin-Woo used his Killing Intent skill to try and turn the tide.  </w:t>
        <w:br/>
        <w:t xml:space="preserve">[Skill: ‘Killing Intent’ activated.]  </w:t>
        <w:br/>
        <w:t xml:space="preserve">[The target’s resistance is too high. The effect has been canceled.]  </w:t>
        <w:br/>
        <w:t xml:space="preserve">Jin-Woo’s eyes widened.  </w:t>
        <w:br/>
        <w:t xml:space="preserve">‘It didn’t work?’  </w:t>
        <w:br/>
        <w:t xml:space="preserve">At that moment, Cerberus’ long tail whipped toward him.  </w:t>
        <w:br/>
        <w:t xml:space="preserve">*Swish!*  </w:t>
        <w:br/>
        <w:t xml:space="preserve">Jin-Woo reflexively ducked to avoid the tail.  </w:t>
        <w:br/>
        <w:t xml:space="preserve">But his relentless movement came to a halt. And Cerberus didn’t miss that opening.  </w:t>
        <w:br/>
        <w:t xml:space="preserve">One of Cerberus’ heads bit down hard on Jin-Woo’s left shoulder.  </w:t>
        <w:br/>
        <w:t xml:space="preserve">“Argh!”  </w:t>
        <w:br/>
        <w:t xml:space="preserve">Jin-Woo stabbed the dagger into the monster’s forehead with all his might.  </w:t>
        <w:br/>
        <w:t xml:space="preserve">*Thud!*  </w:t>
        <w:br/>
        <w:t xml:space="preserve">[Effect: ‘Paralysis’ activated.]  </w:t>
        <w:br/>
        <w:t xml:space="preserve">[The target’s resistance is too high. The effect has been canceled.]  </w:t>
        <w:br/>
        <w:t xml:space="preserve">[Effect: ‘Bleeding’ activated.]  </w:t>
        <w:br/>
        <w:t xml:space="preserve">[The target’s resistance is too high. The effect has been canceled.]  </w:t>
        <w:br/>
        <w:t xml:space="preserve">“Grrrr!”  </w:t>
        <w:br/>
        <w:t xml:space="preserve">Cerberus let out a pained howl and fell back.  </w:t>
        <w:br/>
        <w:t xml:space="preserve">Luckily, Jin-Woo managed to shake it off before the other heads could bite him, but his left shoulder was already torn to shreds.  </w:t>
        <w:br/>
        <w:t xml:space="preserve">The monstrous bite force was terrifying.  </w:t>
        <w:br/>
        <w:t xml:space="preserve">He tried to move his left arm, but it wouldn’t budge.  </w:t>
        <w:br/>
        <w:t xml:space="preserve">Jin-Woo’s brow furrowed.  </w:t>
        <w:br/>
        <w:t xml:space="preserve">He had dealt some damage to Cerberus, but in terms of severity, he was in far worse shape.  </w:t>
        <w:br/>
        <w:t xml:space="preserve">‘If paralysis or bleeding had worked, things would’ve been different…’  </w:t>
        <w:br/>
        <w:t xml:space="preserve">Jin-Woo clicked his tongue as he glared at Cerberus.  </w:t>
        <w:br/>
        <w:t xml:space="preserve">Then, something happened.  </w:t>
        <w:br/>
        <w:t xml:space="preserve">‘Huh?’  </w:t>
        <w:br/>
        <w:t xml:space="preserve">Cerberus’ eyes began to turn red.  </w:t>
        <w:br/>
        <w:t xml:space="preserve">“Grrrrr.”  </w:t>
        <w:br/>
        <w:t xml:space="preserve">A chilling sensation washed over him.  </w:t>
        <w:br/>
        <w:t xml:space="preserve">‘What’s this?’  </w:t>
        <w:br/>
        <w:t xml:space="preserve">[Gatekeeper of Hell: Cerberus activates skill: ‘Rage’.]  </w:t>
        <w:br/>
        <w:t xml:space="preserve">[Rage state lasts for 3 minutes.]  </w:t>
        <w:br/>
        <w:t xml:space="preserve">[All of Cerberus’ stats increase by 2x.]  </w:t>
        <w:br/>
        <w:t xml:space="preserve">[Cerberus feels no pain.]  </w:t>
        <w:br/>
        <w:t xml:space="preserve">Jin-Woo exclaimed.  </w:t>
        <w:br/>
        <w:t xml:space="preserve">“What?!”  </w:t>
        <w:br/>
        <w:t xml:space="preserve">A magic beast—no, a monster—using a skill?!  </w:t>
        <w:br/>
        <w:t xml:space="preserve">In an instant, Cerberus kicked off the ground.  </w:t>
        <w:br/>
        <w:t xml:space="preserve">‘Damn it!’  </w:t>
        <w:br/>
        <w:t xml:space="preserve">Before he could react, Cerberus was already in front of him.  </w:t>
        <w:br/>
        <w:t xml:space="preserve">He swung his dagger in a hurry, but it only grazed the monster’s head.  </w:t>
        <w:br/>
        <w:t xml:space="preserve">All three maws bit down on Jin-Woo simultaneously.  </w:t>
        <w:br/>
        <w:t xml:space="preserve">*Crunch!*  </w:t>
        <w:br/>
        <w:t xml:space="preserve">“Urgh!”  </w:t>
        <w:br/>
        <w:t xml:space="preserve">Jin-Woo gritted his teeth.  </w:t>
        <w:br/>
        <w:t xml:space="preserve">His neck, side, and thigh were all being torn apart.  </w:t>
        <w:br/>
        <w:t xml:space="preserve">Cerberus charged at full speed and slammed Jin-Woo into the castle gate.  </w:t>
        <w:br/>
        <w:t xml:space="preserve">*Bang!*  </w:t>
        <w:br/>
        <w:t xml:space="preserve">Jin-Woo’s health dropped to the bottom in an instant.  </w:t>
        <w:br/>
        <w:t xml:space="preserve">“Cough!”  </w:t>
        <w:br/>
        <w:t xml:space="preserve">[Health: 411/3,602]  </w:t>
        <w:br/>
        <w:t xml:space="preserve">*Ding!*  </w:t>
        <w:br/>
        <w:t xml:space="preserve">[Health has fallen below 30%. Skill: ‘Tenacity’ activated.]  </w:t>
        <w:br/>
        <w:t xml:space="preserve">[Damage received is reduced by 50%.]  </w:t>
        <w:br/>
        <w:t xml:space="preserve">Luckily, thanks to the physical damage reduction and Passive Tenacity skill, he avoided instant death.  </w:t>
        <w:br/>
        <w:t xml:space="preserve">“Guh…”  </w:t>
        <w:br/>
        <w:t xml:space="preserve">Jin-Woo’s eyes widened.  </w:t>
        <w:br/>
        <w:br/>
        <w:t>---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
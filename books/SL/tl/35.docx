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</w:t>
      </w:r>
    </w:p>
    <w:p>
      <w:r>
        <w:t>**CHAPTER START**</w:t>
        <w:br/>
        <w:br/>
        <w:t>&lt;h1&gt;Solo Leveling - Chapter 35&lt;/h1&gt;</w:t>
        <w:br/>
        <w:br/>
        <w:t>---</w:t>
        <w:br/>
        <w:br/>
        <w:t>&lt;p&gt;Chapter 35&lt;/p&gt;</w:t>
        <w:br/>
        <w:br/>
        <w:t>&lt;p&gt;When Jin-Woo picked up a stone from the ground, it quickly disappeared from his sight. 'Will this work too?'&lt;/p&gt;</w:t>
        <w:br/>
        <w:br/>
        <w:t>&lt;p&gt;Just in case, he placed his hand on the shoulder of a dead Hobgoblin, but nothing happened. It seemed there were limits to the skill’s application range.&lt;/p&gt;</w:t>
        <w:br/>
        <w:br/>
        <w:t>&lt;p&gt;At the very least, it was clear that the clothes he was wearing or the things he could hold in his hand would disappear.&lt;/p&gt;</w:t>
        <w:br/>
        <w:br/>
        <w:t>&lt;p&gt;Then it happened.&lt;/p&gt;</w:t>
        <w:br/>
        <w:br/>
        <w:t>&lt;p&gt;[‘Skill: Stealth’ will be canceled due to insufficient Mana.]&lt;/p&gt;</w:t>
        <w:br/>
        <w:br/>
        <w:t>&lt;p&gt;"Huh?"&lt;/p&gt;</w:t>
        <w:br/>
        <w:br/>
        <w:t>&lt;p&gt;Suddenly, the ‘Stealth’ was deactivated.&lt;/p&gt;</w:t>
        <w:br/>
        <w:br/>
        <w:t>&lt;p&gt;‘It’s only been a few seconds since I used it. Already out of Mana?’&lt;/p&gt;</w:t>
        <w:br/>
        <w:br/>
        <w:t>&lt;p&gt;Jin-Woo, who had been moving his body here and there to get used to the Stealth state, panicked and quickly checked the skill list in his Status Window.&lt;/p&gt;</w:t>
        <w:br/>
        <w:br/>
        <w:t>&lt;p&gt;[Skills]&lt;/p&gt;</w:t>
        <w:br/>
        <w:br/>
        <w:t>&lt;p&gt;Passive Skill: (Unknown) Lv.MAX, Tenacity Lv.1&lt;/p&gt;</w:t>
        <w:br/>
        <w:br/>
        <w:t>&lt;p&gt;Active Skill: Dash Lv.1, Killing Intent Lv.1, Stealth Lv.1&lt;/p&gt;</w:t>
        <w:br/>
        <w:br/>
        <w:t>&lt;p&gt;What he wanted was information about the Stealth skill.&lt;/p&gt;</w:t>
        <w:br/>
        <w:br/>
        <w:t>&lt;p&gt;Words floated before his eyes.&lt;/p&gt;</w:t>
        <w:br/>
        <w:br/>
        <w:t>&lt;p&gt;*Ding!*&lt;/p&gt;</w:t>
        <w:br/>
        <w:br/>
        <w:t>&lt;p&gt;[Skill: Stealth Lv.1]&lt;/p&gt;</w:t>
        <w:br/>
        <w:br/>
        <w:t>&lt;p&gt;Active Skill.&lt;/p&gt;</w:t>
        <w:br/>
        <w:br/>
        <w:t>&lt;p&gt;Mana Required: 200.&lt;/p&gt;</w:t>
        <w:br/>
        <w:br/>
        <w:t>&lt;p&gt;Hides the user’s presence while temporarily erasing all traces of the caster. Maintaining ‘Stealth’ consumes 10 Mana per second.&lt;/p&gt;</w:t>
        <w:br/>
        <w:br/>
        <w:t>&lt;p&gt;‘200 Mana required and 10 Mana consumed per second?’&lt;/p&gt;</w:t>
        <w:br/>
        <w:br/>
        <w:t>&lt;p&gt;"Sigh..."&lt;/p&gt;</w:t>
        <w:br/>
        <w:br/>
        <w:t>&lt;p&gt;No wonder his Mana couldn’t keep up.&lt;/p&gt;</w:t>
        <w:br/>
        <w:br/>
        <w:t>&lt;p&gt;[MP: 7/548]&lt;/p&gt;</w:t>
        <w:br/>
        <w:br/>
        <w:t>&lt;p&gt;Only 7 Mana remained, and it felt pitiful.&lt;/p&gt;</w:t>
        <w:br/>
        <w:br/>
        <w:t>&lt;p&gt;‘I’m completely drained.’&lt;/p&gt;</w:t>
        <w:br/>
        <w:br/>
        <w:t>&lt;p&gt;His current maximum Mana capacity was around 550.&lt;/p&gt;</w:t>
        <w:br/>
        <w:br/>
        <w:t>&lt;p&gt;Using Stealth once would allow him to maintain it for about 35 seconds.&lt;/p&gt;</w:t>
        <w:br/>
        <w:br/>
        <w:t>&lt;p&gt;Considering the Mana needed for other skills, he couldn’t even fill the full 35 seconds.&lt;/p&gt;</w:t>
        <w:br/>
        <w:br/>
        <w:t>&lt;p&gt;‘Now that I think about it, Kang Tae-Shik also deactivated Stealth after just a few seconds.’&lt;/p&gt;</w:t>
        <w:br/>
        <w:br/>
        <w:t>&lt;p&gt;It wasn’t for no reason.&lt;/p&gt;</w:t>
        <w:br/>
        <w:br/>
        <w:t>&lt;p&gt;He simply didn’t have enough Mana to maintain Stealth for long.&lt;/p&gt;</w:t>
        <w:br/>
        <w:br/>
        <w:t>&lt;p&gt;If a high-rank Hunter like Kang Tae-Shik was at that level, then low-rank Hunters wouldn’t even be able to use the skill even if they learned it.&lt;/p&gt;</w:t>
        <w:br/>
        <w:br/>
        <w:t>&lt;p&gt;"Mana is the problem."&lt;/p&gt;</w:t>
        <w:br/>
        <w:br/>
        <w:t>&lt;p&gt;Until now, he had invested Stat Points in everything except Intelligence, but his Mana pool had never increased.&lt;/p&gt;</w:t>
        <w:br/>
        <w:br/>
        <w:t>&lt;p&gt;In other words, to increase Mana, he needed to raise his Intelligence Stat...&lt;/p&gt;</w:t>
        <w:br/>
        <w:br/>
        <w:t>&lt;p&gt;‘Should I start raising Intelligence soon?’&lt;/p&gt;</w:t>
        <w:br/>
        <w:br/>
        <w:t>&lt;p&gt;However, it felt wasteful to use Stat Points on a non-combat stat just to use a skill a little longer.&lt;/p&gt;</w:t>
        <w:br/>
        <w:br/>
        <w:t>&lt;p&gt;‘Intelligence’s efficiency is too low compared to other stats.’&lt;/p&gt;</w:t>
        <w:br/>
        <w:br/>
        <w:t>&lt;p&gt;Strength, Stamina, Agility, Senses.&lt;/p&gt;</w:t>
        <w:br/>
        <w:br/>
        <w:t>&lt;p&gt;He had personally experienced the effects of all these stats.&lt;/p&gt;</w:t>
        <w:br/>
        <w:br/>
        <w:t>&lt;p&gt;The higher the stats, the noticeably stronger he became.&lt;/p&gt;</w:t>
        <w:br/>
        <w:br/>
        <w:t>&lt;p&gt;But with the ‘Intelligence’ stat, no matter how much it increased, he couldn’t feel any noticeable changes.&lt;/p&gt;</w:t>
        <w:br/>
        <w:br/>
        <w:t>&lt;p&gt;‘Even though it’s nearly four times higher than when I was at level 1.’&lt;/p&gt;</w:t>
        <w:br/>
        <w:br/>
        <w:t>&lt;p&gt;The only thing that changed was his Mana pool increasing—that was it.&lt;/p&gt;</w:t>
        <w:br/>
        <w:br/>
        <w:t>&lt;p&gt;But to invest points just for that...&lt;/p&gt;</w:t>
        <w:br/>
        <w:br/>
        <w:t>&lt;p&gt;‘It’s too wasteful.’&lt;/p&gt;</w:t>
        <w:br/>
        <w:br/>
        <w:t>&lt;p&gt;If he put those points into other stats, they would directly contribute to his strength. So, he eventually concluded that he should continue leveling up until his Mana wasn’t an issue.&lt;/p&gt;</w:t>
        <w:br/>
        <w:br/>
        <w:t>&lt;p&gt;He decided to use his Stat Points on better stats.&lt;/p&gt;</w:t>
        <w:br/>
        <w:br/>
        <w:t>&lt;p&gt;‘Stat Points...’&lt;/p&gt;</w:t>
        <w:br/>
        <w:br/>
        <w:t>&lt;p&gt;Come to think of it, he still had five bonus points left from the Emergency Quest reward.&lt;/p&gt;</w:t>
        <w:br/>
        <w:br/>
        <w:t>&lt;p&gt;For a moment, Jin-Woo considered putting them into Intelligence, but in the end, he allocated 3 points to Strength and 2 points to Stamina.&lt;/p&gt;</w:t>
        <w:br/>
        <w:br/>
        <w:t>&lt;p&gt;[Stats]&lt;/p&gt;</w:t>
        <w:br/>
        <w:br/>
        <w:t>&lt;p&gt;Strength: 75 Stamina: 45 Agility: 82 Intelligence: 39 Senses: 69&lt;/p&gt;</w:t>
        <w:br/>
        <w:br/>
        <w:t>&lt;p&gt;(Available Stat Points: 0)&lt;/p&gt;</w:t>
        <w:br/>
        <w:br/>
        <w:t>&lt;p&gt;Physical Damage Reduction: 20%&lt;/p&gt;</w:t>
        <w:br/>
        <w:br/>
        <w:t>&lt;p&gt;‘As expected, numbers ending with 5 feel much cleaner.’&lt;/p&gt;</w:t>
        <w:br/>
        <w:br/>
        <w:t>&lt;p&gt;As Jin-Woo smiled with satisfaction...&lt;/p&gt;</w:t>
        <w:br/>
        <w:br/>
        <w:t xml:space="preserve">&lt;p&gt;*Rumble*&lt;/p&gt; </w:t>
        <w:br/>
        <w:br/>
        <w:t>&lt;p&gt;The dungeon’s vibrations became too intense to ignore.&lt;/p&gt;</w:t>
        <w:br/>
        <w:br/>
        <w:t>&lt;p&gt;‘Has it already been almost an hour?’&lt;/p&gt;</w:t>
        <w:br/>
        <w:br/>
        <w:t>&lt;p&gt;There was no more time to hesitate.&lt;/p&gt;</w:t>
        <w:br/>
        <w:br/>
        <w:t>&lt;p&gt;Jin-Woo closed the Status Window.&lt;/p&gt;</w:t>
        <w:br/>
        <w:br/>
        <w:t>&lt;p&gt;He had deliberately waited until the last moment before the Gate closed, but if he delayed any longer, he might never be able to leave the dungeon.&lt;/p&gt;</w:t>
        <w:br/>
        <w:br/>
        <w:t>&lt;p&gt;Before leaving the boss room, Jin-Woo turned around to take one last look inside.&lt;/p&gt;</w:t>
        <w:br/>
        <w:br/>
        <w:t>&lt;p&gt;‘I’ve got the Essence Stone...’&lt;/p&gt;</w:t>
        <w:br/>
        <w:br/>
        <w:t>&lt;p&gt;There was nothing he had missed.&lt;/p&gt;</w:t>
        <w:br/>
        <w:br/>
        <w:t>&lt;p&gt;Having confirmed this, Jin-Woo quickly disappeared into the passageway.&lt;/p&gt;</w:t>
        <w:br/>
        <w:br/>
        <w:t>&lt;p&gt;*Rumble*&lt;/p&gt;</w:t>
        <w:br/>
        <w:br/>
        <w:t>&lt;p&gt;As if warning that the Gate was about to close, the dungeon trembled even more violently than before.&lt;/p&gt;</w:t>
        <w:br/>
        <w:br/>
        <w:t>&lt;p&gt;***&lt;/p&gt;</w:t>
        <w:br/>
        <w:br/>
        <w:t>&lt;p&gt;Right on time, the Investigation Department staff arrived in front of the Gate.&lt;/p&gt;</w:t>
        <w:br/>
        <w:br/>
        <w:t>&lt;p&gt;They widened their eyes as they saw Jin-Woo casually stepping out of the closing Gate.&lt;/p&gt;</w:t>
        <w:br/>
        <w:br/>
        <w:t>&lt;p&gt;"H-Hunter! Were there no survivors?"&lt;/p&gt;</w:t>
        <w:br/>
        <w:br/>
        <w:t>&lt;p&gt;"No."&lt;/p&gt;</w:t>
        <w:br/>
        <w:br/>
        <w:t>&lt;p&gt;"Ugh!"&lt;/p&gt;</w:t>
        <w:br/>
        <w:br/>
        <w:t>&lt;p&gt;The expressions of the staff stiffened.&lt;/p&gt;</w:t>
        <w:br/>
        <w:br/>
        <w:t>&lt;p&gt;Nine people had entered, but only three had come out alive.&lt;/p&gt;</w:t>
        <w:br/>
        <w:br/>
        <w:t>&lt;p&gt;This was a major incident.&lt;/p&gt;</w:t>
        <w:br/>
        <w:br/>
        <w:t>&lt;p&gt;With significant events happening one after another in the same area, the Association staff were undoubtedly in a tough spot.&lt;/p&gt;</w:t>
        <w:br/>
        <w:br/>
        <w:t>&lt;p&gt;They wanted to confirm if there were more survivors, but the Gate had closed, leaving them with no way to find out.&lt;/p&gt;</w:t>
        <w:br/>
        <w:br/>
        <w:t>&lt;p&gt;This was exactly why Jin-Woo had deliberately waited until the last moment to come out.&lt;/p&gt;</w:t>
        <w:br/>
        <w:br/>
        <w:t>&lt;p&gt;‘I can’t let them find out there were survivors.’&lt;/p&gt;</w:t>
        <w:br/>
        <w:br/>
        <w:t>&lt;p&gt;Now, the testimonies of the three who had returned alive were the only evidence.&lt;/p&gt;</w:t>
        <w:br/>
        <w:br/>
        <w:t>&lt;p&gt;A staff member spoke with a troubled voice.&lt;/p&gt;</w:t>
        <w:br/>
        <w:br/>
        <w:t>&lt;p&gt;"We’ve just secured a confession call from the Chairman of Geumgang Industries."&lt;/p&gt;</w:t>
        <w:br/>
        <w:br/>
        <w:t>&lt;p&gt;Song Chi-Yeol took a step forward.&lt;/p&gt;</w:t>
        <w:br/>
        <w:br/>
        <w:t>&lt;p&gt;"The Chairman of Geumgang Industries?"&lt;/p&gt;</w:t>
        <w:br/>
        <w:br/>
        <w:t>&lt;p&gt;"He’s the father of the victim who hired Hunter Kang Tae-Shik for the murder."&lt;/p&gt;</w:t>
        <w:br/>
        <w:br/>
        <w:t>&lt;p&gt;"Ah..."&lt;/p&gt;</w:t>
        <w:br/>
        <w:br/>
        <w:t>&lt;p&gt;The Chairman of Geumgang Industries had confessed everything after hearing that Kang Tae-Shik had successfully killed the perpetrator.&lt;/p&gt;</w:t>
        <w:br/>
        <w:br/>
        <w:t>&lt;p&gt;‘Technically, it wasn’t Kang Tae-Shik but me...’&lt;/p&gt;</w:t>
        <w:br/>
        <w:br/>
        <w:t>&lt;p&gt;The police went there, and the Association came here.&lt;/p&gt;</w:t>
        <w:br/>
        <w:br/>
        <w:t>&lt;p&gt;Jin-Woo, who had been silent, spoke up.&lt;/p&gt;</w:t>
        <w:br/>
        <w:br/>
        <w:t>&lt;p&gt;"Then there’s no problem, right?"&lt;/p&gt;</w:t>
        <w:br/>
        <w:br/>
        <w:t>&lt;p&gt;The staff member looked awkward at Jin-Woo’s question.&lt;/p&gt;</w:t>
        <w:br/>
        <w:br/>
        <w:t>&lt;p&gt;"Yes. That’s correct."&lt;/p&gt;</w:t>
        <w:br/>
        <w:br/>
        <w:t>&lt;p&gt;There was clear evidence of Kang Tae-Shik’s crime, and the three had fought Kang Tae-Shik as he attacked them to survive.&lt;/p&gt;</w:t>
        <w:br/>
        <w:br/>
        <w:t>&lt;p&gt;As Jin-Woo had said, there was no issue.&lt;/p&gt;</w:t>
        <w:br/>
        <w:br/>
        <w:t>&lt;p&gt;However, there was one thing.&lt;/p&gt;</w:t>
        <w:br/>
        <w:br/>
        <w:t>&lt;p&gt;The staff member asked about the part that had been unsettling them.&lt;/p&gt;</w:t>
        <w:br/>
        <w:br/>
        <w:t>&lt;p&gt;"Who killed B-rank Hunter Kang Tae-Shik?"&lt;/p&gt;</w:t>
        <w:br/>
        <w:br/>
        <w:t>&lt;p&gt;It seemed the staff hadn’t received a detailed explanation yet, as they had only just arrived at the scene.&lt;/p&gt;</w:t>
        <w:br/>
        <w:br/>
        <w:t>&lt;p&gt;‘Well, how far is it from here to the Association building? They must’ve rushed over as soon as they got the call.’&lt;/p&gt;</w:t>
        <w:br/>
        <w:br/>
        <w:t>&lt;p&gt;Everyone looked visibly exhausted.&lt;/p&gt;</w:t>
        <w:br/>
        <w:br/>
        <w:t>&lt;p&gt;Before answering, Jin-Woo briefly thought of Yoo Jin-Ho’s face.&lt;/p&gt;</w:t>
        <w:br/>
        <w:br/>
        <w:t>&lt;p&gt;‘Unfortunately, I won’t be able to help with raids anymore.’&lt;/p&gt;</w:t>
        <w:br/>
        <w:br/>
        <w:t>&lt;p&gt;If he claimed it was a re-awakening and went through a rank re-evaluation, he wouldn’t be able to fit into Yoo Jin-Ho’s plans anymore.&lt;/p&gt;</w:t>
        <w:br/>
        <w:br/>
        <w:t>&lt;p&gt;What Yoo Jin-Ho needed was a low-rank Hunter with exceptional skills.&lt;/p&gt;</w:t>
        <w:br/>
        <w:br/>
        <w:t>&lt;p&gt;If his rank went up, everything would be for naught.&lt;/p&gt;</w:t>
        <w:br/>
        <w:br/>
        <w:t>&lt;p&gt;But for some reason...&lt;/p&gt;</w:t>
        <w:br/>
        <w:br/>
        <w:t>&lt;p&gt;Thinking of Yoo Jin-Ho’s sulky face made him feel more amused than sorry.&lt;/p&gt;</w:t>
        <w:br/>
        <w:br/>
        <w:t>&lt;p&gt;It was a pity about the building he was supposed to receive as payment, but...&lt;/p&gt;</w:t>
        <w:br/>
        <w:br/>
        <w:t>&lt;p&gt;‘Well, what can I do?’&lt;/p&gt;</w:t>
        <w:br/>
        <w:br/>
        <w:t>&lt;p&gt;As Jin-Woo was about to open his mouth to speak...&lt;/p&gt;</w:t>
        <w:br/>
        <w:br/>
        <w:t>&lt;p&gt;"It was me."&lt;/p&gt;</w:t>
        <w:br/>
        <w:br/>
        <w:t>&lt;p&gt;A voice came from the side, and naturally, everyone’s gaze turned towards it.&lt;/p&gt;</w:t>
        <w:br/>
        <w:br/>
        <w:t>&lt;p&gt;There, Lee Joo-Hee was looking at Song Chi-Yeol with wide eyes.&lt;/p&gt;</w:t>
        <w:br/>
        <w:br/>
        <w:t>&lt;p&gt;"Uncle...?"&lt;/p&gt;</w:t>
        <w:br/>
        <w:br/>
        <w:t>&lt;p&gt;Before Jin-Woo could ask what was going on, Song Chi-Yeol stepped forward first.&lt;/p&gt;</w:t>
        <w:br/>
        <w:br/>
        <w:t>&lt;p&gt;"I’m the one who killed Kang Tae-Shik."&lt;/p&gt;</w:t>
        <w:br/>
        <w:br/>
        <w:t>&lt;p&gt;The staff still looked skeptical.&lt;/p&gt;</w:t>
        <w:br/>
        <w:br/>
        <w:t>&lt;p&gt;"Hunter Song Chi-Yeol, you defeated Hunter Kang Tae-Shik?"&lt;/p&gt;</w:t>
        <w:br/>
        <w:br/>
        <w:t>&lt;p&gt;It was understandable. Song Chi-Yeol was a C-rank Hunter who had lost his left arm, while Kang Tae-Shik was a B-rank Hunter, commonly referred to as a high-rank Hunter.&lt;/p&gt;</w:t>
        <w:br/>
        <w:br/>
        <w:t>&lt;p&gt;The power of high-rank Hunters was beyond imagination.&lt;/p&gt;</w:t>
        <w:br/>
        <w:br/>
        <w:t>&lt;p&gt;It was common knowledge that the gap between B-rank and C-rank Hunters was incomparable to the gap between C-rank and D-rank Hunters. Song Chi-Yeol chuckled and replied.&lt;/p&gt;</w:t>
        <w:br/>
        <w:br/>
        <w:t>&lt;p&gt;"Doesn’t anyone know who was behind me?"&lt;/p&gt;</w:t>
        <w:br/>
        <w:br/>
        <w:t>&lt;p&gt;"Ah!"&lt;/p&gt;</w:t>
        <w:br/>
        <w:br/>
        <w:t>&lt;p&gt;As everyone’s gaze suddenly turned to her, Lee Joo-Hee blushed and lowered her head.&lt;/p&gt;</w:t>
        <w:br/>
        <w:br/>
        <w:t>&lt;p&gt;Lee Joo-Hee was a B-rank Hunter.&lt;/p&gt;</w:t>
        <w:br/>
        <w:br/>
        <w:t>&lt;p&gt;Although she wasn’t a combat-type Hunter and hadn’t been mentioned, in terms of rank alone, she was just as much a high-rank Hunter as Kang Tae-Shik.&lt;/p&gt;</w:t>
        <w:br/>
        <w:br/>
        <w:t>&lt;p&gt;With a B-rank Healer supporting him, there was no reason a C-rank Hunter couldn’t defeat a B-rank Hunter.&lt;/p&gt;</w:t>
        <w:br/>
        <w:br/>
        <w:t>&lt;p&gt;Only then did the staff begin to look convinced.&lt;/p&gt;</w:t>
        <w:br/>
        <w:br/>
        <w:t>&lt;p&gt;Taking advantage of the slightly chaotic moment, Jin-Woo quietly asked Song Chi-Yeol, who was standing beside him.&lt;/p&gt;</w:t>
        <w:br/>
        <w:br/>
        <w:t>&lt;p&gt;"Why did you lie?"&lt;/p&gt;</w:t>
        <w:br/>
        <w:br/>
        <w:t>&lt;p&gt;Song Chi-Yeol also lowered his voice.&lt;/p&gt;</w:t>
        <w:br/>
        <w:br/>
        <w:t>&lt;p&gt;"I figured Mr. Sung had a good reason for hiding his abilities. Did I do something unnecessary?"&lt;/p&gt;</w:t>
        <w:br/>
        <w:br/>
        <w:t>&lt;p&gt;Of course, he hadn’t.&lt;/p&gt;</w:t>
        <w:br/>
        <w:br/>
        <w:t>&lt;p&gt;Thanks to him, Jin-Woo could avoid troublesome matters. It wasn’t unnecessary at all.&lt;/p&gt;</w:t>
        <w:br/>
        <w:br/>
        <w:t>&lt;p&gt;This was why experience couldn’t be underestimated.&lt;/p&gt;</w:t>
        <w:br/>
        <w:br/>
        <w:t>&lt;p&gt;"Not at all."&lt;/p&gt;</w:t>
        <w:br/>
        <w:br/>
        <w:t>&lt;p&gt;"I’ve only received help from Mr. Sung so far. If I could be of any assistance, I’m glad."&lt;/p&gt;</w:t>
        <w:br/>
        <w:br/>
        <w:t>&lt;p&gt;An Investigation Department staff member approached.&lt;/p&gt;</w:t>
        <w:br/>
        <w:br/>
        <w:t>&lt;p&gt;"Mr. Song Chi-Yeol, please come with us. We just need your assistance with a brief statement."&lt;/p&gt;</w:t>
        <w:br/>
        <w:br/>
        <w:t>&lt;p&gt;"Let’s go."&lt;/p&gt;</w:t>
        <w:br/>
        <w:br/>
        <w:t>&lt;p&gt;Song Chi-Ye left with the Investigation Department staff, and soon, only Jin-Woo and Joo-Hee remained at the scene.&lt;/p&gt;</w:t>
        <w:br/>
        <w:br/>
        <w:t>&lt;p&gt;The sun had already set long ago.&lt;/p&gt;</w:t>
        <w:br/>
        <w:br/>
        <w:t>&lt;p&gt;Joo-Hee, feeling awkward around Jin-Woo, who now exuded a completely different aura, hesitated before carefully approaching him.&lt;/p&gt;</w:t>
        <w:br/>
        <w:br/>
        <w:t>&lt;p&gt;"Do you want to walk together for a bit?"&lt;/p&gt;</w:t>
        <w:br/>
        <w:br/>
        <w:t>&lt;p&gt;‘Ah, the dinner invitation.’&lt;/p&gt;</w:t>
        <w:br/>
        <w:br/>
        <w:t>&lt;p&gt;He had been moving around a lot and was feeling hungry, so it felt like good timing.&lt;/p&gt;</w:t>
        <w:br/>
        <w:br/>
        <w:t>&lt;p&gt;Jin-Woo readily agreed.&lt;/p&gt;</w:t>
        <w:br/>
        <w:br/>
        <w:t>&lt;p&gt;"Sure."&lt;/p&gt;</w:t>
        <w:br/>
        <w:br/>
        <w:t>&lt;p&gt;The two walked side by side under the streetlights as if they had planned it, neither taking the lead.&lt;/p&gt;</w:t>
        <w:br/>
        <w:br/>
        <w:t>&lt;p&gt;"..."&lt;/p&gt;</w:t>
        <w:br/>
        <w:br/>
        <w:t>&lt;p&gt;Joo-Hee kept her gaze fixed on the ground.&lt;/p&gt;</w:t>
        <w:br/>
        <w:br/>
        <w:t>&lt;p&gt;If she looked up, her eyes would naturally drift to the side.&lt;/p&gt;</w:t>
        <w:br/>
        <w:br/>
        <w:t>&lt;p&gt;No matter how hard she tried not to think about it, it was useless.&lt;/p&gt;</w:t>
        <w:br/>
        <w:br/>
        <w:t>&lt;p&gt;Before, Jin-Woo had felt more relaxed, but now, he radiated strength.&lt;/p&gt;</w:t>
        <w:br/>
        <w:br/>
        <w:t>&lt;p&gt;It made it difficult for her to start a conversation.&lt;/p&gt;</w:t>
        <w:br/>
        <w:br/>
        <w:t>&lt;p&gt;‘What happened...?’&lt;/p&gt;</w:t>
        <w:br/>
        <w:br/>
        <w:t>&lt;p&gt;He had effortlessly subdued a B-rank Hunter, and...&lt;/p&gt;</w:t>
        <w:br/>
        <w:br/>
        <w:t>&lt;p&gt;He had completely changed.&lt;/p&gt;</w:t>
        <w:br/>
        <w:br/>
        <w:t>&lt;p&gt;She had no intention of asking, as he had told her to keep it a secret, but she couldn’t help but be curious about the drastic transformation.&lt;/p&gt;</w:t>
        <w:br/>
        <w:br/>
        <w:t>&lt;p&gt;---&lt;/p&gt;**CHAPTER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
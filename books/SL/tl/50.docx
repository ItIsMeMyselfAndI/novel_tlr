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50</w:t>
      </w:r>
    </w:p>
    <w:p>
      <w:r>
        <w:t>**CHAPTER START**</w:t>
        <w:br/>
        <w:br/>
        <w:t>&lt;h1&gt;Solo Leveling - Chapter 50&lt;/h1&gt;</w:t>
        <w:br/>
        <w:br/>
        <w:t>&lt;div class="s9cb6a8faf4"&gt;</w:t>
        <w:br/>
        <w:br/>
        <w:t>&lt;p&gt;Chapter 50&lt;/p&gt;</w:t>
        <w:br/>
        <w:t>&lt;p&gt;Jin-Woo couldn’t believe his ears.&lt;/p&gt;</w:t>
        <w:br/>
        <w:t>&lt;p&gt;‘...Penalty Zone?’&lt;/p&gt;</w:t>
        <w:br/>
        <w:t>&lt;p&gt;Ah—&lt;/p&gt;</w:t>
        <w:br/>
        <w:t>&lt;p&gt;He remembered now.&lt;/p&gt;</w:t>
        <w:br/>
        <w:t>&lt;p&gt;Come to think of it, he hadn’t done today’s Daily Quest.&lt;/p&gt;</w:t>
        <w:br/>
        <w:t>&lt;p&gt;It was a decision he made to test the results of his Level Up and decide whether or not to head to the Demon Castle Dungeon.&lt;/p&gt;</w:t>
        <w:br/>
        <w:t>&lt;p&gt;Who knew things would turn out this way?&lt;/p&gt;</w:t>
        <w:br/>
        <w:t>&lt;p&gt;*Rumble rumble rumble—*&lt;/p&gt;</w:t>
        <w:br/>
        <w:t>&lt;p&gt;Just like what happened in the hospital, everything around him began to shake violently.&lt;/p&gt;</w:t>
        <w:br/>
        <w:t>&lt;p&gt;*Crunch.*&lt;/p&gt;</w:t>
        <w:br/>
        <w:t>&lt;p&gt;*Crunch.*&lt;/p&gt;</w:t>
        <w:br/>
        <w:t>&lt;p&gt;The knights surrounding Jin-Woo crumbled into sand one by one.&lt;/p&gt;</w:t>
        <w:br/>
        <w:t>&lt;p&gt;The world was changing.&lt;/p&gt;</w:t>
        <w:br/>
        <w:t>&lt;p&gt;‘Ha... haha...’&lt;/p&gt;</w:t>
        <w:br/>
        <w:t>&lt;p&gt;Jin-Woo let out a silent laugh.&lt;/p&gt;</w:t>
        <w:br/>
        <w:t>&lt;p&gt;For some reason, the words the System had spoken right before the quest began kept echoing in his mind.&lt;/p&gt;</w:t>
        <w:br/>
        <w:t>&lt;p&gt;-Good luck.&lt;/p&gt;</w:t>
        <w:br/>
        <w:t>&lt;p&gt;Did it mean the quest was so difficult that he’d need luck? Or was it cheering him on to earn high points, even if it took luck?&lt;/p&gt;</w:t>
        <w:br/>
        <w:t>&lt;p&gt;Luck, chance, call it whatever you want.&lt;/p&gt;</w:t>
        <w:br/>
        <w:t>&lt;p&gt;Either way, the opportunity had come.&lt;/p&gt;</w:t>
        <w:br/>
        <w:t>&lt;p&gt;The important thing was how he’d use it from here on out.&lt;/p&gt;</w:t>
        <w:br/>
        <w:t>&lt;p&gt;*Rumble rumble—*&lt;/p&gt;</w:t>
        <w:br/>
        <w:t>&lt;p&gt;The shaking grew more intense.&lt;/p&gt;</w:t>
        <w:br/>
        <w:t>&lt;p&gt;Instead of struggling to maintain his balance, Jin-Woo let his body sway with the tremors and gently closed his eyes.&lt;/p&gt;</w:t>
        <w:br/>
        <w:t>&lt;p&gt;‘Don’t panic...’&lt;/p&gt;</w:t>
        <w:br/>
        <w:t>&lt;p&gt;Then, as if floating, all sound vanished in an instant.&lt;/p&gt;</w:t>
        <w:br/>
        <w:t>&lt;p&gt;When he opened his eyes again, he was in the middle of a desert.&lt;/p&gt;</w:t>
        <w:br/>
        <w:t>&lt;p&gt;Jin-Woo collapsed face-first into the sand.&lt;/p&gt;</w:t>
        <w:br/>
        <w:t>&lt;p&gt;“Kuh-huhuk— Huhuk, Huuuhk—”&lt;/p&gt;</w:t>
        <w:br/>
        <w:t>&lt;p&gt;Clutching the sand with both hands, he exhaled the breath he’d been holding with all his might.&lt;/p&gt;</w:t>
        <w:br/>
        <w:t>&lt;p&gt;Fresh air flowed through his lungs and spread throughout his body.&lt;/p&gt;</w:t>
        <w:br/>
        <w:t>&lt;p&gt;Finally.&lt;/p&gt;</w:t>
        <w:br/>
        <w:t>&lt;p&gt;“I feel alive.”&lt;/p&gt;</w:t>
        <w:br/>
        <w:t>&lt;p&gt;Enveloped in a sense of relief, Jin-Woo flopped down onto his back.&lt;/p&gt;</w:t>
        <w:br/>
        <w:t>&lt;p&gt;Nothing but black sky.&lt;/p&gt;</w:t>
        <w:br/>
        <w:t>&lt;p&gt;An endless expanse of pitch-black ceiling filled his vision.&lt;/p&gt;</w:t>
        <w:br/>
        <w:t>&lt;p&gt;It was exactly as he remembered the Penalty Zone.&lt;/p&gt;</w:t>
        <w:br/>
        <w:t>&lt;p&gt;‘Oh, right. I can’t just lie here.’&lt;/p&gt;</w:t>
        <w:br/>
        <w:t>&lt;p&gt;Having narrowly escaped from such a dangerous place, he’d momentarily forgotten that this wasn’t a safe spot either.&lt;/p&gt;</w:t>
        <w:br/>
        <w:t>&lt;p&gt;Still, he didn’t feel like getting up, so Jin-Woo summoned his Status Window while lying down.&lt;/p&gt;</w:t>
        <w:br/>
        <w:t>&lt;p&gt;[HP: 104 / 10270]&lt;/p&gt;</w:t>
        <w:br/>
        <w:t>&lt;p&gt;[MP: 202 / 850]&lt;/p&gt;</w:t>
        <w:br/>
        <w:t>&lt;p&gt;[Fatigue: 91]&lt;/p&gt;</w:t>
        <w:br/>
        <w:t>&lt;p&gt;No wonder it felt so hard to move—his Fatigue had exceeded 90.&lt;/p&gt;</w:t>
        <w:br/>
        <w:t>&lt;p&gt;‘This is the first time my Fatigue has gone over 90, right?’&lt;/p&gt;</w:t>
        <w:br/>
        <w:t>&lt;p&gt;He really didn’t want to lift a finger.&lt;/p&gt;</w:t>
        <w:br/>
        <w:t>&lt;p&gt;His Health was one thing, but reducing Fatigue was his top priority.&lt;/p&gt;</w:t>
        <w:br/>
        <w:t>&lt;p&gt;“Shop.”&lt;/p&gt;</w:t>
        <w:br/>
        <w:t>&lt;p&gt;*Ding.*&lt;/p&gt;</w:t>
        <w:br/>
        <w:t>&lt;p&gt;The words ‘Purchase’ and ‘Sell’ appeared in the air.&lt;/p&gt;</w:t>
        <w:br/>
        <w:t>&lt;p&gt;It was a pitifully barebones shop, devoid of any semblance of effort, but today, it felt unexpectedly welcoming.&lt;/p&gt;</w:t>
        <w:br/>
        <w:t>&lt;p&gt;Among the items, he selected the most expensive Healing Potion and purchased it.&lt;/p&gt;</w:t>
        <w:br/>
        <w:t>&lt;p&gt;The moment he confirmed the purchase—&lt;/p&gt;</w:t>
        <w:br/>
        <w:t>&lt;p&gt;*Swoosh—*&lt;/p&gt;</w:t>
        <w:br/>
        <w:t>&lt;p&gt;A glass bottle filled with a red liquid appeared at the tip of his outstretched hand.&lt;/p&gt;</w:t>
        <w:br/>
        <w:t>&lt;p&gt;*Pop.*&lt;/p&gt;</w:t>
        <w:br/>
        <w:t>&lt;p&gt;Struggling to pull the cork out, Jin-Woo poured the potion into his mouth as if downing it.&lt;/p&gt;</w:t>
        <w:br/>
        <w:t>&lt;p&gt;*Gulp gulp.*&lt;/p&gt;</w:t>
        <w:br/>
        <w:t>&lt;p&gt;The red liquid flowed down his esophagus and into his body.&lt;/p&gt;</w:t>
        <w:br/>
        <w:t>&lt;p&gt;[Fatigue is being restored.]&lt;/p&gt;</w:t>
        <w:br/>
        <w:t>&lt;p&gt;[Fatigue is being restored.]&lt;/p&gt;</w:t>
        <w:br/>
        <w:t>&lt;p&gt;[Fatigue is being restored.]&lt;/p&gt;</w:t>
        <w:br/>
        <w:t>&lt;p&gt;Perhaps because it was a top-tier potion, his Fatigue continued to drop noticeably after just one bottle.&lt;/p&gt;</w:t>
        <w:br/>
        <w:t>&lt;p&gt;Strangely, however, his Health didn’t budge at all.&lt;/p&gt;</w:t>
        <w:br/>
        <w:t>&lt;p&gt;[HP: 106 / 10270]&lt;/p&gt;</w:t>
        <w:br/>
        <w:t>&lt;p&gt;[MP: 204 / 850]&lt;/p&gt;</w:t>
        <w:br/>
        <w:t>&lt;p&gt;[Fatigue: 0]&lt;/p&gt;</w:t>
        <w:br/>
        <w:t>&lt;p&gt;Even as the bottle emptied, his Health remained unrecovered, in stark contrast to his Fatigue dropping to 0.&lt;/p&gt;</w:t>
        <w:br/>
        <w:t>&lt;p&gt;‘Why is that?’&lt;/p&gt;</w:t>
        <w:br/>
        <w:t>&lt;p&gt;Only after tipping the last drop into his mouth did he find out the reason.&lt;/p&gt;</w:t>
        <w:br/>
        <w:t>&lt;p&gt;*Ding.*&lt;/p&gt;</w:t>
        <w:br/>
        <w:t>&lt;p&gt;[When Remaining Health is below 10%, Health cannot be restored with Healing Potions.]&lt;/p&gt;</w:t>
        <w:br/>
        <w:t>&lt;p&gt;The reason was simple.&lt;/p&gt;</w:t>
        <w:br/>
        <w:t>&lt;p&gt;His Health was too low, apparently.&lt;/p&gt;</w:t>
        <w:br/>
        <w:t>&lt;p&gt;‘Well...’&lt;/p&gt;</w:t>
        <w:br/>
        <w:t>&lt;p&gt;Even Healing Magic had its limits, after all.&lt;/p&gt;</w:t>
        <w:br/>
        <w:t>&lt;p&gt;It wasn’t an unfamiliar concept.&lt;/p&gt;</w:t>
        <w:br/>
        <w:t>&lt;p&gt;Just as healers had a range of healing capabilities based on their skill level, it seemed potions also had a limit beyond which they couldn’t heal.&lt;/p&gt;</w:t>
        <w:br/>
        <w:t>&lt;p&gt;‘And that limit is up to 10 percent, huh?’&lt;/p&gt;</w:t>
        <w:br/>
        <w:t>&lt;p&gt;Good to know.&lt;/p&gt;</w:t>
        <w:br/>
        <w:t>&lt;p&gt;If he’d blindly relied on potions, he might’ve been caught off guard in a truly critical moment.&lt;/p&gt;</w:t>
        <w:br/>
        <w:t>&lt;p&gt;This was why experience was important.&lt;/p&gt;</w:t>
        <w:br/>
        <w:t>&lt;p&gt;Isn’t there a saying?&lt;/p&gt;</w:t>
        <w:br/>
        <w:t>&lt;p&gt;Whatever doesn’t kill you makes you stronger.&lt;/p&gt;</w:t>
        <w:br/>
        <w:t>&lt;p&gt;That’s the power of experience.&lt;/p&gt;</w:t>
        <w:br/>
        <w:t>&lt;p&gt;And fortunately, Jin-Woo had experience with this Penalty Zone.&lt;/p&gt;</w:t>
        <w:br/>
        <w:t>&lt;p&gt;‘It should be about time...’&lt;/p&gt;</w:t>
        <w:br/>
        <w:t>&lt;p&gt;Sure enough.&lt;/p&gt;</w:t>
        <w:br/>
        <w:t>&lt;p&gt;He sensed the presence of a living being beneath him.&lt;/p&gt;</w:t>
        <w:br/>
        <w:t>&lt;p&gt;Jin-Woo curled his body and sprang up from the spot.&lt;/p&gt;</w:t>
        <w:br/>
        <w:t>&lt;p&gt;His body felt as light as a feather.&lt;/p&gt;</w:t>
        <w:br/>
        <w:t>&lt;p&gt;Thanks to the potion, his strength had fully returned.&lt;/p&gt;</w:t>
        <w:br/>
        <w:t>&lt;p&gt;*Thud!*&lt;/p&gt;</w:t>
        <w:br/>
        <w:t>&lt;p&gt;Landing a distance away, Jin-Woo turned to look behind him.&lt;/p&gt;</w:t>
        <w:br/>
        <w:t>&lt;p&gt;*Slide—*&lt;/p&gt;</w:t>
        <w:br/>
        <w:t>&lt;p&gt;Just as he’d expected, the spot where he’d been lying caved in, forming a pit of sand.&lt;/p&gt;</w:t>
        <w:br/>
        <w:t>&lt;p&gt;‘Last time, I almost died slipping into that.’&lt;/p&gt;</w:t>
        <w:br/>
        <w:t>&lt;p&gt;Now, he could watch it leisurely.&lt;/p&gt;</w:t>
        <w:br/>
        <w:t>&lt;p&gt;At the bottom of the newly formed sand pit, something began to writhe as if boiling.&lt;/p&gt;</w:t>
        <w:br/>
        <w:t>&lt;p&gt;*Whoosh!*&lt;/p&gt;</w:t>
        <w:br/>
        <w:t>&lt;p&gt;A pillar of sand shot up, revealing a giant centipede.&lt;/p&gt;</w:t>
        <w:br/>
        <w:t>&lt;p&gt;“Kieeeeeek!”&lt;/p&gt;</w:t>
        <w:br/>
        <w:t>&lt;p&gt;Everything matched his memories.&lt;/p&gt;</w:t>
        <w:br/>
        <w:t>&lt;p&gt;‘When I first saw it, it was terrifying...’&lt;/p&gt;</w:t>
        <w:br/>
        <w:t>&lt;p&gt;Now, it felt like watching a slow-motion video.&lt;/p&gt;</w:t>
        <w:br/>
        <w:t>&lt;p&gt;Jin-Woo’s gaze shifted upward.&lt;/p&gt;</w:t>
        <w:br/>
        <w:t>&lt;p&gt;There, he could clearly see the red letters above the centipede’s head.&lt;/p&gt;</w:t>
        <w:br/>
        <w:t>&lt;p&gt;[Venom-Fanged Giant Sand Centipede]&lt;/p&gt;</w:t>
        <w:br/>
        <w:t>&lt;p&gt;A red name.&lt;/p&gt;</w:t>
        <w:br/>
        <w:t>&lt;p&gt;The same color as the Cerberus he’d seen in the Demon Castle Dungeon.&lt;/p&gt;</w:t>
        <w:br/>
        <w:t>&lt;p&gt;Just then, a quest message popped up.&lt;/p&gt;</w:t>
        <w:br/>
        <w:t>&lt;p&gt;*Ding!*&lt;/p&gt;</w:t>
        <w:br/>
        <w:t>&lt;p&gt;[Penalty Quest: Survival]&lt;/p&gt;</w:t>
        <w:br/>
        <w:t>&lt;p&gt;Objective: Survive until the required time.&lt;/p&gt;</w:t>
        <w:br/>
        <w:t>&lt;p&gt;Required Time: 4 hours.&lt;/p&gt;</w:t>
        <w:br/>
        <w:t>&lt;p&gt;Remaining Time: 4 hours 0 minutes 0 seconds.&lt;/p&gt;</w:t>
        <w:br/>
        <w:t>&lt;p&gt;After reading the message, Jin-Woo clenched his fist tightly.&lt;/p&gt;</w:t>
        <w:br/>
        <w:t>&lt;p&gt;‘This buys me time.’&lt;/p&gt;</w:t>
        <w:br/>
        <w:t>&lt;p&gt;Since he hadn’t used the Return Stone to escape the dungeon, the opportunity was still there.&lt;/p&gt;</w:t>
        <w:br/>
        <w:t>&lt;p&gt;‘Most likely, I’ll be transported back there as soon as the Penalty Quest ends.’&lt;/p&gt;</w:t>
        <w:br/>
        <w:t>&lt;p&gt;And if the time spent in the Penalty Zone counted toward the time he needed to endure?&lt;/p&gt;</w:t>
        <w:br/>
        <w:t>&lt;p&gt;The Promotion Points would be astronomical.&lt;/p&gt;</w:t>
        <w:br/>
        <w:t>&lt;p&gt;How much of an impact that would have was still unknown.&lt;/p&gt;</w:t>
        <w:br/>
        <w:t>&lt;p&gt;‘But...’&lt;/p&gt;</w:t>
        <w:br/>
        <w:t>&lt;p&gt;Considering the influence the System usually had on him, this was undoubtedly a massive boon.&lt;/p&gt;</w:t>
        <w:br/>
        <w:t>&lt;p&gt;‘A full 4 hours!’&lt;/p&gt;</w:t>
        <w:br/>
        <w:t>&lt;p&gt;He couldn’t last 10 minutes before needing to pull out the Return Stone, but thanks to being transported to the Penalty Zone, he’d gained 4 hours for free.&lt;/p&gt;</w:t>
        <w:br/>
        <w:t>&lt;p&gt;There was just one problem left.&lt;/p&gt;</w:t>
        <w:br/>
        <w:t>&lt;p&gt;Could he safely escape here with only around 100 Health?&lt;/p&gt;</w:t>
        <w:br/>
        <w:t>&lt;p&gt;Since potions couldn’t restore his Health, he’d have to kill the centipedes without taking any damage until he could Level Up.&lt;/p&gt;</w:t>
        <w:br/>
        <w:t>&lt;p&gt;A sort of mission had been born.&lt;/p&gt;</w:t>
        <w:br/>
        <w:t>&lt;p&gt;‘...Let’s do it.’&lt;/p&gt;</w:t>
        <w:br/>
        <w:t>&lt;p&gt;Jin-Woo summoned ‘Kasaka’s Venom Fang.’&lt;/p&gt;</w:t>
        <w:br/>
        <w:t>&lt;p&gt;And then.&lt;/p&gt;</w:t>
        <w:br/>
        <w:t>&lt;p&gt;[Remaining Time: 3 hours 59 minutes 59 seconds]&lt;/p&gt;</w:t>
        <w:br/>
        <w:t>&lt;p&gt;As soon as the Penalty Quest began, he darted forward.&lt;/p&gt;</w:t>
        <w:br/>
        <w:t>&lt;p&gt;The centipede hadn’t even started moving yet.&lt;/p&gt;</w:t>
        <w:br/>
        <w:t>&lt;p&gt;In an instant, Jin-Woo closed the distance and leaped lightly in front of the centipede.&lt;/p&gt;</w:t>
        <w:br/>
        <w:t>&lt;p&gt;*Tap!*&lt;/p&gt;</w:t>
        <w:br/>
        <w:t>&lt;p&gt;With a single jump, he landed on one of the centipede’s legs, halfway up its body. Stepping on its segments one by one, he left wounds all over its exoskeleton.&lt;/p&gt;</w:t>
        <w:br/>
        <w:t>&lt;p&gt;*Whack! Crack! Whack!*&lt;/p&gt;</w:t>
        <w:br/>
        <w:t>&lt;p&gt;Everywhere ‘Kasaka’s Venom Fang’ grazed, the exoskeleton split open, and bodily fluids gushed out.&lt;/p&gt;</w:t>
        <w:br/>
        <w:t>&lt;p&gt;“Kieeeeeek!”&lt;/p&gt;&lt;/div&gt;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
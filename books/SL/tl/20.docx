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20docx</w:t>
      </w:r>
    </w:p>
    <w:p>
      <w:r>
        <w:t>20docx</w:t>
      </w:r>
    </w:p>
    <w:p>
      <w:r>
        <w:t>20</w:t>
      </w:r>
    </w:p>
    <w:p>
      <w:r>
        <w:t>**CHAPTER START**</w:t>
        <w:br/>
        <w:br/>
        <w:t>&lt;h1&gt;Solo Leveling - Chapter 20&lt;/h1&gt;</w:t>
        <w:br/>
        <w:br/>
        <w:t>&lt;div class="view-img"&gt;&lt;/div&gt;</w:t>
        <w:br/>
        <w:br/>
        <w:t>&lt;div class="qaefbddbccc"&gt;</w:t>
        <w:br/>
        <w:br/>
        <w:t>&lt;p&gt;Chapter 20&lt;/p&gt;</w:t>
        <w:br/>
        <w:t>&lt;p&gt;As the Hunters all prepared to leave together, Yoo Jin-Ho asked with a puzzled expression.&lt;/p&gt;</w:t>
        <w:br/>
        <w:t>&lt;p&gt;“Is it just me and Jin-Woo hyung in the Boss Room?”&lt;/p&gt;</w:t>
        <w:br/>
        <w:t>&lt;p&gt;Hwang Dong-Seok smiled with a sly grin and replied.&lt;/p&gt;</w:t>
        <w:br/>
        <w:t>&lt;p&gt;“That thing hasn’t woken up even with all this noise. Do you really think something’s going to happen? I’ve got some things to discuss with the others, and I’ll smoke a cigarette while we’re at it. We’ll be back soon.”&lt;/p&gt;</w:t>
        <w:br/>
        <w:t>&lt;p&gt;Jin-Woo listened to Hwang Dong-Seok’s lengthy explanation and let out a small chuckle internally.&lt;/p&gt;</w:t>
        <w:br/>
        <w:t>&lt;p&gt;‘Finally showing your true colors, huh? But sending everyone away? You’re really underestimating us.’&lt;/p&gt;</w:t>
        <w:br/>
        <w:t>&lt;p&gt;They must be looking down on him because of his low rank.&lt;/p&gt;</w:t>
        <w:br/>
        <w:t>&lt;p&gt;Just as expected, Hwang Dong-Seok began to move.&lt;/p&gt;</w:t>
        <w:br/>
        <w:t>&lt;p&gt;It was slightly different from what Jin-Woo had anticipated, though.&lt;/p&gt;</w:t>
        <w:br/>
        <w:t>&lt;p&gt;It had already been four years since Jin-Woo started working as a Hunter, and he had met many Hunters during that time.&lt;/p&gt;</w:t>
        <w:br/>
        <w:t>&lt;p&gt;One of them was Mr. Oh.&lt;/p&gt;</w:t>
        <w:br/>
        <w:t>&lt;p&gt;He was a Hunter who had given up his long freelance life and occasionally helped out with Association work.&lt;/p&gt;</w:t>
        <w:br/>
        <w:t>&lt;p&gt;“Be wary of lizards,” Mr. Oh would often say.&lt;/p&gt;</w:t>
        <w:br/>
        <w:t>&lt;p&gt;During Raids, there comes a moment of peril.&lt;/p&gt;</w:t>
        <w:br/>
        <w:t>&lt;p&gt;At such times, some unscrupulous Hunters would deliberately sacrifice their comrades, either because they weren’t part of the original team or because they were weaker.&lt;/p&gt;</w:t>
        <w:br/>
        <w:t>&lt;p&gt;All to buy time for their own safe escape.&lt;/p&gt;</w:t>
        <w:br/>
        <w:t>&lt;p&gt;Just like a lizard shedding its tail to run away.&lt;/p&gt;</w:t>
        <w:br/>
        <w:t>&lt;p&gt;‘Tail-cutting...’&lt;/p&gt;</w:t>
        <w:br/>
        <w:t>&lt;p&gt;Mr. Oh called such Hunters “lizards” and their actions “tail-cutting.”&lt;/p&gt;</w:t>
        <w:br/>
        <w:t>&lt;p&gt;According to regulations, a C-rank Gate requires a minimum of 10 members to clear.&lt;/p&gt;</w:t>
        <w:br/>
        <w:t>&lt;p&gt;However, Hwang Dong-Seok’s team only had eight regular members.&lt;/p&gt;</w:t>
        <w:br/>
        <w:t>&lt;p&gt;“You know how hard it is to get a Healer-type Hunter for a private Raid party. We’ve always done it this way, so don’t worry.”&lt;/p&gt;</w:t>
        <w:br/>
        <w:t>&lt;p&gt;Despite often going in and out of C-rank Gates, they said they always did it this way.&lt;/p&gt;</w:t>
        <w:br/>
        <w:t>&lt;p&gt;‘Of course, they didn’t need to fill those two empty slots.’&lt;/p&gt;</w:t>
        <w:br/>
        <w:t>&lt;p&gt;They always needed tails they could cut off.&lt;/p&gt;</w:t>
        <w:br/>
        <w:t>&lt;p&gt;They accepted anyone, whether they were E-rank Hunters or Rookie Hunters, for a reason.&lt;/p&gt;</w:t>
        <w:br/>
        <w:t>&lt;p&gt;And now.&lt;/p&gt;</w:t>
        <w:br/>
        <w:t>&lt;p&gt;Hwang Dong-Seok had decided to abandon Sung Jin-Woo and Yoo Jin-Ho for a slightly different reason than usual.&lt;/p&gt;</w:t>
        <w:br/>
        <w:t>&lt;p&gt;‘This works out well for me.’&lt;/p&gt;</w:t>
        <w:br/>
        <w:t>&lt;p&gt;Although Jin-Woo had figured out Hwang Dong-Seok’s intentions, he didn’t show it.&lt;/p&gt;</w:t>
        <w:br/>
        <w:t>&lt;p&gt;In fact, it was exactly what he wanted.&lt;/p&gt;</w:t>
        <w:br/>
        <w:t>&lt;p&gt;But while Jin-Woo was confident in his abilities, Yoo Jin-Ho, who was starting as a Hunter for the first time today, was in a different situation.&lt;/p&gt;</w:t>
        <w:br/>
        <w:t>&lt;p&gt;Yoo Jin-Ho spoke in a voice tinged with anxiety.&lt;/p&gt;</w:t>
        <w:br/>
        <w:t>&lt;p&gt;“No, but still... wouldn’t it be better if we all went together?”&lt;/p&gt;</w:t>
        <w:br/>
        <w:t>&lt;p&gt;Jin-Woo noticed one of the Hunters behind them reaching for their waist.&lt;/p&gt;</w:t>
        <w:br/>
        <w:t>&lt;p&gt;So he placed a hand on Yoo Jin-Ho’s shoulder and said.&lt;/p&gt;</w:t>
        <w:br/>
        <w:t>&lt;p&gt;“Go ahead. We’ll hold the fort here.”&lt;/p&gt;</w:t>
        <w:br/>
        <w:t>&lt;p&gt;The Hunter’s hand, which was moving toward their waist, stopped.&lt;/p&gt;</w:t>
        <w:br/>
        <w:t>&lt;p&gt;“Hyung...?”&lt;/p&gt;</w:t>
        <w:br/>
        <w:t>&lt;p&gt;Yoo Jin-Ho looked puzzled, but Jin-Woo didn’t say anything and just shook his head slightly.&lt;/p&gt;</w:t>
        <w:br/>
        <w:t>&lt;p&gt;Though he was a bit noisy, Jin-Woo couldn’t let him die like this.&lt;/p&gt;</w:t>
        <w:br/>
        <w:t>&lt;p&gt;Earlier, even though it was a loss for him, Yoo Jin-Ho had insisted on carrying Jin-Woo’s contract to include it in the distribution.&lt;/p&gt;</w:t>
        <w:br/>
        <w:t>&lt;p&gt;Hwang Dong-Seok smiled at the two of them.&lt;/p&gt;</w:t>
        <w:br/>
        <w:t>&lt;p&gt;“The car is parked right outside, so it won’t take long. See you.”&lt;/p&gt;</w:t>
        <w:br/>
        <w:t>&lt;p&gt;Hwang Dong-Seok and the other eight members left the Boss Room.&lt;/p&gt;</w:t>
        <w:br/>
        <w:t>&lt;p&gt;The sound of their footsteps quickly faded away.&lt;/p&gt;</w:t>
        <w:br/>
        <w:t>&lt;p&gt;Yoo Jin-Ho turned to Jin-Woo and demanded answers.&lt;/p&gt;</w:t>
        <w:br/>
        <w:t>&lt;p&gt;“Hyung, why did you say that? What if that thing wakes up? What are we going to do?”&lt;/p&gt;</w:t>
        <w:br/>
        <w:t>&lt;p&gt;He seemed genuinely terrified of the spider.&lt;/p&gt;</w:t>
        <w:br/>
        <w:t>&lt;p&gt;‘He’s completely clueless about the situation, huh?’&lt;/p&gt;</w:t>
        <w:br/>
        <w:t>&lt;p&gt;Jin-Woo clicked his tongue internally.&lt;/p&gt;</w:t>
        <w:br/>
        <w:t>&lt;p&gt;Explaining everything step by step would be too much of a hassle.&lt;/p&gt;</w:t>
        <w:br/>
        <w:t>&lt;p&gt;Instead of answering, Jin-Woo began to slowly stretch his body.&lt;/p&gt;</w:t>
        <w:br/>
        <w:t>&lt;p&gt;---&lt;/p&gt;</w:t>
        <w:br/>
        <w:t>&lt;p&gt;It was at that moment that Hwang Dong-Seok turned back toward the Boss Room.&lt;/p&gt;</w:t>
        <w:br/>
        <w:t>&lt;p&gt;The Hunters following him also stopped.&lt;/p&gt;</w:t>
        <w:br/>
        <w:t>&lt;p&gt;They had come quite a distance from the Boss Room.&lt;/p&gt;</w:t>
        <w:br/>
        <w:t>&lt;p&gt;At this distance, no voices could be heard.&lt;/p&gt;</w:t>
        <w:br/>
        <w:t>&lt;p&gt;Hwang Dong-Seok, with a smile on his face, motioned with his chin to Jo Gyu-Hwan, who was standing beside him.&lt;/p&gt;</w:t>
        <w:br/>
        <w:t>&lt;p&gt;“Gyu-Hwan, block the entrance to the Boss Room.”&lt;/p&gt;</w:t>
        <w:br/>
        <w:t>&lt;p&gt;“Should I blow it up to collapse it?”&lt;/p&gt;</w:t>
        <w:br/>
        <w:t>&lt;p&gt;“Yeah, but don’t overdo it. We’ll need to go back in later.”&lt;/p&gt;</w:t>
        <w:br/>
        <w:t>&lt;p&gt;Lee Cheol-Jin asked.&lt;/p&gt;</w:t>
        <w:br/>
        <w:t>&lt;p&gt;“Hwang hyung, why are we going through all this trouble? Why don’t we just kill them there and then start?”&lt;/p&gt;</w:t>
        <w:br/>
        <w:t>&lt;p&gt;Hwang Dong-Seok’s expression immediately darkened, and he glared at Lee Cheol-Jin.&lt;/p&gt;</w:t>
        <w:br/>
        <w:t>&lt;p&gt;There was no need to keep up the facade now.&lt;/p&gt;</w:t>
        <w:br/>
        <w:t>&lt;p&gt;That, at least, was a relief.&lt;/p&gt;</w:t>
        <w:br/>
        <w:t>&lt;p&gt;“S-sorry.”&lt;/p&gt;</w:t>
        <w:br/>
        <w:t>&lt;p&gt;Lee Cheol-Jin lowered his eyes, seemingly frightened.&lt;/p&gt;</w:t>
        <w:br/>
        <w:t>&lt;p&gt;Hwang Dong-Seok clicked his tongue.&lt;/p&gt;</w:t>
        <w:br/>
        <w:t>&lt;p&gt;“What if the spider wakes up while we’re fighting there? When are we supposed to mine the Mana Crystals?”&lt;/p&gt;</w:t>
        <w:br/>
        <w:t>&lt;p&gt;“Sorry.”&lt;/p&gt;</w:t>
        <w:br/>
        <w:t>&lt;p&gt;Jo Gyu-Hwan interjected.&lt;/p&gt;</w:t>
        <w:br/>
        <w:t>&lt;p&gt;“Hwang hyung, since we’re talking about the spider... is it possible it might wake up while we’re mining the Mana Crystals? That could lead to a lot of damage.”&lt;/p&gt;</w:t>
        <w:br/>
        <w:t>&lt;p&gt;That terrifying Insect-type Magic Beast, which fed on other monsters, was no small threat.&lt;/p&gt;</w:t>
        <w:br/>
        <w:t>&lt;p&gt;If they were caught off-guard during the mining process, they could suffer significant losses.&lt;/p&gt;</w:t>
        <w:br/>
        <w:t>&lt;p&gt;“Exactly.”&lt;/p&gt;</w:t>
        <w:br/>
        <w:t>&lt;p&gt;Hwang Dong-Seok smirked.&lt;/p&gt;</w:t>
        <w:br/>
        <w:t>&lt;p&gt;“That’s why we’re going to use those two as bait.”&lt;/p&gt;</w:t>
        <w:br/>
        <w:t>&lt;p&gt;“Ah—.”&lt;/p&gt;</w:t>
        <w:br/>
        <w:t>&lt;p&gt;Jo Gyu-Hwan nodded in understanding.&lt;/p&gt;</w:t>
        <w:br/>
        <w:t>&lt;p&gt;There was no telling when the spider would wake up.&lt;/p&gt;</w:t>
        <w:br/>
        <w:t>&lt;p&gt;It could be in 10 hours, an hour, or even a minute.&lt;/p&gt;</w:t>
        <w:br/>
        <w:t>&lt;p&gt;So the plan was to wake the spider up and feed it first.&lt;/p&gt;</w:t>
        <w:br/>
        <w:t>&lt;p&gt;The shock from collapsing the entrance would be enough to wake even the most sluggish Magic Beast.&lt;/p&gt;</w:t>
        <w:br/>
        <w:t>&lt;p&gt;Hwang Dong-Seok continued.&lt;/p&gt;</w:t>
        <w:br/>
        <w:t>&lt;p&gt;“We can mine the Mana Crystals once the spider is full and goes back to sleep.”&lt;/p&gt;</w:t>
        <w:br/>
        <w:t>&lt;p&gt;The time permitted by the Association was five days.&lt;/p&gt;</w:t>
        <w:br/>
        <w:t>&lt;p&gt;There were still four and a half days left.&lt;/p&gt;</w:t>
        <w:br/>
        <w:t>&lt;p&gt;If the spider didn’t go back to sleep within that time, they would just kill it, mine as many Mana Crystals as they could before the Gate closed, and leave.&lt;/p&gt;</w:t>
        <w:br/>
        <w:t>&lt;p&gt;They wouldn’t be able to mine everything in an hour, but with Sung Jin-Woo and Yoo Jin-Ho’s shares reduced, they could recover some of the losses.&lt;/p&gt;</w:t>
        <w:br/>
        <w:t>&lt;p&gt;Wasn’t that better than working in constant fear?&lt;/p&gt;</w:t>
        <w:br/>
        <w:t>&lt;p&gt;Safety first, after all.&lt;/p&gt;</w:t>
        <w:br/>
        <w:t>&lt;p&gt;‘Of course, that’s the worst-case scenario...’&lt;/p&gt;</w:t>
        <w:br/>
        <w:t>&lt;p&gt;If they were lucky, they could reduce those two’s shares, mine all the Mana Crystals, and even keep the spider for themselves.&lt;/p&gt;</w:t>
        <w:br/>
        <w:t>&lt;p&gt;The expensive equipment Yoo Jin-Ho was carrying would just be a bonus.&lt;/p&gt;</w:t>
        <w:br/>
        <w:t>&lt;p&gt;‘That sword and shield alone must be worth at least a few billion won.’&lt;/p&gt;</w:t>
        <w:br/>
        <w:t>&lt;p&gt;It was a deal with no losses.&lt;/p&gt;</w:t>
        <w:br/>
        <w:t>&lt;p&gt;Hwang Dong-Seok’s lips curled into a smile.&lt;/p&gt;</w:t>
        <w:br/>
        <w:t>&lt;p&gt;“Block the entrance, and let’s go smoke a cigarette.”&lt;/p&gt;</w:t>
        <w:br/>
        <w:t>&lt;p&gt;“Yes, hyung.”&lt;/p&gt;</w:t>
        <w:br/>
        <w:t>&lt;p&gt;Jo Gyu-Hwan, with a brief but powerful gesture, gathered radiant light at his fingertips.&lt;/p&gt;</w:t>
        <w:br/>
        <w:t>&lt;p&gt;---&lt;/p&gt;</w:t>
        <w:br/>
        <w:t>&lt;p&gt;“...”&lt;/p&gt;</w:t>
        <w:br/>
        <w:t>&lt;p&gt;Yoo Jin-Ho’s gaze was fixed on the spider.&lt;/p&gt;</w:t>
        <w:br/>
        <w:t>&lt;p&gt;He was even careful with his breathing.&lt;/p&gt;</w:t>
        <w:br/>
        <w:t>&lt;p&gt;With a frightened expression, Yoo Jin-Ho asked.&lt;/p&gt;</w:t>
        <w:br/>
        <w:t>&lt;p&gt;“That spider... it’s not going to wake up, is it?”&lt;/p&gt;</w:t>
        <w:br/>
        <w:t>&lt;p&gt;“Who knows.”&lt;/p&gt;</w:t>
        <w:br/>
        <w:t>&lt;p&gt;Jin-Woo was sparing with his words.&lt;/p&gt;</w:t>
        <w:br/>
        <w:t>&lt;p&gt;He had a rough idea of what was coming next, but if he told the truth, Yoo Jin-Ho might faint on the spot.&lt;/p&gt;</w:t>
        <w:br/>
        <w:t>&lt;p&gt;‘Now that I think about it...’&lt;/p&gt;</w:t>
        <w:br/>
        <w:t>&lt;p&gt;That was the first thing Yoo Jin-Ho had said in the last five minutes.&lt;/p&gt;</w:t>
        <w:br/>
        <w:t>&lt;p&gt;He seemed genuinely terrified.&lt;/p&gt;</w:t>
        <w:br/>
        <w:t>&lt;p&gt;The guy who usually had so much to say.&lt;/p&gt;</w:t>
        <w:br/>
        <w:t>&lt;p&gt;It was at that moment.&lt;/p&gt;</w:t>
        <w:br/>
        <w:t>&lt;p&gt;*BOOM—*&lt;/p&gt;</w:t>
        <w:br/>
        <w:t>&lt;p&gt;A loud explosion echoed, and the entrance to the Boss Room crumbled.&lt;/p&gt;</w:t>
        <w:br/>
        <w:t>&lt;p&gt;“Wh-what? What’s going on?!”&lt;/p&gt;</w:t>
        <w:br/>
        <w:t>&lt;p&gt;Yoo Jin-Ho quickly ran toward the entrance.&lt;/p&gt;</w:t>
        <w:br/>
        <w:t>&lt;p&gt;But the pile of rubble had completely blocked the entrance. He pushed with all his might, but the stones didn’t budge an inch.&lt;/p&gt;</w:t>
        <w:br/>
        <w:t>&lt;p&gt;Jin-Woo also slowly walked over.&lt;/p&gt;</w:t>
        <w:br/>
        <w:t>&lt;p&gt;“Ugh—! Hyung, help me push!”&lt;/p&gt;</w:t>
        <w:br/>
        <w:t>&lt;p&gt;Yoo Jin-Ho was still desperately trying to move the pile of rocks.&lt;/p&gt;</w:t>
        <w:br/>
        <w:t>&lt;p&gt;‘Was his name Jo Gyu-Hwan?’&lt;/p&gt;</w:t>
        <w:br/>
        <w:t>&lt;p&gt;Before the explosion, Jin-Woo had seen a flash of light.&lt;/p&gt;</w:t>
        <w:br/>
        <w:t>&lt;p&gt;A C-rank Mage who wielded light.&lt;/p&gt;</w:t>
        <w:br/>
        <w:t>&lt;p&gt;It was definitely his doing.&lt;/p&gt;</w:t>
        <w:br/>
        <w:t>&lt;p&gt;Jin-Woo placed his hand gently on the pile of rubble.&lt;/p&gt;</w:t>
        <w:br/>
        <w:t>&lt;p&gt;‘If I wanted to, I could get out easily.’&lt;/p&gt;</w:t>
        <w:br/>
        <w:t>&lt;p&gt;The weight of the stones pressed against his arm.&lt;/p&gt;</w:t>
        <w:br/>
        <w:t>&lt;p&gt;It wasn’t as heavy as he thought.&lt;/p&gt;</w:t>
        <w:br/>
        <w:t>&lt;p&gt;With a slight push, he could feel the rock wall shaking slightly.&lt;/p&gt;</w:t>
        <w:br/>
        <w:t>&lt;p&gt;But he had no intention of leaving.&lt;/p&gt;</w:t>
        <w:br/>
        <w:t>&lt;p&gt;“Ah!”&lt;/p&gt;</w:t>
        <w:br/>
        <w:t>&lt;p&gt;Yoo Jin-Ho suddenly stopped pushing and let out a shout of realization.&lt;/p&gt;</w:t>
        <w:br/>
        <w:t>&lt;p&gt;His face turned red as he turned to Jin-Woo.&lt;/p&gt;</w:t>
        <w:br/>
        <w:t>&lt;p&gt;“Those bastards are trying to kill us! They blocked the entrance so the spider would kill us because they didn’t want to share the Mana Crystals!”&lt;/p&gt;</w:t>
        <w:br/>
        <w:t>&lt;p&gt;‘He figured it out pretty fast.’&lt;/p&gt;</w:t>
        <w:br/>
        <w:t>&lt;p&gt;Jin-Woo sighed internally but played along.&lt;/p&gt;</w:t>
        <w:br/>
        <w:t>&lt;p&gt;“Exactly. This is bad.”&lt;/p&gt;</w:t>
        <w:br/>
        <w:t>&lt;p&gt;“Gasp!”&lt;/p&gt;</w:t>
        <w:br/>
        <w:t>&lt;p&gt;In an instant, the color drained from Yoo Jin-Ho’s face, turning it from red to pale white.&lt;/p&gt;</w:t>
        <w:br/>
        <w:t>&lt;p&gt;It was as if all the blood had been sucked out of him.&lt;/p&gt;</w:t>
        <w:br/>
        <w:t>&lt;p&gt;He didn’t need to ask to know the reason.&lt;/p&gt;</w:t>
        <w:br/>
        <w:t>&lt;p&gt;The reflection of a massive Magic Beast was visible in Yoo Jin-Ho’s pupils.&lt;/p&gt;</w:t>
        <w:br/>
        <w:t>&lt;p&gt;Jin-Woo turned around.&lt;/p&gt;</w:t>
        <w:br/>
        <w:t>&lt;p&gt;“Gurgle, gurgle.”&lt;/p&gt;</w:t>
        <w:br/>
        <w:t>&lt;p&gt;The spider, awakened by the shock, slowly began to rise on its eight massive legs.&lt;/p&gt;</w:t>
        <w:br/>
        <w:t>&lt;p&gt;Its body was as large as a house.&lt;/p&gt;</w:t>
        <w:br/>
        <w:t>&lt;p&gt;Dozens of eyes.&lt;/p&gt;</w:t>
        <w:br/>
        <w:t>&lt;p&gt;A grotesque mouth.&lt;/p&gt;</w:t>
        <w:br/>
        <w:t>&lt;p&gt;Long, spindly legs.&lt;/p&gt;</w:t>
        <w:br/>
        <w:t>&lt;p&gt;Seeing it move alive was far more terrifying than when it was lying still.&lt;/p&gt;</w:t>
        <w:br/>
        <w:t>&lt;p&gt;“Ugh...”&lt;/p&gt;</w:t>
        <w:br/>
        <w:t>&lt;p&gt;Yoo Jin-Ho let out a groan.&lt;/p&gt;</w:t>
        <w:br/>
        <w:t>&lt;p&gt;His entire body stiffened like a rock.&lt;/p&gt;</w:t>
        <w:br/>
        <w:t>&lt;p&gt;Meanwhile, Jin-Woo calmly summoned ‘Kasaka’s Venom Fang’ from his inventory without taking his eyes off the spider.&lt;/p&gt;</w:t>
        <w:br/>
        <w:t>&lt;p&gt;‘That’s mine.’&lt;/p&gt;</w:t>
        <w:br/>
        <w:t>&lt;p&gt;This was a good opportunity to test his increased stats.&lt;/p&gt;</w:t>
        <w:br/>
        <w:t>&lt;p&gt;‘Kasaka’s Venom Fang’ appeared in his right hand as if it had been there all along.&lt;/p&gt;</w:t>
        <w:br/>
        <w:t>&lt;p&gt;*Swoosh—*&lt;/p&gt;</w:t>
        <w:br/>
        <w:t>&lt;p&gt;Jin-Woo tightly gripped the dagger’s handle.&lt;/p&gt;</w:t>
        <w:br/>
        <w:t>&lt;p&gt;The reason Hunters are called Hunters!&lt;/p&gt;</w:t>
        <w:br/>
        <w:t>&lt;p&gt;The real hunt was about to begin.&lt;/p&gt;</w:t>
        <w:br/>
        <w:t>&lt;p&gt;“W-wait, hyung!”&lt;/p&gt;</w:t>
        <w:br/>
        <w:t>&lt;p&gt;But just as Jin-Woo was about to move toward the spider, Yoo Jin-Ho quickly grabbed his sleeve.&lt;/p&gt;</w:t>
        <w:br/>
        <w:t>&lt;p&gt;“W-what are you planning to do?”&lt;/p&gt;</w:t>
        <w:br/>
        <w:t>&lt;p&gt;Yoo Jin-Ho’s fingertips were trembling.&lt;/p&gt;</w:t>
        <w:br/>
        <w:t>&lt;p&gt;Jin-Woo pointed over his shoulder with his left thumb.&lt;/p&gt;</w:t>
        <w:br/>
        <w:t>&lt;p&gt;“I’m going to kill that thing.”&lt;/p&gt;</w:t>
        <w:br/>
        <w:t>&lt;p&gt;This was the exact reason Jin-Woo had followed Hwang Dong-Seok’s group all this time.&lt;/p&gt;</w:t>
        <w:br/>
        <w:t>&lt;p&gt;If Hwang Dong-Seok tried to cut him off, he could take all the monsters in the dungeon for himself.&lt;/p&gt;</w:t>
        <w:br/>
        <w:t>&lt;p&gt;It was a perfect opportunity to monopolize the Experience Points and Mana Crystals.&lt;/p&gt;</w:t>
        <w:br/>
        <w:t>&lt;p&gt;‘If only the Boss hadn’t eaten all the other monsters...’&lt;/p&gt;</w:t>
        <w:br/>
        <w:t>&lt;p&gt;There would have been even more to gain.&lt;/p&gt;</w:t>
        <w:br/>
        <w:t>&lt;p&gt;That was the only regret.&lt;/p&gt;</w:t>
        <w:br/>
        <w:t>&lt;p&gt;But Yoo Jin-Ho, unaware of Jin-Woo’s reasoning, looked at him with disbelief.&lt;/p&gt;</w:t>
        <w:br/>
        <w:t>&lt;p&gt;‘What is this hyung even saying right now?’&lt;/p&gt;</w:t>
        <w:br/>
        <w:t>&lt;p&gt;He had heard somewhere before.&lt;/p&gt;</w:t>
        <w:br/>
        <w:t>&lt;p&gt;Sometimes, when people face mental shocks they can’t handle, they lose their grip on reality.&lt;/p&gt;</w:t>
        <w:br/>
        <w:t>&lt;p&gt;An E-rank Hunter was planning to take on a C-rank dungeon Boss alone.&lt;/p&gt;</w:t>
        <w:br/>
        <w:t>&lt;p&gt;If that wasn’t madness, what was?&lt;/p&gt;</w:t>
        <w:br/>
        <w:t>&lt;p&gt;Yoo Jin-Ho, with a dazed expression, asked again.&lt;/p&gt;</w:t>
        <w:br/>
        <w:t>&lt;p&gt;“You’re going to kill that thing?”&lt;/p&gt;</w:t>
        <w:br/>
        <w:t>&lt;p&gt;Jin-Woo scratched the top of his head as if he found it troublesome and shot back.&lt;/p&gt;</w:t>
        <w:br/>
        <w:t>&lt;p&gt;“Then, do you want to kill it?”&lt;/p&gt;</w:t>
        <w:br/>
        <w:t>&lt;p&gt;Yoo Jin-Ho didn’t have a chance to respond before Jin-Woo turned away.&lt;/p&gt;</w:t>
        <w:br/>
        <w:t>&lt;p&gt;There was no need to hear the answer.&lt;/p&gt;</w:t>
        <w:br/>
        <w:t>&lt;p&gt;Yoo Jin-Ho was barely standing on trembling legs.&lt;/p&gt;</w:t>
        <w:br/>
        <w:t>&lt;p&gt;Jin-Woo had never expected anything from him in the first place.&lt;/p&gt;</w:t>
        <w:br/>
        <w:t>&lt;p&gt;It was better if he didn’t interfere.&lt;/p&gt;</w:t>
        <w:br/>
        <w:t>&lt;p&gt;‘He’d just get in the way.’&lt;/p&gt;</w:t>
        <w:br/>
        <w:t>&lt;p&gt;Jin-Woo slowly approached the spider.&lt;/p&gt;</w:t>
        <w:br/>
        <w:t>&lt;p&gt;The spider, having noticed him, used its eight legs to turn in his direction.&lt;/p&gt;</w:t>
        <w:br/>
        <w:t>&lt;p&gt;It was coming closer.&lt;/p&gt;</w:t>
        <w:br/>
        <w:t>&lt;p&gt;The spider wasn’t in a hurry, perhaps intrigued by the unfamiliar prey. It used its long, thick legs to push against the ground, slowly closing the distance.&lt;/p&gt;</w:t>
        <w:br/>
        <w:t>&lt;p&gt;“Huu—.”&lt;/p&gt;</w:t>
        <w:br/>
        <w:t>&lt;p&gt;The massive body gradually filled his vision, making it hard to breathe.&lt;/p&gt;</w:t>
        <w:br/>
        <w:t>&lt;p&gt;His heart began to beat faster.&lt;/p&gt;</w:t>
        <w:br/>
        <w:t>&lt;p&gt;*Thump, thump.*&lt;/p&gt;</w:t>
        <w:br/>
        <w:t>&lt;p&gt;Jin-Woo tried to calm his breathing and suppress his excitement.&lt;/p&gt;</w:t>
        <w:br/>
        <w:t>&lt;p&gt;He needed to stay composed.&lt;/p&gt;</w:t>
        <w:br/>
        <w:t>&lt;p&gt;As he did, he recalled the feeling he had when he first stood at the end of the second floor of the Hapjeong Station Dungeon.&lt;/p&gt;</w:t>
        <w:br/>
        <w:t>&lt;p&gt;The Blue Venom Fang Kasaka.&lt;/p&gt;</w:t>
        <w:br/>
        <w:t>&lt;p&gt;But the spider in front of him didn’t give off the same level of pressure as that time.&lt;/p&gt;</w:t>
        <w:br/>
        <w:t>&lt;p&gt;That meant it was manageable.&lt;/p&gt;</w:t>
        <w:br/>
        <w:t>&lt;p&gt;If he had thought the Boss was impossible to defeat, he wouldn’t have stayed here in the first place.&lt;/p&gt;</w:t>
        <w:br/>
        <w:t>&lt;p&gt;“Gurgle, gurgle.”&lt;/p&gt;</w:t>
        <w:br/>
        <w:t>&lt;p&gt;The spider’s glossy black eyes reflected Jin-Woo’s face as the distance between them closed.&lt;/p&gt;</w:t>
        <w:br/>
        <w:t>&lt;p&gt;Jin-Woo’s eyes narrowed.&lt;/p&gt;</w:t>
        <w:br/>
        <w:br/>
        <w:t>&lt;/div&gt;</w:t>
        <w:br/>
        <w:br/>
        <w:t>&lt;/div&gt;</w:t>
        <w:br/>
        <w:br/>
        <w:t>**CHAPTER END**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
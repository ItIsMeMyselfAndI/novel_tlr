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4docx</w:t>
      </w:r>
    </w:p>
    <w:p>
      <w:r>
        <w:t>4docx</w:t>
      </w:r>
    </w:p>
    <w:p>
      <w:r>
        <w:t>4</w:t>
      </w:r>
    </w:p>
    <w:p>
      <w:r>
        <w:t>**CHAPTER START**</w:t>
        <w:br/>
        <w:br/>
        <w:t>&lt;h1&gt;Solo Leveling - Chapter 4&lt;/h1&gt;</w:t>
        <w:br/>
        <w:br/>
        <w:t>&lt;div class="view-img"&gt;</w:t>
        <w:br/>
        <w:t>&lt;/div&gt;</w:t>
        <w:br/>
        <w:br/>
        <w:t>&lt;div class="q79ca3f0054"&gt;</w:t>
        <w:br/>
        <w:br/>
        <w:t>&lt;p&gt;Chapter 4&lt;/p&gt;</w:t>
        <w:br/>
        <w:t>&lt;p&gt;4. The Three Commandments&lt;/p&gt;</w:t>
        <w:br/>
        <w:br/>
        <w:t>&lt;p&gt;Jin-Woo shouted towards the Hunters.&lt;/p&gt;</w:t>
        <w:br/>
        <w:t>&lt;p&gt;“Everyone!”&lt;/p&gt;</w:t>
        <w:br/>
        <w:t>&lt;p&gt;The Hunters’ gazes turned to Jin-Woo.&lt;/p&gt;</w:t>
        <w:br/>
        <w:t>&lt;p&gt;He looked around at them and spoke.&lt;/p&gt;</w:t>
        <w:br/>
        <w:t>&lt;p&gt;“Bow to the Divine Statue!”&lt;/p&gt;</w:t>
        <w:br/>
        <w:t>&lt;p&gt;The Hunters tilted their heads in confusion.&lt;/p&gt;</w:t>
        <w:br/>
        <w:t>&lt;p&gt;“Bow...?”&lt;/p&gt;</w:t>
        <w:br/>
        <w:t>&lt;p&gt;“You’re telling us to bow to the Divine Statue?”&lt;/p&gt;</w:t>
        <w:br/>
        <w:t>&lt;p&gt;The Hunters, who had been exchanging wary glances, soon began to hurl curses at Jin-Woo.&lt;/p&gt;</w:t>
        <w:br/>
        <w:t>&lt;p&gt;“What the hell... what are you talking about!”&lt;/p&gt;</w:t>
        <w:br/>
        <w:t>&lt;p&gt;“Are you kidding me, saying something like that in this situation?”&lt;/p&gt;</w:t>
        <w:br/>
        <w:t>&lt;p&gt;“Have you already lost your mind, Sung Jin-Woo?”&lt;/p&gt;</w:t>
        <w:br/>
        <w:t>&lt;p&gt;Mr. Kim’s face turned red as he snorted angrily.&lt;/p&gt;</w:t>
        <w:br/>
        <w:t>&lt;p&gt;“I must’ve been completely wrong about you, Mr. Sung! If I could move right now, I’d smack your mouth first!”&lt;/p&gt;</w:t>
        <w:br/>
        <w:t>&lt;p&gt;Jin-Woo bit his lower lip.&lt;/p&gt;</w:t>
        <w:br/>
        <w:t>&lt;p&gt;Six of their comrades had already been killed by that Divine Statue.&lt;/p&gt;</w:t>
        <w:br/>
        <w:t>&lt;p&gt;It was only natural that he’d be cursed at for telling them to bow to such a thing.&lt;/p&gt;</w:t>
        <w:br/>
        <w:t>&lt;p&gt;He could fully understand the Hunters’ feelings.&lt;/p&gt;</w:t>
        <w:br/>
        <w:t>&lt;p&gt;‘And the most important thing is...’&lt;/p&gt;</w:t>
        <w:br/>
        <w:t>&lt;p&gt;He had no logical basis for his words.&lt;/p&gt;</w:t>
        <w:br/>
        <w:t>&lt;p&gt;It was just a hunch.&lt;/p&gt;</w:t>
        <w:br/>
        <w:t>&lt;p&gt;It was the only way he could explain it.&lt;/p&gt;</w:t>
        <w:br/>
        <w:t>&lt;p&gt;But then...&lt;/p&gt;</w:t>
        <w:br/>
        <w:t>&lt;p&gt;“I’ll do it.”&lt;/p&gt;</w:t>
        <w:br/>
        <w:t>&lt;p&gt;The voice came from behind Jin-Woo.&lt;/p&gt;</w:t>
        <w:br/>
        <w:t>&lt;p&gt;Everyone’s gaze shifted towards the source.&lt;/p&gt;</w:t>
        <w:br/>
        <w:t>&lt;p&gt;It was Mr. Song, who could be considered their leader.&lt;/p&gt;</w:t>
        <w:br/>
        <w:t>&lt;p&gt;“Mr. Song...?”&lt;/p&gt;</w:t>
        <w:br/>
        <w:t>&lt;p&gt;“You’re telling us to bow to that damn Divine Statue?”&lt;/p&gt;</w:t>
        <w:br/>
        <w:t>&lt;p&gt;While the other Hunters were bewildered, Mr. Song looked into Jin-Woo’s eyes.&lt;/p&gt;</w:t>
        <w:br/>
        <w:t>&lt;p&gt;“You’ve figured something out, haven’t you?”&lt;/p&gt;</w:t>
        <w:br/>
        <w:t>&lt;p&gt;Jin-Woo nodded.&lt;/p&gt;</w:t>
        <w:br/>
        <w:t>&lt;p&gt;“Is it just a hunch again?”&lt;/p&gt;</w:t>
        <w:br/>
        <w:t>&lt;p&gt;“...Yes. For now.”&lt;/p&gt;</w:t>
        <w:br/>
        <w:t>&lt;p&gt;“Alright.”&lt;/p&gt;</w:t>
        <w:br/>
        <w:t>&lt;p&gt;Jin-Woo’s hunch had saved 11 of them earlier.&lt;/p&gt;</w:t>
        <w:br/>
        <w:t>&lt;p&gt;Now, with Mr. Joo’s death, there were 10 left.&lt;/p&gt;</w:t>
        <w:br/>
        <w:t>&lt;p&gt;But if it’s Jin-Woo’s hunch, isn’t it worth trusting once more?&lt;/p&gt;</w:t>
        <w:br/>
        <w:t>&lt;p&gt;That’s what Mr. Song thought.&lt;/p&gt;</w:t>
        <w:br/>
        <w:t>&lt;p&gt;As Mr. Song prostrated himself towards the Divine Statue, the atmosphere became solemn.&lt;/p&gt;</w:t>
        <w:br/>
        <w:t>&lt;p&gt;“Are they really doing this?”&lt;/p&gt;</w:t>
        <w:br/>
        <w:t>&lt;p&gt;Seizing the moment, Jin-Woo raised his voice with urgency.&lt;/p&gt;</w:t>
        <w:br/>
        <w:t>&lt;p&gt;“Please, everyone! Prostrate yourselves before the Divine Statue. There might still be a way for us to survive!”&lt;/p&gt;</w:t>
        <w:br/>
        <w:t>&lt;p&gt;To survive.&lt;/p&gt;</w:t>
        <w:br/>
        <w:t>&lt;p&gt;To get out alive.&lt;/p&gt;</w:t>
        <w:br/>
        <w:t>&lt;p&gt;The impact of those words was immense.&lt;/p&gt;</w:t>
        <w:br/>
        <w:t>&lt;p&gt;‘Survive?’&lt;/p&gt;</w:t>
        <w:br/>
        <w:t>&lt;p&gt;‘Can we really get out of here?’&lt;/p&gt;</w:t>
        <w:br/>
        <w:t>&lt;p&gt;‘With just a single bow?’&lt;/p&gt;</w:t>
        <w:br/>
        <w:t>&lt;p&gt;The hesitant Hunters began to prostrate themselves one by one.&lt;/p&gt;</w:t>
        <w:br/>
        <w:t>&lt;p&gt;In the form of a bow.&lt;/p&gt;</w:t>
        <w:br/>
        <w:t>&lt;p&gt;One by one, the number increased.&lt;/p&gt;</w:t>
        <w:br/>
        <w:t>&lt;p&gt;Even Mr. Kim, who had been grumbling, eventually bowed his head to the Divine Statue.&lt;/p&gt;</w:t>
        <w:br/>
        <w:t>&lt;p&gt;But there was no change in the Divine Statue.&lt;/p&gt;</w:t>
        <w:br/>
        <w:t>&lt;p&gt;Its two eyes still glowed with that eerie red light.&lt;/p&gt;</w:t>
        <w:br/>
        <w:t>&lt;p&gt;Jin-Woo felt his heart sink.&lt;/p&gt;</w:t>
        <w:br/>
        <w:t>&lt;p&gt;‘Was I wrong?’&lt;/p&gt;</w:t>
        <w:br/>
        <w:t>&lt;p&gt;Suddenly, Jin-Woo’s gaze turned to Joo-Hee beside him.&lt;/p&gt;</w:t>
        <w:br/>
        <w:t>&lt;p&gt;Joo-Hee, who was trembling with her head buried in her hands, could hardly be said to be bowing properly, even with the most generous interpretation.&lt;/p&gt;</w:t>
        <w:br/>
        <w:t>&lt;p&gt;‘Maybe...’&lt;/p&gt;</w:t>
        <w:br/>
        <w:t>&lt;p&gt;Jin-Woo gently grabbed Joo-Hee’s wrist.&lt;/p&gt;</w:t>
        <w:br/>
        <w:t>&lt;p&gt;Startled, Joo-Hee looked up like a frightened cat.&lt;/p&gt;</w:t>
        <w:br/>
        <w:t>&lt;p&gt;Jin-Woo silently nodded.&lt;/p&gt;</w:t>
        <w:br/>
        <w:t>&lt;p&gt;Only then did Joo-Hee relax her grip.&lt;/p&gt;</w:t>
        <w:br/>
        <w:t>&lt;p&gt;Jin-Woo slowly guided her to change her posture.&lt;/p&gt;</w:t>
        <w:br/>
        <w:t>&lt;p&gt;‘That’s it.’&lt;/p&gt;</w:t>
        <w:br/>
        <w:t>&lt;p&gt;Now, only one person remained.&lt;/p&gt;</w:t>
        <w:br/>
        <w:t>&lt;p&gt;Himself.&lt;/p&gt;</w:t>
        <w:br/>
        <w:t>&lt;p&gt;Jin-Woo also knelt towards the Divine Statue, placed both palms on the ground, and slowly lowered his head.&lt;/p&gt;</w:t>
        <w:br/>
        <w:t>&lt;p&gt;Then, the change began.&lt;/p&gt;</w:t>
        <w:br/>
        <w:t>&lt;p&gt;“Huh? Huh?”&lt;/p&gt;</w:t>
        <w:br/>
        <w:t>&lt;p&gt;The Hunters who noticed the change started to exclaim.&lt;/p&gt;</w:t>
        <w:br/>
        <w:t>&lt;p&gt;“The Divine Statue! Look at the Divine Statue!”&lt;/p&gt;</w:t>
        <w:br/>
        <w:t>&lt;p&gt;“The eyes!”&lt;/p&gt;</w:t>
        <w:br/>
        <w:t>&lt;p&gt;The glowing red light in the Divine Statue’s eyes began to fade gradually.&lt;/p&gt;</w:t>
        <w:br/>
        <w:t>&lt;p&gt;“What? Is this really working?”&lt;/p&gt;</w:t>
        <w:br/>
        <w:t>&lt;p&gt;Soon, the red light completely disappeared.&lt;/p&gt;</w:t>
        <w:br/>
        <w:t>&lt;p&gt;“Ohhh-!”&lt;/p&gt;</w:t>
        <w:br/>
        <w:t>&lt;p&gt;The Hunters cheered.&lt;/p&gt;</w:t>
        <w:br/>
        <w:t>&lt;p&gt;“The flames are out!”&lt;/p&gt;</w:t>
        <w:br/>
        <w:t>&lt;p&gt;“We’re saved!”&lt;/p&gt;</w:t>
        <w:br/>
        <w:t>&lt;p&gt;The excited Hunters got up and started shouting wildly.&lt;/p&gt;</w:t>
        <w:br/>
        <w:t>&lt;p&gt;Yet, the Divine Statue’s eyes no longer emitted any beams.&lt;/p&gt;</w:t>
        <w:br/>
        <w:t>&lt;p&gt;Jin-Woo, who had raised his head belatedly, finally let out a sigh of relief.&lt;/p&gt;</w:t>
        <w:br/>
        <w:t>&lt;p&gt;“Whew.”&lt;/p&gt;</w:t>
        <w:br/>
        <w:t>&lt;p&gt;As expected.&lt;/p&gt;</w:t>
        <w:br/>
        <w:t>&lt;p&gt;This room was functioning strictly according to predetermined rules, like a game.&lt;/p&gt;</w:t>
        <w:br/>
        <w:t>&lt;p&gt;‘In that case.’&lt;/p&gt;</w:t>
        <w:br/>
        <w:t>&lt;p&gt;The game wasn’t over yet.&lt;/p&gt;</w:t>
        <w:br/>
        <w:t>&lt;p&gt;There were still two more commandments left.&lt;/p&gt;</w:t>
        <w:br/>
        <w:t>&lt;p&gt;Second, praise the God.&lt;/p&gt;</w:t>
        <w:br/>
        <w:t>&lt;p&gt;Third, prove your faith.&lt;/p&gt;</w:t>
        <w:br/>
        <w:t>&lt;p&gt;Just then...&lt;/p&gt;</w:t>
        <w:br/>
        <w:t>&lt;p&gt;*Rumble rumble rumble BOOM-*&lt;/p&gt;</w:t>
        <w:br/>
        <w:t>&lt;p&gt;A dreadful noise shook the entire room. Jin-Woo’s face stiffened.&lt;/p&gt;</w:t>
        <w:br/>
        <w:t>&lt;p&gt;‘Just as I thought.’&lt;/p&gt;</w:t>
        <w:br/>
        <w:t>&lt;p&gt;His hunch was correct.&lt;/p&gt;</w:t>
        <w:br/>
        <w:t>&lt;p&gt;This wasn’t the end.&lt;/p&gt;</w:t>
        <w:br/>
        <w:t>&lt;p&gt;The Divine Statue slowly began to rise with its massive body.&lt;/p&gt;</w:t>
        <w:br/>
        <w:t>&lt;p&gt;“Huh? Huh?”&lt;/p&gt;</w:t>
        <w:br/>
        <w:t>&lt;p&gt;The Hunters, who had been hugging each other in tears, froze like stones as they realized the anomaly.&lt;/p&gt;</w:t>
        <w:br/>
        <w:t>&lt;p&gt;“What... What’s going on? Isn’t it over?”&lt;/p&gt;</w:t>
        <w:br/>
        <w:t>&lt;p&gt;“Th-this can’t be!”&lt;/p&gt;</w:t>
        <w:br/>
        <w:t>&lt;p&gt;Everyone was at a loss for words, frozen in place.&lt;/p&gt;</w:t>
        <w:br/>
        <w:t>&lt;p&gt;Despair began to loom over their faces.&lt;/p&gt;</w:t>
        <w:br/>
        <w:t>&lt;p&gt;“Ah... Ahhh...”&lt;/p&gt;</w:t>
        <w:br/>
        <w:t>&lt;p&gt;Finally, the Divine Statue stood up completely.&lt;/p&gt;</w:t>
        <w:br/>
        <w:t>&lt;p&gt;It glanced around once, then began to move towards the Hunters.&lt;/p&gt;</w:t>
        <w:br/>
        <w:br/>
        <w:t>---</w:t>
        <w:br/>
        <w:br/>
        <w:t>*Thud!*&lt;/p&gt;</w:t>
        <w:br/>
        <w:t>&lt;p&gt;With every step the Divine Statue took, the ground shook violently.&lt;/p&gt;</w:t>
        <w:br/>
        <w:t>&lt;p&gt;*Thud!*&lt;/p&gt;</w:t>
        <w:br/>
        <w:t>&lt;p&gt;It was so tall that its head seemed to reach the distant ceiling.&lt;/p&gt;</w:t>
        <w:br/>
        <w:t>&lt;p&gt;*Thud!*&lt;/p&gt;</w:t>
        <w:br/>
        <w:t>&lt;p&gt;Even as they were overwhelmed by its size, the distance between them was shrinking.&lt;/p&gt;</w:t>
        <w:br/>
        <w:t>&lt;p&gt;“Hey, Mr. Sung! Sung Jin-Woo!”&lt;/p&gt;</w:t>
        <w:br/>
        <w:t>&lt;p&gt;“Isn’t there any way?”&lt;/p&gt;</w:t>
        <w:br/>
        <w:t>&lt;p&gt;The Hunters, who had just been cursing Jin-Woo, quickly gathered around him in a panic.&lt;/p&gt;</w:t>
        <w:br/>
        <w:t>&lt;p&gt;“There’s no way out?”&lt;/p&gt;</w:t>
        <w:br/>
        <w:t>&lt;p&gt;“Say something!”&lt;/p&gt;</w:t>
        <w:br/>
        <w:t>&lt;p&gt;The grown adults looked like they were about to burst into tears at any moment.&lt;/p&gt;</w:t>
        <w:br/>
        <w:t>&lt;p&gt;Jin-Woo was their only hope.&lt;/p&gt;</w:t>
        <w:br/>
        <w:t>&lt;p&gt;Jin-Woo helped Joo-Hee up and began explaining the second commandment.&lt;/p&gt;</w:t>
        <w:br/>
        <w:t>&lt;p&gt;“Praise the God. That’s the key.”&lt;/p&gt;</w:t>
        <w:br/>
        <w:t>&lt;p&gt;“Ah, that!”&lt;/p&gt;</w:t>
        <w:br/>
        <w:t>&lt;p&gt;Mr. Kim acted as if he knew.&lt;/p&gt;</w:t>
        <w:br/>
        <w:t>&lt;p&gt;“It was written on the stone tablet earlier, right?”&lt;/p&gt;</w:t>
        <w:br/>
        <w:t>&lt;p&gt;“Yes. Worship the God, praise the God, prove your faith. We need to fulfill all three commandments.”&lt;/p&gt;</w:t>
        <w:br/>
        <w:t>&lt;p&gt;Jin-Woo’s words came out faster.&lt;/p&gt;</w:t>
        <w:br/>
        <w:t>&lt;p&gt;The Divine Statue was already close.&lt;/p&gt;</w:t>
        <w:br/>
        <w:t>&lt;p&gt;*Thud!*&lt;/p&gt;</w:t>
        <w:br/>
        <w:t>&lt;p&gt;Its enormous shadow loomed over the Hunters.&lt;/p&gt;</w:t>
        <w:br/>
        <w:t>&lt;p&gt;The Hunters’ complexions turned pale.&lt;/p&gt;</w:t>
        <w:br/>
        <w:t>&lt;p&gt;“I’ll do it.”&lt;/p&gt;</w:t>
        <w:br/>
        <w:t>&lt;p&gt;A young Hunter who rarely spoke stepped forward.&lt;/p&gt;</w:t>
        <w:br/>
        <w:t>&lt;p&gt;“Hey! What are you planning to do?”&lt;/p&gt;</w:t>
        <w:br/>
        <w:t>&lt;p&gt;“I was in a church choir. I’m confident in praising.”&lt;/p&gt;</w:t>
        <w:br/>
        <w:t>&lt;p&gt;Despite Mr. Kim’s protests, the young man slowly walked towards the Divine Statue.&lt;/p&gt;</w:t>
        <w:br/>
        <w:t>&lt;p&gt;He took a deep breath as he looked up at the Divine Statue.&lt;/p&gt;</w:t>
        <w:br/>
        <w:t>&lt;p&gt;“Oh Lord, I come to You...”&lt;/p&gt;</w:t>
        <w:br/>
        <w:t>&lt;p&gt;A pure voice echoed through the room.&lt;/p&gt;</w:t>
        <w:br/>
        <w:t>&lt;p&gt;“Renew me... Pour out Your grace upon me.”&lt;/p&gt;</w:t>
        <w:br/>
        <w:t>&lt;p&gt;The Divine Statue stopped in front of him.&lt;/p&gt;</w:t>
        <w:br/>
        <w:t>&lt;p&gt;“Ohhh-”&lt;/p&gt;</w:t>
        <w:br/>
        <w:t>&lt;p&gt;The Hunters let out a soft gasp.&lt;/p&gt;</w:t>
        <w:br/>
        <w:t>&lt;p&gt;The Divine Statue stood still, seemingly entranced by the song.&lt;/p&gt;</w:t>
        <w:br/>
        <w:t>&lt;p&gt;All noise in the room disappeared.&lt;/p&gt;</w:t>
        <w:br/>
        <w:t>&lt;p&gt;Only the young man’s voice resonated.&lt;/p&gt;</w:t>
        <w:br/>
        <w:t>&lt;p&gt;Encouraged, he sang with even more strength.&lt;/p&gt;</w:t>
        <w:br/>
        <w:t>&lt;p&gt;“The weaknesses I found within me... They will all fall away by Your love...”&lt;/p&gt;</w:t>
        <w:br/>
        <w:t>&lt;p&gt;Among them, only Jin-Woo shuddered with a sense of foreboding.&lt;/p&gt;</w:t>
        <w:br/>
        <w:t>&lt;p&gt;‘No... No.’&lt;/p&gt;</w:t>
        <w:br/>
        <w:t>&lt;p&gt;Jin-Woo swallowed his words repeatedly.&lt;/p&gt;</w:t>
        <w:br/>
        <w:t>&lt;p&gt;This room had its rules.&lt;/p&gt;</w:t>
        <w:br/>
        <w:t>&lt;p&gt;Right now, the young man was praising according to the rules of Christianity, not the rules of this room.&lt;/p&gt;</w:t>
        <w:br/>
        <w:t>&lt;p&gt;Fortunately, the Divine Statue wasn’t moving, but could this really fulfill the second commandment?&lt;/p&gt;</w:t>
        <w:br/>
        <w:t>&lt;p&gt;Jin-Woo shook his head.&lt;/p&gt;</w:t>
        <w:br/>
        <w:t>&lt;p&gt;Yet, there was only one reason he didn’t stop the young man: no other way to stop the Divine Statue came to mind.&lt;/p&gt;</w:t>
        <w:br/>
        <w:t>&lt;p&gt;Just then!&lt;/p&gt;</w:t>
        <w:br/>
        <w:t>&lt;p&gt;*Thud!*&lt;/p&gt;</w:t>
        <w:br/>
        <w:t>&lt;p&gt;A heavy noise echoed.&lt;/p&gt;</w:t>
        <w:br/>
        <w:t>&lt;p&gt;“Ahhhhaaaaah!”&lt;/p&gt;</w:t>
        <w:br/>
        <w:t>&lt;p&gt;A female Hunter shrieked.&lt;/p&gt;</w:t>
        <w:br/>
        <w:t>&lt;p&gt;As the Divine Statue raised its foot, the young Hunter was crushed beneath it, his body horrifically exposed.&lt;/p&gt;</w:t>
        <w:br/>
        <w:t>&lt;p&gt;Other Hunters screamed.&lt;/p&gt;</w:t>
        <w:br/>
        <w:t>&lt;p&gt;“Ahhhhh!”&lt;/p&gt;</w:t>
        <w:br/>
        <w:t>&lt;p&gt;“Waaaah!”&lt;/p&gt;</w:t>
        <w:br/>
        <w:t>&lt;p&gt;The previously expressionless face of the Divine Statue twisted with anger.&lt;/p&gt;</w:t>
        <w:br/>
        <w:t>&lt;p&gt;“It’s mad!”&lt;/p&gt;</w:t>
        <w:br/>
        <w:t>&lt;p&gt;“Run!”&lt;/p&gt;</w:t>
        <w:br/>
        <w:t>&lt;p&gt;The Hunters quickly distanced themselves from the Divine Statue.&lt;/p&gt;</w:t>
        <w:br/>
        <w:t>&lt;p&gt;“Ahhhhaaaaah!”&lt;/p&gt;</w:t>
        <w:br/>
        <w:t>&lt;p&gt;However, the female Hunter, who had just witnessed the young Hunter being crushed, had already lost her senses and couldn’t move, screaming incessantly.&lt;/p&gt;</w:t>
        <w:br/>
        <w:t>&lt;p&gt;“Dammit...”&lt;/p&gt;</w:t>
        <w:br/>
        <w:t>&lt;p&gt;Jin-Woo, who was carrying Joo-Hee and running, turned back to save her.&lt;/p&gt;</w:t>
        <w:br/>
        <w:t>&lt;p&gt;But Mr. Song stopped him.&lt;/p&gt;</w:t>
        <w:br/>
        <w:t>&lt;p&gt;“Mr. Song...?”&lt;/p&gt;</w:t>
        <w:br/>
        <w:t>&lt;p&gt;“It’s already too late.”&lt;/p&gt;</w:t>
        <w:br/>
        <w:t>&lt;p&gt;The Divine Statue struck the female Hunter with its palm, as if swatting a fly.&lt;/p&gt;</w:t>
        <w:br/>
        <w:t>&lt;p&gt;*Crash!*&lt;/p&gt;</w:t>
        <w:br/>
        <w:t>&lt;p&gt;“Ugh...”&lt;/p&gt;</w:t>
        <w:br/>
        <w:t>&lt;p&gt;Jin-Woo turned away.&lt;/p&gt;</w:t>
        <w:br/>
        <w:t>&lt;p&gt;The horrific sight was unbearable.&lt;/p&gt;</w:t>
        <w:br/>
        <w:t>&lt;p&gt;“We don’t have time for this. Are you just going to let her die too?”&lt;/p&gt;</w:t>
        <w:br/>
        <w:t>&lt;p&gt;Mr. Song’s words snapped Jin-Woo back to reality.&lt;/p&gt;</w:t>
        <w:br/>
        <w:t>&lt;p&gt;It was true.&lt;/p&gt;</w:t>
        <w:br/>
        <w:t>&lt;p&gt;*Thud!*&lt;/p&gt;</w:t>
        <w:br/>
        <w:t>&lt;p&gt;“Waaaah!”&lt;/p&gt;</w:t>
        <w:br/>
        <w:t>&lt;p&gt;*Thud! Thud!*&lt;/p&gt;</w:t>
        <w:br/>
        <w:t>&lt;p&gt;“Save me!”&lt;/p&gt;</w:t>
        <w:br/>
        <w:t>&lt;p&gt;The Divine Statue wasn’t walking anymore.&lt;/p&gt;</w:t>
        <w:br/>
        <w:t>&lt;p&gt;It was running around, indiscriminately crushing people underfoot.&lt;/p&gt;</w:t>
        <w:br/>
        <w:t>&lt;p&gt;With each step, the entire room shook.&lt;/p&gt;</w:t>
        <w:br/>
        <w:t>&lt;p&gt;*Thud! Thud!*&lt;/p&gt;</w:t>
        <w:br/>
        <w:t>&lt;p&gt;Jin-Woo gritted his teeth and began to run.&lt;/p&gt;</w:t>
        <w:br/>
        <w:t>&lt;p&gt;Joo-Hee clung to him, her eyes tightly shut.&lt;/p&gt;</w:t>
        <w:br/>
        <w:t>&lt;p&gt;“Scatter!”&lt;/p&gt;</w:t>
        <w:br/>
        <w:t>&lt;p&gt;“Yes!”&lt;/p&gt;</w:t>
        <w:br/>
        <w:t>&lt;p&gt;Thinking it would be safer to separate, Jin-Woo and Mr. Song also moved apart.&lt;/p&gt;</w:t>
        <w:br/>
        <w:t>&lt;p&gt;Jin-Woo ran towards a corner to escape the rampaging Divine Statue.&lt;/p&gt;</w:t>
        <w:br/>
        <w:t>&lt;p&gt;But a Hunter had already run there faster than him.&lt;/p&gt;</w:t>
        <w:br/>
        <w:t>&lt;p&gt;It was Mr. Park.&lt;/p&gt;</w:t>
        <w:br/>
        <w:t>&lt;p&gt;Mr. Park ran with all his might, tears welling up as he thought of his family.&lt;/p&gt;</w:t>
        <w:br/>
        <w:t>&lt;p&gt;“Ngh...”&lt;/p&gt;</w:t>
        <w:br/>
        <w:t>&lt;p&gt;At home, his wife, who was pregnant with their second child, and his son, who looked just like him, were waiting.&lt;/p&gt;</w:t>
        <w:br/>
        <w:t>&lt;p&gt;He couldn’t die here like this.&lt;/p&gt;</w:t>
        <w:br/>
        <w:t>&lt;p&gt;Thanks to his desperation, he managed to get farther away from the Divine Statue than the others.&lt;/p&gt;</w:t>
        <w:br/>
        <w:t>&lt;p&gt;“Hah, hah.”&lt;/p&gt;</w:t>
        <w:br/>
        <w:t>&lt;p&gt;As Mr. Park caught his breath in the corner, Mr. Kim, who was close to him, shouted urgently.&lt;/p&gt;</w:t>
        <w:br/>
        <w:t>&lt;p&gt;“Mr. Park!”&lt;/p&gt;</w:t>
        <w:br/>
        <w:t>&lt;p&gt;Mr. Park turned at the familiar voice.&lt;/p&gt;</w:t>
        <w:br/>
        <w:t>&lt;p&gt;“Yeah?”&lt;/p&gt;</w:t>
        <w:br/>
        <w:t>&lt;p&gt;Mr. Kim pointed behind Mr. Park and screamed.&lt;/p&gt;</w:t>
        <w:br/>
        <w:t>&lt;p&gt;“Behind you! Look behind you!”&lt;/p&gt;</w:t>
        <w:br/>
        <w:t>&lt;p&gt;At that moment, something sharp flashed behind Mr. Park.&lt;/p&gt;</w:t>
        <w:br/>
        <w:t>&lt;p&gt;“Huh...?”&lt;/p&gt;</w:t>
        <w:br/>
        <w:t>&lt;p&gt;*Slickk!*&lt;/p&gt;</w:t>
        <w:br/>
        <w:t>&lt;p&gt;Mr. Park was cleanly split in two, from his head down to his groin.&lt;/p&gt;</w:t>
        <w:br/>
        <w:t>&lt;p&gt;His body fell in two halves to either side.&lt;/p&gt;</w:t>
        <w:br/>
        <w:t>&lt;p&gt;“Mr. Park!”&lt;/p&gt;</w:t>
        <w:br/>
        <w:t>&lt;p&gt;The statue that had sliced Mr. Park returned to its original pose, as if nothing had happened, like the Gatekeeper.&lt;/p&gt;</w:t>
        <w:br/>
        <w:t>&lt;p&gt;Mr. Kim sobbed as he watched.&lt;/p&gt;</w:t>
        <w:br/>
        <w:t>&lt;p&gt;“These damn bastards...!”&lt;/p&gt;</w:t>
        <w:br/>
        <w:t>&lt;p&gt;*Thud! Thud! Thud!*&lt;/p&gt;</w:t>
        <w:br/>
        <w:t>&lt;p&gt;Behind them, the giant statue continued to crush Hunters one by one, and those who ran to escape were attacked by the statues stationed in the corners.&lt;/p&gt;</w:t>
        <w:br/>
        <w:t>&lt;p&gt;“Waaaah!”&lt;/p&gt;</w:t>
        <w:br/>
        <w:t>&lt;p&gt;“My arm! My arm!”&lt;/p&gt;</w:t>
        <w:br/>
        <w:t>&lt;p&gt;The room had turned into a cauldron of fear and chaos.&lt;/p&gt;</w:t>
        <w:br/>
        <w:t>&lt;p&gt;“Hah, hah...”&lt;/p&gt;</w:t>
        <w:br/>
        <w:t>&lt;p&gt;Cold sweat dripped from Jin-Woo’s forehead.&lt;/p&gt;</w:t>
        <w:br/>
        <w:t>&lt;p&gt;His legs were growing heavier.&lt;/p&gt;</w:t>
        <w:br/>
        <w:t>&lt;p&gt;His breathing became more labored.&lt;/p&gt;</w:t>
        <w:br/>
        <w:t>&lt;p&gt;But Jin-Woo’s mind was filled with only one thought.&lt;/p&gt;</w:t>
        <w:br/>
        <w:t>&lt;p&gt;‘Praise the God, praise the God, praise the God.’&lt;/p&gt;</w:t>
        <w:br/>
        <w:t>&lt;p&gt;The second commandment echoing in his head.&lt;/p&gt;</w:t>
        <w:br/>
        <w:t>&lt;p&gt;The key to solving this puzzle must be in this room.&lt;/p&gt;</w:t>
        <w:br/>
        <w:t>&lt;p&gt;Something we can use here!&lt;/p&gt;</w:t>
        <w:br/>
        <w:t>&lt;p&gt;But when the Hunters first entered this room, they had searched thoroughly but found no mechanism or tool they could use.&lt;/p&gt;</w:t>
        <w:br/>
        <w:t>&lt;p&gt;‘Back then and now, the only things moving are the statues.’&lt;/p&gt;</w:t>
        <w:br/>
        <w:t>&lt;p&gt;Wait.&lt;/p&gt;</w:t>
        <w:br/>
        <w:t>&lt;p&gt;Something flashed through Jin-Woo’s mind.&lt;/p&gt;</w:t>
        <w:br/>
        <w:t>&lt;p&gt;‘Only the statues can move?’&lt;/p&gt;</w:t>
        <w:br/>
        <w:t>&lt;p&gt;Aha.&lt;/p&gt;</w:t>
        <w:br/>
        <w:t>&lt;p&gt;Jin-Woo’s eyes widened.&lt;/p&gt;</w:t>
        <w:br/>
        <w:t>&lt;p&gt;“Why didn’t I think of that!”&lt;/p&gt;</w:t>
        <w:br/>
        <w:t>&lt;p&gt;If only the statues can move, then the only thing we can use is the statues.&lt;/p&gt;</w:t>
        <w:br/>
        <w:t>&lt;p&gt;The statues only move when someone approaches, so we need to use that to our advantage.&lt;/p&gt;</w:t>
        <w:br/>
        <w:t>&lt;p&gt;‘Maybe...!’&lt;/p&gt;</w:t>
        <w:br/>
        <w:t>&lt;p&gt;Panting heavily, Jin-Woo shouted at the top of his lungs, loud enough to shake the room.&lt;/p&gt;</w:t>
        <w:br/>
        <w:t>&lt;p&gt;“Everyone, go towards the statues holding instruments!”&lt;/p&gt;</w:t>
        <w:br/>
        <w:br/>
        <w:t>&lt;/div&gt;</w:t>
        <w:br/>
        <w:br/>
        <w:t>&lt;div style="margin-top: 20px;"&gt;&lt;/div&gt;</w:t>
        <w:br/>
        <w:br/>
        <w:t>&lt;/div&gt;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
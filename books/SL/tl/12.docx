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</w:t>
      </w:r>
    </w:p>
    <w:p>
      <w:r>
        <w:t>**CHAPTER START**</w:t>
        <w:br/>
        <w:br/>
        <w:t>&lt;h1&gt;Solo Leveling - Chapter 12&lt;/h1&gt;</w:t>
        <w:br/>
        <w:br/>
        <w:t>&lt;p&gt;'Still, just in case...'&lt;/p&gt;</w:t>
        <w:br/>
        <w:t>&lt;p&gt;Just in case, I posted an anonymous message on a Hunter-exclusive cafe.&lt;/p&gt;</w:t>
        <w:br/>
        <w:t>&lt;p&gt;[Title: Something strange has happened.]&lt;/p&gt;</w:t>
        <w:br/>
        <w:t>&lt;p&gt;[Content: Suddenly, I can see stats like in a game, and I can increase them. Is there anyone else experiencing the same thing?]&lt;/p&gt;</w:t>
        <w:br/>
        <w:t>&lt;p&gt;Comments flooded beneath it.&lt;/p&gt;</w:t>
        <w:br/>
        <w:t>&lt;p&gt;└Anonymous: LOL, you’re really going crazy, huh?&lt;/p&gt;</w:t>
        <w:br/>
        <w:t>&lt;p&gt;└Anonymous: Are you just insane?&lt;/p&gt;</w:t>
        <w:br/>
        <w:t>&lt;p&gt;└Anonymous: You’ve lost it.&lt;/p&gt;</w:t>
        <w:br/>
        <w:t>&lt;p&gt;└Anonymous: You’ve played too many games...&lt;/p&gt;</w:t>
        <w:br/>
        <w:t>&lt;p&gt;└Anonymous: Are you a comic artist?&lt;/p&gt;</w:t>
        <w:br/>
        <w:t>&lt;p&gt;└Anonymous: Go to the nearest hospital ASAP.&lt;/p&gt;</w:t>
        <w:br/>
        <w:t>&lt;p&gt;└Anonymous: I’d like to hear the details.&lt;/p&gt;</w:t>
        <w:br/>
        <w:t>&lt;p&gt;└Anonymous: Just because you have a license doesn’t mean you should take in anyone and everyone. The cafe needs a complete overhaul...&lt;/p&gt;</w:t>
        <w:br/>
        <w:t>&lt;p&gt;The dozens of comments were all similar in tone.&lt;/p&gt;</w:t>
        <w:br/>
        <w:t>&lt;p&gt;"Sigh—"&lt;/p&gt;</w:t>
        <w:br/>
        <w:t>&lt;p&gt;Jin-Woo let out a deep breath.&lt;/p&gt;</w:t>
        <w:br/>
        <w:t>&lt;p&gt;Despite spending quite a lot of time, there was nothing worthwhile to gain.&lt;/p&gt;</w:t>
        <w:br/>
        <w:t>&lt;p&gt;On the cafe, he was labeled as a lunatic and even pointed at.&lt;/p&gt;</w:t>
        <w:br/>
        <w:t>&lt;p&gt;If after all this, there’s still no information...&lt;/p&gt;</w:t>
        <w:br/>
        <w:t>&lt;p&gt;"I guess I’m the only one."&lt;/p&gt;</w:t>
        <w:br/>
        <w:t>&lt;p&gt;Unique and one of a kind.&lt;/p&gt;</w:t>
        <w:br/>
        <w:t>&lt;p&gt;The only Hunter in the world!&lt;/p&gt;</w:t>
        <w:br/>
        <w:t>&lt;p&gt;How much this phenomenon will help me, or where the limit of my growth lies, will take more time to see, but for now, it didn’t sound too bad.&lt;/p&gt;</w:t>
        <w:br/>
        <w:t>&lt;p&gt;Looking around, it was already late at night.&lt;/p&gt;</w:t>
        <w:br/>
        <w:t>&lt;p&gt;"When did it get so late...?"&lt;/p&gt;</w:t>
        <w:br/>
        <w:t>&lt;p&gt;Jin-Woo furrowed his brows.&lt;/p&gt;</w:t>
        <w:br/>
        <w:t>&lt;p&gt;Having stayed late in front of the monitor, his eyes were blurry.&lt;/p&gt;</w:t>
        <w:br/>
        <w:t>&lt;p&gt;Rubbing his forehead, Jin-Woo stood up and stretched to loosen his body.&lt;/p&gt;</w:t>
        <w:br/>
        <w:t>&lt;p&gt;After moving around a few times, he noticed two boxes on the floor.&lt;/p&gt;</w:t>
        <w:br/>
        <w:t>&lt;p&gt;"Ah."&lt;/p&gt;</w:t>
        <w:br/>
        <w:t>&lt;p&gt;Random Boxes.&lt;/p&gt;</w:t>
        <w:br/>
        <w:t>&lt;p&gt;Two small boxes wrapped in monochromatic wrapping paper tied with ribbons, the kind you’d see in games.&lt;/p&gt;</w:t>
        <w:br/>
        <w:t>&lt;p&gt;'They must’ve fallen off the bed during the earlier commotion.'&lt;/p&gt;</w:t>
        <w:br/>
        <w:t>&lt;p&gt;He had completely forgotten about the boxes he received as rewards.&lt;/p&gt;</w:t>
        <w:br/>
        <w:t>&lt;p&gt;Jin-Woo picked up one of the boxes nearby and opened it.&lt;/p&gt;</w:t>
        <w:br/>
        <w:t>&lt;p&gt;"...Band-Aids?"&lt;/p&gt;</w:t>
        <w:br/>
        <w:t>&lt;p&gt;Staring intently at what looked like a Band-Aid, green text appeared with information.&lt;/p&gt;</w:t>
        <w:br/>
        <w:t>&lt;p&gt;[Item: Band-Aid]&lt;/p&gt;</w:t>
        <w:br/>
        <w:t>&lt;p&gt;A regular Band-Aid, good for small wounds. Can be stored in the inventory.&lt;/p&gt;</w:t>
        <w:br/>
        <w:t>&lt;p&gt;"It’s really just a Band-Aid."&lt;/p&gt;</w:t>
        <w:br/>
        <w:t>&lt;p&gt;He had hoped it might have some special function, like treasures found in dungeons, but it didn’t.&lt;/p&gt;</w:t>
        <w:br/>
        <w:t>&lt;p&gt;'Well, I’ve never heard of Band-Aids dropping in dungeons...'&lt;/p&gt;</w:t>
        <w:br/>
        <w:t>&lt;p&gt;Disappointed yet still hopeful, Jin-Woo opened the other box.&lt;/p&gt;</w:t>
        <w:br/>
        <w:t>&lt;p&gt;A pen came out.&lt;/p&gt;</w:t>
        <w:br/>
        <w:t>&lt;p&gt;He examined it thoroughly, even clicking the pen to make the tip pop out, but it was just a regular ballpoint pen.&lt;/p&gt;</w:t>
        <w:br/>
        <w:t>&lt;p&gt;[Item: Ballpoint Pen]&lt;/p&gt;</w:t>
        <w:br/>
        <w:t>&lt;p&gt;A regular ballpoint pen, good for taking notes. Can be stored in the inventory.&lt;/p&gt;</w:t>
        <w:br/>
        <w:t>&lt;p&gt;Apparently, Random Boxes literally drop random miscellaneous items.&lt;/p&gt;</w:t>
        <w:br/>
        <w:t>&lt;p&gt;"Hmm..."&lt;/p&gt;</w:t>
        <w:br/>
        <w:t>&lt;p&gt;But it wasn’t a total loss.&lt;/p&gt;</w:t>
        <w:br/>
        <w:t>&lt;p&gt;Although he didn’t need Band-Aids or pens, thanks to these two, he now knew about the existence of the inventory.&lt;/p&gt;</w:t>
        <w:br/>
        <w:t>&lt;p&gt;Looking at other items in the room, which didn’t trigger any information, it seemed only items from Random Boxes had this feature.&lt;/p&gt;</w:t>
        <w:br/>
        <w:t>&lt;p&gt;"Inventory."&lt;/p&gt;</w:t>
        <w:br/>
        <w:t>&lt;p&gt;When he summoned the inventory, a graphical warehouse with dozens of slots appeared in the air.&lt;/p&gt;</w:t>
        <w:br/>
        <w:t>&lt;p&gt;As expected of a Level 1 user, the warehouse was mostly empty... except for one familiar item in the first slot.&lt;/p&gt;</w:t>
        <w:br/>
        <w:t>&lt;p&gt;"What’s that...?"&lt;/p&gt;</w:t>
        <w:br/>
        <w:t>&lt;p&gt;Jin-Woo took it out.&lt;/p&gt;</w:t>
        <w:br/>
        <w:t>&lt;p&gt;*Ding.*&lt;/p&gt;</w:t>
        <w:br/>
        <w:t>&lt;p&gt;[Item: Kim Sang-Shik’s Steel Sword]&lt;/p&gt;</w:t>
        <w:br/>
        <w:t>&lt;p&gt;Attack Power +10.&lt;/p&gt;</w:t>
        <w:br/>
        <w:t>&lt;p&gt;It was the sword from Mr. Kim that he had picked up in the underground temple.&lt;/p&gt;</w:t>
        <w:br/>
        <w:t>&lt;p&gt;He thought he’d left it behind in the Gate.&lt;/p&gt;</w:t>
        <w:br/>
        <w:t>&lt;p&gt;"Good to see you, buddy."&lt;/p&gt;</w:t>
        <w:br/>
        <w:t>&lt;p&gt;Jin-Woo couldn’t help but smile.&lt;/p&gt;</w:t>
        <w:br/>
        <w:t>&lt;p&gt;Having gone through life and death together, it felt good to see it again.&lt;/p&gt;</w:t>
        <w:br/>
        <w:t>&lt;p&gt;And it was also an item too valuable to leave behind in that space.&lt;/p&gt;</w:t>
        <w:br/>
        <w:t>&lt;p&gt;'Didn’t Mr. Kim say he bought this thing for 3 million won?'&lt;/p&gt;</w:t>
        <w:br/>
        <w:t>&lt;p&gt;Hunters’ weapons may look ordinary, but they’re anything but.&lt;/p&gt;</w:t>
        <w:br/>
        <w:t>&lt;p&gt;Magic Beasts can only be hurt by weapons imbued with mana. Naturally, weapons made to fight such creatures are expensive.&lt;/p&gt;</w:t>
        <w:br/>
        <w:t>&lt;p&gt;'I’ll have to use this for a while.'&lt;/p&gt;</w:t>
        <w:br/>
        <w:t>&lt;p&gt;He had been fighting bare-handed because he couldn’t afford a Hunter’s weapon.&lt;/p&gt;</w:t>
        <w:br/>
        <w:t>&lt;p&gt;A cheap longsword was better than nothing.&lt;/p&gt;</w:t>
        <w:br/>
        <w:t>&lt;p&gt;'It’s mine now.'&lt;/p&gt;</w:t>
        <w:br/>
        <w:t>&lt;p&gt;Mr. Kim might come chasing after him, foaming at the mouth, demanding it back.&lt;/p&gt;</w:t>
        <w:br/>
        <w:t>&lt;p&gt;Given how selfish he was, abandoning the person who saved him and running away.&lt;/p&gt;</w:t>
        <w:br/>
        <w:t>&lt;p&gt;But both this sword and this opportunity were earned at the cost of his life.&lt;/p&gt;</w:t>
        <w:br/>
        <w:t>&lt;p&gt;He had no intention of giving it back easily.&lt;/p&gt;</w:t>
        <w:br/>
        <w:t>&lt;p&gt;Jin-Woo’s eyes hardened.&lt;/p&gt;</w:t>
        <w:br/>
        <w:t>&lt;p&gt;In the underground temple, Jin-Woo learned two things.&lt;/p&gt;</w:t>
        <w:br/>
        <w:t>&lt;p&gt;One was that he had to get stronger.&lt;/p&gt;</w:t>
        <w:br/>
        <w:t>&lt;p&gt;He had nearly died multiple times because he was weak.&lt;/p&gt;</w:t>
        <w:br/>
        <w:t>&lt;p&gt;That wasn’t all.&lt;/p&gt;</w:t>
        <w:br/>
        <w:t>&lt;p&gt;Even though he knew the outcome, he didn’t stop the choir boy, and even though he knew Mr. Kim’s demand was unfair, he couldn’t help Mr. Song.&lt;/p&gt;</w:t>
        <w:br/>
        <w:t>&lt;p&gt;To survive, he turned a blind eye to what was right.&lt;/p&gt;</w:t>
        <w:br/>
        <w:t>&lt;p&gt;To avoid shame, he had to become stronger.&lt;/p&gt;</w:t>
        <w:br/>
        <w:t>&lt;p&gt;And the second thing.&lt;/p&gt;</w:t>
        <w:br/>
        <w:t>&lt;p&gt;'There’s no need for unnecessary kindness.'&lt;/p&gt;</w:t>
        <w:br/>
        <w:t>&lt;p&gt;Behind kindness came betrayal from his comrades.&lt;/p&gt;</w:t>
        <w:br/>
        <w:t>&lt;p&gt;Three of his comrades ran away, leaving him behind when he was immobilized.&lt;/p&gt;</w:t>
        <w:br/>
        <w:t>&lt;p&gt;He called out desperately, but no one came back.&lt;/p&gt;</w:t>
        <w:br/>
        <w:t>&lt;p&gt;They didn’t remember who had saved their lives.&lt;/p&gt;</w:t>
        <w:br/>
        <w:t>&lt;p&gt;'Give and take.'&lt;/p&gt;</w:t>
        <w:br/>
        <w:t>&lt;p&gt;From now on, he wouldn’t invite danger with unconditional goodwill.&lt;/p&gt;</w:t>
        <w:br/>
        <w:t>&lt;p&gt;Above all, his own life was the most important.&lt;/p&gt;</w:t>
        <w:br/>
        <w:t>&lt;p&gt;That was the lesson Jin-Woo could only learn at the brink of death.&lt;/p&gt;</w:t>
        <w:br/>
        <w:t>&lt;p&gt;Stronger and more ruthless.&lt;/p&gt;</w:t>
        <w:br/>
        <w:t>&lt;p&gt;"I can do it."&lt;/p&gt;</w:t>
        <w:br/>
        <w:t>&lt;p&gt;Jin-Woo was one of those people who rarely forgot what they’d learned.&lt;/p&gt;</w:t>
        <w:br/>
        <w:t>&lt;p&gt;***&lt;/p&gt;</w:t>
        <w:br/>
        <w:t>&lt;p&gt;Inside a street tent.&lt;/p&gt;</w:t>
        <w:br/>
        <w:t>&lt;p&gt;Yoora Choi, a nurse, was catching up with a friend she hadn’t seen in a while, late into the night.&lt;/p&gt;</w:t>
        <w:br/>
        <w:t>&lt;p&gt;"Oh, right."&lt;/p&gt;</w:t>
        <w:br/>
        <w:t>&lt;p&gt;Yoora suddenly remembered that her friend worked at the Hunters Association.&lt;/p&gt;</w:t>
        <w:br/>
        <w:t>&lt;p&gt;It was thanks to her friend that she had been able to get into a Hunter-designated large hospital.&lt;/p&gt;</w:t>
        <w:br/>
        <w:t>&lt;p&gt;"You know a lot about Hunters, right?"&lt;/p&gt;</w:t>
        <w:br/>
        <w:t>&lt;p&gt;"As much as anyone else. Why?"&lt;/p&gt;</w:t>
        <w:br/>
        <w:t>&lt;p&gt;"Is there a Hunter who has the ability to heal wounds quickly?"&lt;/p&gt;</w:t>
        <w:br/>
        <w:t>&lt;p&gt;"Healer-type Hunters can do that. One healing spell, and any wound is gone!"&lt;/p&gt;</w:t>
        <w:br/>
        <w:t>&lt;p&gt;"No, no. Not magic. Unconsciously."&lt;/p&gt;</w:t>
        <w:br/>
        <w:t>&lt;p&gt;"Unconsciously?"&lt;/p&gt;</w:t>
        <w:br/>
        <w:t>&lt;p&gt;"For example, if they’re unconscious or... asleep."&lt;/p&gt;</w:t>
        <w:br/>
        <w:t>&lt;p&gt;Her friend shook her head.&lt;/p&gt;</w:t>
        <w:br/>
        <w:t>&lt;p&gt;"No way. That’s regeneration, an incredible ability that even among high-grade Magic Beasts, only special ones have."&lt;/p&gt;</w:t>
        <w:br/>
        <w:t>&lt;p&gt;"And no humans have it?"&lt;/p&gt;</w:t>
        <w:br/>
        <w:t>&lt;p&gt;"Nope. I’ve never heard of a Hunter with that ability."&lt;/p&gt;</w:t>
        <w:br/>
        <w:t>&lt;p&gt;"I... see?"&lt;/p&gt;</w:t>
        <w:br/>
        <w:t>&lt;p&gt;Was she mistaken?&lt;/p&gt;</w:t>
        <w:br/>
        <w:t>&lt;p&gt;Yoora nodded slowly.&lt;/p&gt;</w:t>
        <w:br/>
        <w:t>&lt;p&gt;Then her friend added,&lt;/p&gt;</w:t>
        <w:br/>
        <w:t>&lt;p&gt;"But... I don’t know, maybe S-rank Hunters could."&lt;/p&gt;</w:t>
        <w:br/>
        <w:t>&lt;p&gt;Yoora looked up at her friend’s words.&lt;/p&gt;</w:t>
        <w:br/>
        <w:t>&lt;p&gt;"S-rank?"&lt;/p&gt;</w:t>
        <w:br/>
        <w:t>&lt;p&gt;"S-rank Hunters are often monstrous, and there’s not much public information about them. What was it? Baek Yoonho from the White Tiger Guild can transform into a real monster."&lt;/p&gt;</w:t>
        <w:br/>
        <w:t>&lt;p&gt;But Sung Jin-Woo was an E-rank Hunter.&lt;/p&gt;</w:t>
        <w:br/>
        <w:t>&lt;p&gt;Hunter ranks were publicly available on the Association’s website, so anyone could easily look them up.&lt;/p&gt;</w:t>
        <w:br/>
        <w:t>&lt;p&gt;Curious about what had happened earlier that morning, Yoora went to the Association’s website to learn more about Sung Jin-Woo.&lt;/p&gt;</w:t>
        <w:br/>
        <w:t>&lt;p&gt;'For someone with such a special ability, his rank is too low... Oh!'&lt;/p&gt;</w:t>
        <w:br/>
        <w:t>&lt;p&gt;Hunter Reawakening!&lt;/p&gt;</w:t>
        <w:br/>
        <w:t>&lt;p&gt;Come to think of it, just yesterday or the day before, she had overheard talk about reawakening near Jin-Woo’s hospital room.&lt;/p&gt;</w:t>
        <w:br/>
        <w:t>&lt;p&gt;'Could he have reawakened into a high-rank Hunter?'&lt;/p&gt;</w:t>
        <w:br/>
        <w:t>&lt;p&gt;Ordinary people rarely even get to meet S-rank Hunters, let alone become friends with them.&lt;/p&gt;</w:t>
        <w:br/>
        <w:t>&lt;p&gt;The number of S-rank Hunters was extremely small, and they were all insanely busy.&lt;/p&gt;</w:t>
        <w:br/>
        <w:t>&lt;p&gt;But here she was, with such an important person as her patient.&lt;/p&gt;</w:t>
        <w:br/>
        <w:t>&lt;p&gt;An E-rank Hunter who had just become S-rank.&lt;/p&gt;</w:t>
        <w:br/>
        <w:t>&lt;p&gt;'If not many people know his true value yet...'&lt;/p&gt;</w:t>
        <w:br/>
        <w:t>&lt;p&gt;If she could gain his favor now, maybe she’d have an opportunity.&lt;/p&gt;</w:t>
        <w:br/>
        <w:t>&lt;p&gt;Chances to build a relationship with an S-rank Hunter didn’t come easily.&lt;/p&gt;</w:t>
        <w:br/>
        <w:t>&lt;p&gt;These were people others would pay just to meet.&lt;/p&gt;</w:t>
        <w:br/>
        <w:t>&lt;p&gt;As her imagination soared, a smile gradually spread across Yoora’s face.&lt;/p&gt;</w:t>
        <w:br/>
        <w:t>&lt;p&gt;"Oh my, what’s got you so happy? You’re grinning in the middle of our talk."&lt;/p&gt;</w:t>
        <w:br/>
        <w:t>&lt;p&gt;"Oh, it’s nothing. Really, nothing."&lt;/p&gt;</w:t>
        <w:br/>
        <w:t>&lt;p&gt;Yoora shook her head repeatedly, but the smile on her face didn’t vanish easily.&lt;/p&gt;</w:t>
        <w:br/>
        <w:t>&lt;p&gt;8. Level Up!&lt;/p&gt;</w:t>
        <w:br/>
        <w:t>&lt;p&gt;"Oh my, look at him."&lt;/p&gt;</w:t>
        <w:br/>
        <w:t>&lt;p&gt;"Was that patient’s body always that good?"&lt;/p&gt;</w:t>
        <w:br/>
        <w:t>&lt;p&gt;Two young nurses whispered as they passed Jin-Woo in the hallway.&lt;/p&gt;</w:t>
        <w:br/>
        <w:t>&lt;p&gt;Jin-Woo pretended not to hear and headed back to his room.&lt;/p&gt;</w:t>
        <w:br/>
        <w:t>&lt;p&gt;A week into his daily quests, changes were starting to appear.&lt;/p&gt;</w:t>
        <w:br/>
        <w:t>&lt;p&gt;One of them was the change in his body.&lt;/p&gt;</w:t>
        <w:br/>
        <w:t>&lt;p&gt;Jin-Woo stood in front of the full-length mirror in the corner of his room.&lt;/p&gt;</w:t>
        <w:br/>
        <w:t>&lt;p&gt;"Hmm, hmm."&lt;/p&gt;</w:t>
        <w:br/>
        <w:t>&lt;p&gt;He examined his physique in the mirror.&lt;/p&gt;</w:t>
        <w:br/>
        <w:t>&lt;p&gt;Feeling a bit silly doing something more fitting for a college girl, he cleared his throat a few times before finally facing the mirror directly.&lt;/p&gt;</w:t>
        <w:br/>
        <w:t>&lt;p&gt;But still... something had changed.&lt;/p&gt;</w:t>
        <w:br/>
        <w:t>&lt;p&gt;His body was transforming.&lt;/p&gt;</w:t>
        <w:br/>
        <w:t>&lt;p&gt;'Muscles have developed.'&lt;/p&gt;</w:t>
        <w:br/>
        <w:t>&lt;p&gt;The most noticeable change was the increase in muscle mass.&lt;/p&gt;</w:t>
        <w:br/>
        <w:t>&lt;p&gt;Fat had disappeared, and muscles were starting to grow.&lt;/p&gt;</w:t>
        <w:br/>
        <w:t>&lt;p&gt;As a result, his shoulders had broadened, and his overall physique had become larger.&lt;/p&gt;</w:t>
        <w:br/>
        <w:t>&lt;p&gt;'But I don’t look sluggish.'&lt;/p&gt;</w:t>
        <w:br/>
        <w:t>&lt;p&gt;Muscles where needed, in the right amount.&lt;/p&gt;</w:t>
        <w:br/>
        <w:t>&lt;p&gt;Overall, he’d describe it as ‘lean and toned.’&lt;/p&gt;</w:t>
        <w:br/>
        <w:t>&lt;p&gt;Even he, a man, thought it looked good, so it was no wonder the young nurses were gossiping behind his back.&lt;/p&gt;</w:t>
        <w:br/>
        <w:t>&lt;p&gt;'This must be why.'&lt;/p&gt;</w:t>
        <w:br/>
        <w:t>&lt;p&gt;Jin-Woo summoned the status window.&lt;/p&gt;</w:t>
        <w:br/>
        <w:t>&lt;p&gt;*Ding.*&lt;/p&gt;</w:t>
        <w:br/>
        <w:t>&lt;p&gt;Name: Sung Jin-Woo&lt;/p&gt;</w:t>
        <w:br/>
        <w:t>&lt;p&gt;Level: 1&lt;/p&gt;</w:t>
        <w:br/>
        <w:t>&lt;p&gt;Job: None&lt;/p&gt;</w:t>
        <w:br/>
        <w:t>&lt;p&gt;Title: None&lt;/p&gt;</w:t>
        <w:br/>
        <w:t>&lt;p&gt;HP: 100&lt;/p&gt;</w:t>
        <w:br/>
        <w:t>&lt;p&gt;MP: 10&lt;/p&gt;</w:t>
        <w:br/>
        <w:t>&lt;p&gt;Fatigue: 0&lt;/p&gt;</w:t>
        <w:br/>
        <w:t>&lt;p&gt;[Stats]&lt;/p&gt;</w:t>
        <w:br/>
        <w:t>&lt;p&gt;Strength: 31 Stamina: 10 Agility: 10 Intelligence: 10 Senses: 10&lt;/p&gt;</w:t>
        <w:br/>
        <w:t>&lt;p&gt;(Available Stat Points: 0)&lt;/p&gt;</w:t>
        <w:br/>
        <w:t>&lt;p&gt;[Skills]&lt;/p&gt;</w:t>
        <w:br/>
        <w:t>&lt;p&gt;Passive Skills: (Unknown) Lv.MAX, Tenacity Lv.1&lt;/p&gt;</w:t>
        <w:br/>
        <w:t>&lt;p&gt;Active Skills: Dash Lv.1&lt;/p&gt;</w:t>
        <w:br/>
        <w:t>&lt;p&gt;His strength had already surpassed 30.&lt;/p&gt;</w:t>
        <w:br/>
        <w:t>&lt;p&gt;Since he didn’t know the efficiency of other stats, he had focused on strength, which showed clear results.&lt;/p&gt;</w:t>
        <w:br/>
        <w:t>&lt;p&gt;Strength was the most helpful when hunting Magic Beasts.&lt;/p&gt;</w:t>
        <w:br/>
        <w:t>&lt;p&gt;'There’s no way my physique could change just from a few days of exercise.'&lt;/p&gt;</w:t>
        <w:br/>
        <w:t>&lt;p&gt;Then there’s only one possibility.&lt;/p&gt;</w:t>
        <w:br/>
        <w:t>&lt;p&gt;With his strength stat continuously increasing, his muscles were transforming to maximize efficiency.&lt;/p&gt;</w:t>
        <w:br/>
        <w:t>&lt;p&gt;Other reasons were hard to guess.&lt;/p&gt;</w:t>
        <w:br/>
        <w:t>&lt;p&gt;For a moment, he worried if he had invested too much in strength, but seeing his changed body, he felt satisfied, and the worry disappeared.&lt;/p&gt;</w:t>
        <w:br/>
        <w:t>&lt;p&gt;'But it’s getting a bit too noticeable.'&lt;/p&gt;</w:t>
        <w:br/>
        <w:t>&lt;p&gt;The nurses were talking about him more and more often.&lt;/p&gt;</w:t>
        <w:br/>
        <w:t>&lt;p&gt;Being in a profession that dealt with the human body, they had a keen eye for such changes.&lt;/p&gt;</w:t>
        <w:br/>
        <w:t>&lt;p&gt;With his sharp hearing, Jin-Woo didn’t miss whenever his name came up nearby.&lt;/p&gt;</w:t>
        <w:br/>
        <w:t>&lt;p&gt;'Is it about time to leave?'&lt;/p&gt;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
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Here’s the proofread version of Chapter 13 with grammar, sentence flow, and clarity improvements:</w:t>
        <w:br/>
        <w:br/>
        <w:t>---</w:t>
        <w:br/>
        <w:br/>
        <w:t>&lt;h1&gt;Solo Leveling - Chapter 13&lt;/h1&gt;</w:t>
        <w:br/>
        <w:br/>
        <w:t>---</w:t>
        <w:br/>
        <w:br/>
        <w:t>&lt;p&gt;Chapter 13&lt;/p&gt;</w:t>
        <w:br/>
        <w:br/>
        <w:t>&lt;p&gt;It’s not good to attract too much attention.&lt;/p&gt;</w:t>
        <w:br/>
        <w:t>&lt;p&gt;Attention itself is burdensome, and I didn’t want this phenomenon to be known to others.&lt;/p&gt;</w:t>
        <w:br/>
        <w:t>&lt;p&gt;As they say, don’t stir up trouble unnecessarily.&lt;/p&gt;</w:t>
        <w:br/>
        <w:t>&lt;p&gt;I wanted to quietly raise my stats without anyone knowing.&lt;/p&gt;</w:t>
        <w:br/>
        <w:t>&lt;p&gt;‘Besides, there’s no problem with leaving the hospital.’&lt;/p&gt;</w:t>
        <w:br/>
        <w:t>&lt;p&gt;Fortunately, all the test results came back normal.&lt;/p&gt;</w:t>
        <w:br/>
        <w:t>&lt;p&gt;I was in a state where I could be discharged at any time.&lt;/p&gt;</w:t>
        <w:br/>
        <w:t>&lt;p&gt;In fact, it seemed like the Association and the hospital were subtly hoping I’d leave.&lt;/p&gt;</w:t>
        <w:br/>
        <w:t>&lt;p&gt;It must be a waste to spend so much money on the treatment of an E-rank Hunter.&lt;/p&gt;</w:t>
        <w:br/>
        <w:t>&lt;p&gt;S-rank Hunters have the privilege of having all their medical expenses covered by the state, but that was a completely different world, unrelated to Jin-Woo.&lt;/p&gt;</w:t>
        <w:br/>
        <w:t>&lt;p&gt;So, leaving the hospital at this point didn’t seem like a bad choice.&lt;/p&gt;</w:t>
        <w:br/>
        <w:t>&lt;p&gt;Besides, there was something I wanted to check.&lt;/p&gt;</w:t>
        <w:br/>
        <w:t>&lt;p&gt;“Where did I put it…”&lt;/p&gt;</w:t>
        <w:br/>
        <w:t>&lt;p&gt;As Jin-Woo rummaged through his pocket, something came out.&lt;/p&gt;</w:t>
        <w:br/>
        <w:t>&lt;p&gt;It was a key that shone with a golden light.&lt;/p&gt;</w:t>
        <w:br/>
        <w:t>&lt;p&gt;At first glance, it looked like a simple piece of jewelry.&lt;/p&gt;</w:t>
        <w:br/>
        <w:t>&lt;p&gt;Jin-Woo stared at the key for a while before putting it back in his pocket.&lt;/p&gt;</w:t>
        <w:br/>
        <w:br/>
        <w:t>---</w:t>
        <w:br/>
        <w:br/>
        <w:t>&lt;p&gt;While going through the discharge process, a young nurse came running in a fluster.&lt;/p&gt;</w:t>
        <w:br/>
        <w:t>&lt;p&gt;“Huff, huff! Mr. Sung Jin-Woo, are you leaving now?”&lt;/p&gt;</w:t>
        <w:br/>
        <w:t>&lt;p&gt;“Huh? Ah, yes.”&lt;/p&gt;</w:t>
        <w:br/>
        <w:t>&lt;p&gt;It was Choi Yoora, the nurse in charge.&lt;/p&gt;</w:t>
        <w:br/>
        <w:t>&lt;p&gt;Yoora made a disappointed expression at the mention of his discharge.&lt;/p&gt;</w:t>
        <w:br/>
        <w:t>&lt;p&gt;Jin-Woo was puzzled, not understanding why.&lt;/p&gt;</w:t>
        <w:br/>
        <w:t>&lt;p&gt;Did I make some kind of mistake? But nothing came to mind.&lt;/p&gt;</w:t>
        <w:br/>
        <w:t>&lt;p&gt;Yoora hesitated for a moment before pulling out a small memo pad.&lt;/p&gt;</w:t>
        <w:br/>
        <w:t>&lt;p&gt;“Could you write down your contact number for me?”&lt;/p&gt;</w:t>
        <w:br/>
        <w:t>&lt;p&gt;“My contact number?”&lt;/p&gt;</w:t>
        <w:br/>
        <w:t>&lt;p&gt;“Yes… if that’s okay.”&lt;/p&gt;</w:t>
        <w:br/>
        <w:t>&lt;p&gt;Is there some test result they need to send me later?&lt;/p&gt;</w:t>
        <w:br/>
        <w:t>&lt;p&gt;Jin-Woo took the memo pad without much thought.&lt;/p&gt;</w:t>
        <w:br/>
        <w:t>&lt;p&gt;But all Yoora handed him was the memo pad.&lt;/p&gt;</w:t>
        <w:br/>
        <w:t>&lt;p&gt;When Jin-Woo stared at her, Yoora’s face turned red.&lt;/p&gt;</w:t>
        <w:br/>
        <w:t>&lt;p&gt;“What, what’s wrong?”&lt;/p&gt;</w:t>
        <w:br/>
        <w:t>&lt;p&gt;“Uh… there’s no pen.”&lt;/p&gt;</w:t>
        <w:br/>
        <w:t>&lt;p&gt;“Ah, ah, just a moment.”&lt;/p&gt;</w:t>
        <w:br/>
        <w:t>&lt;p&gt;Perhaps she forgot in her hurry, Yoora flusteredly turned around.&lt;/p&gt;</w:t>
        <w:br/>
        <w:t>&lt;p&gt;‘Wait, a pen? If it’s a pen…’&lt;/p&gt;</w:t>
        <w:br/>
        <w:t>&lt;p&gt;Just as he thought about it, a pen appeared in his hand.&lt;/p&gt;</w:t>
        <w:br/>
        <w:t>&lt;p&gt;It was a pen he had stored in his Inventory. Just by thinking about it, the pen had automatically appeared.&lt;/p&gt;</w:t>
        <w:br/>
        <w:t>&lt;p&gt;Once an item was stored in the Inventory, it could be freely retrieved or stored just by thinking about it.&lt;/p&gt;</w:t>
        <w:br/>
        <w:t>&lt;p&gt;It was a convenient feature of the Inventory.&lt;/p&gt;</w:t>
        <w:br/>
        <w:t>&lt;p&gt;Jin-Woo, who had confirmed the pen in his hand, called Yoora back.&lt;/p&gt;</w:t>
        <w:br/>
        <w:t>&lt;p&gt;“I found a pen here.”&lt;/p&gt;</w:t>
        <w:br/>
        <w:t>&lt;p&gt;“Ah, really? Phew— that’s a relief.”&lt;/p&gt;</w:t>
        <w:br/>
        <w:t>&lt;p&gt;Yoora placed her hand on her chest and let out a sigh of relief.&lt;/p&gt;</w:t>
        <w:br/>
        <w:t>&lt;p&gt;Jin-Woo smiled as he wrote down his phone number.&lt;/p&gt;</w:t>
        <w:br/>
        <w:t>&lt;p&gt;It was always like this.&lt;/p&gt;</w:t>
        <w:br/>
        <w:t>&lt;p&gt;Items from the Random Box always came in handy later.&lt;/p&gt;</w:t>
        <w:br/>
        <w:t>&lt;p&gt;When a raincoat came out, it rained the next day. When a paper cup for a water dispenser appeared, the glass cups ran out the day before.&lt;/p&gt;</w:t>
        <w:br/>
        <w:t>&lt;p&gt;Sometimes completely unnecessary items like band-aids would appear, but most of the time, they were used appropriately.&lt;/p&gt;</w:t>
        <w:br/>
        <w:t>&lt;p&gt;“Here you go.”&lt;/p&gt;</w:t>
        <w:br/>
        <w:t>&lt;p&gt;Yoora happily took the memo pad Jin-Woo handed her.&lt;/p&gt;</w:t>
        <w:br/>
        <w:t>&lt;p&gt;Then she bowed her head slightly.&lt;/p&gt;</w:t>
        <w:br/>
        <w:t>&lt;p&gt;“Then, I’ll be in your care.”&lt;/p&gt;</w:t>
        <w:br/>
        <w:t>&lt;p&gt;“Ah, yes. I’ll be in your care too.”&lt;/p&gt;</w:t>
        <w:br/>
        <w:t>&lt;p&gt;Yoora quickly turned around and disappeared somewhere in a hurry.&lt;/p&gt;</w:t>
        <w:br/>
        <w:t>&lt;p&gt;Jin-Woo tilted his head as he watched her retreating figure.&lt;/p&gt;</w:t>
        <w:br/>
        <w:t>&lt;p&gt;‘But… what does she mean by “I’ll be in your care”?’&lt;/p&gt;</w:t>
        <w:br/>
        <w:t>&lt;p&gt;That cute nurse is really friendly.&lt;/p&gt;</w:t>
        <w:br/>
        <w:t>&lt;p&gt;With that thought, Jin-Woo left the hospital with a light heart.&lt;/p&gt;</w:t>
        <w:br/>
        <w:br/>
        <w:t>---</w:t>
        <w:br/>
        <w:br/>
        <w:t>&lt;p&gt;The first place he went to was the Hunters Association building located in Guro District, Seoul.&lt;/p&gt;</w:t>
        <w:br/>
        <w:t>&lt;p&gt;Since Hunters use special devices for their phones, he had to apply directly at the Association.&lt;/p&gt;</w:t>
        <w:br/>
        <w:t>&lt;p&gt;An Association employee looked at the monitor and spoke.&lt;/p&gt;</w:t>
        <w:br/>
        <w:t>&lt;p&gt;“Your Hunter phone will be ready in about two weeks.”&lt;/p&gt;</w:t>
        <w:br/>
        <w:t>&lt;p&gt;“Huh? It’ll take that long?”&lt;/p&gt;</w:t>
        <w:br/>
        <w:t>&lt;p&gt;Jin-Woo’s eyes widened.&lt;/p&gt;</w:t>
        <w:br/>
        <w:t>&lt;p&gt;The phone he had was destroyed when he was chased by the Divine Statue in the underground temple.&lt;/p&gt;</w:t>
        <w:br/>
        <w:t>&lt;p&gt;But it would take two weeks to get a new one?&lt;/p&gt;</w:t>
        <w:br/>
        <w:t>&lt;p&gt;“If you need a phone urgently, we can lend you a temporary one, but it’ll cost about 50,000 won.”&lt;/p&gt;</w:t>
        <w:br/>
        <w:t>&lt;p&gt;50,000 won… Not to buy, but just to borrow. That’s a hefty amount.&lt;/p&gt;</w:t>
        <w:br/>
        <w:t>&lt;p&gt;Considering his current financial situation, it was too much.&lt;/p&gt;</w:t>
        <w:br/>
        <w:t>&lt;p&gt;‘It’s not like I’m expecting any calls anyway.’&lt;/p&gt;</w:t>
        <w:br/>
        <w:t>&lt;p&gt;The Association would contact him at home if they couldn’t reach him by phone. So, there was no need to spend money on a temporary phone.&lt;/p&gt;</w:t>
        <w:br/>
        <w:t>&lt;p&gt;Jin-Woo shook his head.&lt;/p&gt;</w:t>
        <w:br/>
        <w:t>&lt;p&gt;“I’ll just wait.”&lt;/p&gt;</w:t>
        <w:br/>
        <w:t>&lt;p&gt;“Understood. We’ll send the new device to your home as soon as it’s ready.”&lt;/p&gt;</w:t>
        <w:br/>
        <w:t>&lt;p&gt;“Thank you.”&lt;/p&gt;</w:t>
        <w:br/>
        <w:t>&lt;p&gt;Jin-Woo got up from his seat.&lt;/p&gt;</w:t>
        <w:br/>
        <w:t>&lt;p&gt;With that, his business was done.&lt;/p&gt;</w:t>
        <w:br/>
        <w:t>&lt;p&gt;Today’s Daily Quest had already been completed, and the process of applying for a new phone at the Association was quickly finished.&lt;/p&gt;</w:t>
        <w:br/>
        <w:t>&lt;p&gt;As Jin-Woo left the Association building, he took out the golden key again.&lt;/p&gt;</w:t>
        <w:br/>
        <w:t>&lt;p&gt;‘Now it’s time to figure out what this is.’&lt;/p&gt;</w:t>
        <w:br/>
        <w:t>&lt;p&gt;Information about the key appeared in green text.&lt;/p&gt;</w:t>
        <w:br/>
        <w:t>&lt;p&gt;[Item: Dungeon Key]&lt;/p&gt;</w:t>
        <w:br/>
        <w:t>&lt;p&gt;Acquisition Difficulty: E-rank&lt;/p&gt;</w:t>
        <w:br/>
        <w:t>&lt;p&gt;Type: Key&lt;/p&gt;</w:t>
        <w:br/>
        <w:t>&lt;p&gt;A key that allows you to enter an Instant Dungeon. Can be used at Exit 3 of Hapjeong Station.&lt;/p&gt;</w:t>
        <w:br/>
        <w:t>&lt;p&gt;It was inside the Random Box he received as a reward for the Daily Quest.&lt;/p&gt;</w:t>
        <w:br/>
        <w:t>&lt;p&gt;At first, he wondered what kind of key it was, but when he saw the acquisition difficulty, he realized it wasn’t an ordinary item.&lt;/p&gt;</w:t>
        <w:br/>
        <w:t>&lt;p&gt;It was also the decisive reason he decided to leave the hospital.&lt;/p&gt;</w:t>
        <w:br/>
        <w:t>&lt;p&gt;‘An entrance key to an Instant Dungeon…’&lt;/p&gt;</w:t>
        <w:br/>
        <w:t>&lt;p&gt;Even if it’s an Instant Dungeon, a dungeon is still a dungeon.&lt;/p&gt;</w:t>
        <w:br/>
        <w:t>&lt;p&gt;He had many painful memories of dungeons.&lt;/p&gt;</w:t>
        <w:br/>
        <w:t>&lt;p&gt;There was a time when he participated in an E-rank Raid and suffered serious injuries, ending up in the hospital for a whole week.&lt;/p&gt;</w:t>
        <w:br/>
        <w:t>&lt;p&gt;Back then, he survived because he had comrades, but…&lt;/p&gt;</w:t>
        <w:br/>
        <w:t>&lt;p&gt;If he could enter a dungeon with this key, he would have to go alone.&lt;/p&gt;</w:t>
        <w:br/>
        <w:t>&lt;p&gt;After much deliberation, he made a decision.&lt;/p&gt;</w:t>
        <w:br/>
        <w:t>&lt;p&gt;‘If it’s just a quick in-and-out, it shouldn’t be a problem.’&lt;/p&gt;</w:t>
        <w:br/>
        <w:t>&lt;p&gt;If things go wrong, I can always run away.&lt;/p&gt;</w:t>
        <w:br/>
        <w:t>&lt;p&gt;Lately, I’ve been running 10 kilometers every day, so I’m confident in my ability to escape.&lt;/p&gt;</w:t>
        <w:br/>
        <w:br/>
        <w:t>---</w:t>
        <w:br/>
        <w:br/>
        <w:t>&lt;p&gt;Thinking so lightly was a mistake.&lt;/p&gt;</w:t>
        <w:br/>
        <w:t>&lt;p&gt;*Thud, thud!*&lt;/p&gt;</w:t>
        <w:br/>
        <w:t>&lt;p&gt;“A wall… appeared?”&lt;/p&gt;</w:t>
        <w:br/>
        <w:t>&lt;p&gt;He knocked on the invisible wall and shouted towards the outside, but there was no response.&lt;/p&gt;</w:t>
        <w:br/>
        <w:t>&lt;p&gt;People were just busily going about their own business.&lt;/p&gt;</w:t>
        <w:br/>
        <w:t>&lt;p&gt;Occasionally, someone would walk towards the inside of Hapjeong Station, but their figures disappeared as soon as they crossed the transparent wall.&lt;/p&gt;</w:t>
        <w:br/>
        <w:t>&lt;p&gt;It seemed like this place and the other side were different spaces.&lt;/p&gt;</w:t>
        <w:br/>
        <w:t>&lt;p&gt;When Jin-Woo tried to force his way out, another message appeared.&lt;/p&gt;</w:t>
        <w:br/>
        <w:t>&lt;p&gt;*Ding.*&lt;/p&gt;</w:t>
        <w:br/>
        <w:t>&lt;p&gt;[You cannot leave the dungeon. Defeat the boss or bring a Return Stone.]&lt;/p&gt;</w:t>
        <w:br/>
        <w:t>&lt;p&gt;It was the same message over and over.&lt;/p&gt;</w:t>
        <w:br/>
        <w:t>&lt;p&gt;The Dungeon Key he had disappeared as soon as he stepped inside Exit 3, and by the time Jin-Woo realized something was wrong and tried to turn back, the path was already blocked.&lt;/p&gt;</w:t>
        <w:br/>
        <w:t>&lt;p&gt;He thought there might be a Gate or a secret door somewhere inside Exit 3 that would lead to the dungeon, but it was different from what he expected.&lt;/p&gt;</w:t>
        <w:br/>
        <w:t>&lt;p&gt;Moreover, unlike regular dungeons, free movement was impossible.&lt;/p&gt;</w:t>
        <w:br/>
        <w:t>&lt;p&gt;“It’s different from a dungeon…”&lt;/p&gt;</w:t>
        <w:br/>
        <w:t>&lt;p&gt;Jin-Woo sighed and turned around.&lt;/p&gt;</w:t>
        <w:br/>
        <w:t>&lt;p&gt;What came into view was a subway station that had turned into a jungle.&lt;/p&gt;</w:t>
        <w:br/>
        <w:t>&lt;p&gt;Vines were sprawling messily on the walls, and the stench of rotting corpses filled the air.&lt;/p&gt;</w:t>
        <w:br/>
        <w:t>&lt;p&gt;From afar, the occasional sound of beastly howls could be heard.&lt;/p&gt;</w:t>
        <w:br/>
        <w:t>&lt;p&gt;“…”&lt;/p&gt;</w:t>
        <w:br/>
        <w:t>&lt;p&gt;It wasn’t that there was an entrance somewhere near Hapjeong Station—the entire station had become a dungeon.&lt;/p&gt;</w:t>
        <w:br/>
        <w:t>&lt;p&gt;Jin-Woo took out the Steel Sword from his Inventory.&lt;/p&gt;</w:t>
        <w:br/>
        <w:t>&lt;p&gt;*Ding.*&lt;/p&gt;</w:t>
        <w:br/>
        <w:t>&lt;p&gt;[Item: Kim Sang-Shik’s Steel Sword]&lt;/p&gt;</w:t>
        <w:br/>
        <w:t>&lt;p&gt;Attack Power +10.&lt;/p&gt;</w:t>
        <w:br/>
        <w:t>&lt;p&gt;With the way back blocked and no way to contact anyone, he had no choice but to move forward.&lt;/p&gt;</w:t>
        <w:br/>
        <w:t>&lt;p&gt;Jin-Woo swallowed hard and slowly descended the stairs.&lt;/p&gt;</w:t>
        <w:br/>
        <w:t>&lt;p&gt;He held his breath and looked around, but there was no sign of anything unusual.&lt;/p&gt;</w:t>
        <w:br/>
        <w:t>&lt;p&gt;But he couldn’t let his guard down.&lt;/p&gt;</w:t>
        <w:br/>
        <w:t>&lt;p&gt;Among Magic Beasts, there were many that could hide their presence, even if they weren’t high-ranked.&lt;/p&gt;</w:t>
        <w:br/>
        <w:t>&lt;p&gt;No, perhaps because they weren’t high-ranked, they hid their presence and waited to ambush.&lt;/p&gt;</w:t>
        <w:br/>
        <w:t>&lt;p&gt;As he passed the restroom and went further inside, he came across the underground shopping area.&lt;/p&gt;</w:t>
        <w:br/>
        <w:t>&lt;p&gt;The stores were old and broken, resembling ruins.&lt;/p&gt;</w:t>
        <w:br/>
        <w:t>&lt;p&gt;Looking at the ruined stores and the empty passageways under the dim fluorescent lights, he felt a chilling atmosphere.&lt;/p&gt;</w:t>
        <w:br/>
        <w:t>&lt;p&gt;*Flicker, flicker.*&lt;/p&gt;</w:t>
        <w:br/>
        <w:t>&lt;p&gt;A few of the fluorescent lights flickered as if they were at the end of their lifespan.&lt;/p&gt;</w:t>
        <w:br/>
        <w:t>&lt;p&gt;As Jin-Woo walked, stepping on the weeds that had grown thickly on the broken tiles, he felt an uneasy sensation and looked around.&lt;/p&gt;</w:t>
        <w:br/>
        <w:t>&lt;p&gt;“…”&lt;/p&gt;</w:t>
        <w:br/>
        <w:t>&lt;p&gt;Everything was quiet, but he felt like he was being watched from somewhere.&lt;/p&gt;</w:t>
        <w:br/>
        <w:t>&lt;p&gt;And that smell.&lt;/p&gt;</w:t>
        <w:br/>
        <w:t>&lt;p&gt;A foul stench, like the smell of a dead animal with flies swarming around it, was wafting through the air.&lt;/p&gt;</w:t>
        <w:br/>
        <w:t>&lt;p&gt;It was a smell Jin-Woo was familiar with, having frequently entered dungeons.&lt;/p&gt;</w:t>
        <w:br/>
        <w:t>&lt;p&gt;‘This smell… it’s a Beast-type Magic Beast.’&lt;/p&gt;</w:t>
        <w:br/>
        <w:t>&lt;p&gt;But he couldn’t sense any presence around him.&lt;/p&gt;</w:t>
        <w:br/>
        <w:t>&lt;p&gt;It was as if it was hiding, waiting for the right moment to strike.&lt;/p&gt;</w:t>
        <w:br/>
        <w:t>&lt;p&gt;‘Are you hiding and waiting for an opportunity?’&lt;/p&gt;</w:t>
        <w:br/>
        <w:t>&lt;p&gt;Then I’ll give you that opportunity.&lt;/p&gt;</w:t>
        <w:br/>
        <w:t>&lt;p&gt;Jin-Woo deliberately turned his back and started walking slowly back the way he came.&lt;/p&gt;</w:t>
        <w:br/>
        <w:t>&lt;p&gt;Beasts tend to pounce when their prey shows its back.&lt;/p&gt;</w:t>
        <w:br/>
        <w:t>&lt;p&gt;Beast-type Magic Beasts aren’t much different.&lt;/p&gt;</w:t>
        <w:br/>
        <w:t>&lt;p&gt;Just as he took about three steps, something happened.&lt;/p&gt;</w:t>
        <w:br/>
        <w:t>&lt;p&gt;*Crash!*&lt;/p&gt;</w:t>
        <w:br/>
        <w:t>&lt;p&gt;Something burst out from the shattered display window of a clothing store behind him.&lt;/p&gt;</w:t>
        <w:br/>
        <w:t>&lt;p&gt;That something landed on the ground and immediately lunged towards Jin-Woo’s neck.&lt;/p&gt;</w:t>
        <w:br/>
        <w:t>&lt;p&gt;“Growl!”&lt;/p&gt;</w:t>
        <w:br/>
        <w:t>&lt;p&gt;Jin-Woo, who had been prepared for an attack, swung his sword backward almost reflexively as soon as he heard the sound.&lt;/p&gt;</w:t>
        <w:br/>
        <w:t>&lt;p&gt;It was a purely instinctive movement!&lt;/p&gt;</w:t>
        <w:br/>
        <w:t>&lt;p&gt;*Swish—!*&lt;/p&gt;</w:t>
        <w:br/>
        <w:t>&lt;p&gt;The sharp blade sliced through the jaw of the beast that had pounced on him.&lt;/p&gt;</w:t>
        <w:br/>
        <w:t>&lt;p&gt;The creature, now separated from Jin-Woo, let out a scream and rolled on the ground.&lt;/p&gt;</w:t>
        <w:br/>
        <w:t>&lt;p&gt;“Kiiiiing, Kiing!”&lt;/p&gt;</w:t>
        <w:br/>
        <w:t>&lt;p&gt;It was a large wolf with red fur.&lt;/p&gt;</w:t>
        <w:br/>
        <w:t>&lt;p&gt;With its snout cut off, the wolf writhed in pain, thrashing its body around.&lt;/p&gt;</w:t>
        <w:br/>
        <w:t>&lt;p&gt;Upon closer inspection, a name floated above its head, just like the centipede he had seen in the Penalty Zone.&lt;/p&gt;</w:t>
        <w:br/>
        <w:t>&lt;p&gt;Steel-Fanged Lycan.&lt;/p&gt;</w:t>
        <w:br/>
        <w:t>&lt;p&gt;But unlike before, the name was white instead of red.&lt;/p&gt;</w:t>
        <w:br/>
        <w:t>&lt;p&gt;‘No time to hesitate!’&lt;/p&gt;</w:t>
        <w:br/>
        <w:t>&lt;p&gt;Now that the creature was injured and unable to move, it was the perfect opportunity.&lt;/p&gt;</w:t>
        <w:br/>
        <w:t>&lt;p&gt;Jin-Woo lunged forward.&lt;/p&gt;</w:t>
        <w:br/>
        <w:t>&lt;p&gt;As he swung his sword down with force, the Lycan’s head was cleanly severed.&lt;/p&gt;</w:t>
        <w:br/>
        <w:t>&lt;p&gt;“Crack!”&lt;/p&gt;</w:t>
        <w:br/>
        <w:t>&lt;p&gt;The Lycan let out a final cry before dying.&lt;/p&gt;</w:t>
        <w:br/>
        <w:t>&lt;p&gt;[You have defeated the Steel-Fanged Lycan.]&lt;/p&gt;</w:t>
        <w:br/>
        <w:t>&lt;p&gt;“Yes!”&lt;/p&gt;</w:t>
        <w:br/>
        <w:t>&lt;p&gt;But the joy of victory was short-lived!&lt;/p&gt;</w:t>
        <w:br/>
        <w:t>&lt;p&gt;From the darkness beyond the shattered display window, two more Lycans emerged, having been hiding their presence.&lt;/p&gt;</w:t>
        <w:br/>
        <w:t>&lt;p&gt;Oh no, were there more?&lt;/p&gt;</w:t>
        <w:br/>
        <w:t>&lt;p&gt;Jin-Woo’s eyes widened.&lt;/p&gt;</w:t>
        <w:br/>
        <w:t>&lt;p&gt;“Grrr!”&lt;/p&gt;</w:t>
        <w:br/>
        <w:t>&lt;p&gt;The two Lycans bared their terrifying fangs and closed the distance in an instant.&lt;/p&gt;</w:t>
        <w:br/>
        <w:t>&lt;p&gt;Jin-Woo’s brow furrowed.&lt;/p&gt;</w:t>
        <w:br/>
        <w:t>&lt;p&gt;In his excitement, he must have swung too hard, as the sword was now deeply embedded in the ground and wouldn’t come out easily.&lt;/p&gt;</w:t>
        <w:br/>
        <w:t>&lt;p&gt;‘It’s stuck on something.’&lt;/p&gt;</w:t>
        <w:br/>
        <w:t>&lt;p&gt;At that moment, one of the Lycans leaped towards Jin-Woo’s face.&lt;/p&gt;</w:t>
        <w:br/>
        <w:t>&lt;p&gt;“Damn it!”&lt;/p&gt;</w:t>
        <w:br/>
        <w:t>&lt;p&gt;Jin-Woo ducked.&lt;/p&gt;</w:t>
        <w:br/>
        <w:t>&lt;p&gt;The Lycan, unable to control its speed, crashed headfirst into the ground.&lt;/p&gt;</w:t>
        <w:br/>
        <w:t>&lt;p&gt;*Crunch!*&lt;/p&gt;</w:t>
        <w:br/>
        <w:t>&lt;p&gt;As its fangs struck, cracks spread across the stone floor.&lt;/p&gt;</w:t>
        <w:br/>
        <w:t>&lt;p&gt;‘No wonder it’s called Steel-Fanged.’&lt;/p&gt;</w:t>
        <w:br/>
        <w:t>&lt;p&gt;But there was no time to marvel.&lt;/p&gt;</w:t>
        <w:br/>
        <w:t>&lt;p&gt;The other Lycan was still charging straight at him.&lt;/p&gt;</w:t>
        <w:br/>
        <w:t>&lt;p&gt;The sword still showed no signs of coming loose.&lt;/p&gt;</w:t>
        <w:br/>
        <w:t>&lt;p&gt;“Damn it!”&lt;/p&gt;</w:t>
        <w:br/>
        <w:t>&lt;p&gt;With no other choice, Jin-Woo abandoned the sword and threw a punch with all his might at the oncoming Lycan.&lt;/p&gt;</w:t>
        <w:br/>
        <w:t>&lt;p&gt;*Whoosh!*&lt;/p&gt;</w:t>
        <w:br/>
        <w:t>&lt;p&gt;With a terrifying sound of wind, his fist shot forward in a straight line.&lt;/p&gt;</w:t>
        <w:br/>
        <w:t>&lt;p&gt;*Crunch!*&lt;/p&gt;</w:t>
        <w:br/>
        <w:t>&lt;p&gt;With a single blow, the Lycan’s head exploded.&lt;/p&gt;</w:t>
        <w:br/>
        <w:t>&lt;p&gt;The headless body of the Lycan hit the ceiling before plummeting straight to the ground.&lt;/p&gt;</w:t>
        <w:br/>
        <w:t>&lt;p&gt;*Thud!*&lt;/p&gt;</w:t>
        <w:br/>
        <w:t>&lt;p&gt;“…?”&lt;/p&gt;</w:t>
        <w:br/>
        <w:t>&lt;p&gt;Jin-Woo’s eyes widened as he stared at his own fist.&lt;/p&gt;</w:t>
        <w:br/>
        <w:t>&lt;p&gt;It was an unexpected display of monstrous strength.&lt;/p&gt;</w:t>
        <w:br/>
        <w:br/>
        <w:t>**CHAPTER END**</w:t>
        <w:br/>
        <w:br/>
        <w:t>---</w:t>
        <w:br/>
        <w:br/>
        <w:t>Let me know if you’d like further adjustments!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
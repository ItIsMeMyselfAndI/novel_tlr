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Here’s the proofread version of the chapter with corrected grammar, improved sentence flow, and enhanced clarity:</w:t>
        <w:br/>
        <w:br/>
        <w:t>---</w:t>
        <w:br/>
        <w:br/>
        <w:t>&lt;h1&gt;Solo Leveling - Episode 3&lt;/h1&gt;</w:t>
        <w:br/>
        <w:br/>
        <w:t>---</w:t>
        <w:br/>
        <w:br/>
        <w:t>&lt;p&gt;Episode 3&lt;/p&gt;</w:t>
        <w:br/>
        <w:t>&lt;p&gt;Joo-Hee’s complexion was so pale that even Jin-Woo was startled.&lt;/p&gt;</w:t>
        <w:br/>
        <w:t>&lt;p&gt;“What’s wrong? Are you sick?”&lt;/p&gt;</w:t>
        <w:br/>
        <w:t>&lt;p&gt;“Th-there…”&lt;/p&gt;</w:t>
        <w:br/>
        <w:t>&lt;p&gt;Jin-Woo’s gaze followed the direction of Joo-Hee’s trembling finger.&lt;/p&gt;</w:t>
        <w:br/>
        <w:t>&lt;p&gt;A massive Divine Statue loomed before them.&lt;/p&gt;</w:t>
        <w:br/>
        <w:t>&lt;p&gt;Joo-Hee was pointing at its face.&lt;/p&gt;</w:t>
        <w:br/>
        <w:t>&lt;p&gt;Jin-Woo tilted his head in confusion, as the statue looked exactly the same as when he first saw it.&lt;/p&gt;</w:t>
        <w:br/>
        <w:t>&lt;p&gt;“...?”&lt;/p&gt;</w:t>
        <w:br/>
        <w:t>&lt;p&gt;Joo-Hee stammered.&lt;/p&gt;</w:t>
        <w:br/>
        <w:t>&lt;p&gt;“Th-the pupils... the statue’s pupils just moved toward us.”&lt;/p&gt;</w:t>
        <w:br/>
        <w:t>&lt;p&gt;“Huh?”&lt;/p&gt;</w:t>
        <w:br/>
        <w:t>&lt;p&gt;No matter how many times he looked, the statue remained the same.&lt;/p&gt;</w:t>
        <w:br/>
        <w:t>&lt;p&gt;“Ah... it must’ve been your imagination.”&lt;/p&gt;</w:t>
        <w:br/>
        <w:t>&lt;p&gt;But Joo-Hee seemed to no longer hear Jin-Woo’s words. With her head bowed, she clung to his arm, trembling uncontrollably.&lt;/p&gt;</w:t>
        <w:br/>
        <w:t>&lt;p&gt;‘Wait.’&lt;/p&gt;</w:t>
        <w:br/>
        <w:t>&lt;p&gt;Suddenly, Jin-Woo also sensed an ominous aura.&lt;/p&gt;</w:t>
        <w:br/>
        <w:t>&lt;p&gt;The surroundings were unnervingly quiet.&lt;/p&gt;</w:t>
        <w:br/>
        <w:t>&lt;p&gt;‘The sound...?’&lt;/p&gt;</w:t>
        <w:br/>
        <w:t>&lt;p&gt;The crackling sound of the torches, which had been burning brightly, had vanished without a trace.&lt;/p&gt;</w:t>
        <w:br/>
        <w:t>&lt;p&gt;“First,”&lt;/p&gt;</w:t>
        <w:br/>
        <w:t>&lt;p&gt;Amidst the eerie silence, Mr. Song’s voice echoed as he read from the Stone Tablet.&lt;/p&gt;</w:t>
        <w:br/>
        <w:t>&lt;p&gt;“Worship the God. Second, praise the God. Third, prove your faith. Those who fail to follow these commandments shall not return alive.”&lt;/p&gt;</w:t>
        <w:br/>
        <w:t>&lt;p&gt;It was then.&lt;/p&gt;</w:t>
        <w:br/>
        <w:t>&lt;p&gt;*Boom!*&lt;/p&gt;</w:t>
        <w:br/>
        <w:t>&lt;p&gt;A sudden noise erupted, startling everyone.&lt;/p&gt;</w:t>
        <w:br/>
        <w:t>&lt;p&gt;“Wh-what was that?”&lt;/p&gt;</w:t>
        <w:br/>
        <w:t>&lt;p&gt;“What’s that sound all of a sudden?”&lt;/p&gt;</w:t>
        <w:br/>
        <w:t>&lt;p&gt;Jin-Woo was the first to notice the abnormality.&lt;/p&gt;</w:t>
        <w:br/>
        <w:t>&lt;p&gt;With his heightened senses, he quickly identified the source of the noise.&lt;/p&gt;</w:t>
        <w:br/>
        <w:t>&lt;p&gt;“The door! The door’s closed!”&lt;/p&gt;</w:t>
        <w:br/>
        <w:t>&lt;p&gt;At Jin-Woo’s shout, everyone looked toward the door.&lt;/p&gt;</w:t>
        <w:br/>
        <w:t>&lt;p&gt;The door that had been left open was now firmly shut.&lt;/p&gt;</w:t>
        <w:br/>
        <w:t>&lt;p&gt;“Damn it! I can’t take this anymore!”&lt;/p&gt;</w:t>
        <w:br/>
        <w:t>&lt;p&gt;The man who had opposed entering the Double Dungeon from the start cursed and stomped toward the door.&lt;/p&gt;</w:t>
        <w:br/>
        <w:t>&lt;p&gt;“I’m going back. You all can deal with the boss and the treasure yourselves.”&lt;/p&gt;</w:t>
        <w:br/>
        <w:t>&lt;p&gt;He shot Mr. Song a defiant glare, then grabbed the door handle with a forceful yank.&lt;/p&gt;</w:t>
        <w:br/>
        <w:t>&lt;p&gt;At that moment.&lt;/p&gt;</w:t>
        <w:br/>
        <w:t>&lt;p&gt;Mr. Song’s eyes widened.&lt;/p&gt;</w:t>
        <w:br/>
        <w:t>&lt;p&gt;“No!”&lt;/p&gt;</w:t>
        <w:br/>
        <w:t>&lt;p&gt;*Crunch!*&lt;/p&gt;</w:t>
        <w:br/>
        <w:t>&lt;p&gt;The man’s head disappeared above his neck.&lt;/p&gt;</w:t>
        <w:br/>
        <w:t>&lt;p&gt;His headless body collapsed backward lifelessly.&lt;/p&gt;</w:t>
        <w:br/>
        <w:t>&lt;p&gt;*Thud!*&lt;/p&gt;</w:t>
        <w:br/>
        <w:t>&lt;p&gt;“Aaaah!”&lt;/p&gt;</w:t>
        <w:br/>
        <w:t>&lt;p&gt;“Wh-what the hell!”&lt;/p&gt;</w:t>
        <w:br/>
        <w:t>&lt;p&gt;The Hunters screamed in horror.&lt;/p&gt;</w:t>
        <w:br/>
        <w:t>&lt;p&gt;The statue, which had crushed the man’s head with a mace, stood back in its original position beside the door, drenched in blood as if nothing had happened.&lt;/p&gt;</w:t>
        <w:br/>
        <w:t>&lt;p&gt;“It... it moved!”&lt;/p&gt;</w:t>
        <w:br/>
        <w:t>&lt;p&gt;“What? Does that mean all the statues here can move?”&lt;/p&gt;</w:t>
        <w:br/>
        <w:t>&lt;p&gt;“Are we supposed to fight these things?”&lt;/p&gt;</w:t>
        <w:br/>
        <w:t>&lt;p&gt;“I couldn’t even see the mace swinging!”&lt;/p&gt;</w:t>
        <w:br/>
        <w:t>&lt;p&gt;But Jin-Woo knew.&lt;/p&gt;</w:t>
        <w:br/>
        <w:t>&lt;p&gt;This tragedy wasn’t over.&lt;/p&gt;</w:t>
        <w:br/>
        <w:t>&lt;p&gt;Joo-Hee had just said it earlier.&lt;/p&gt;</w:t>
        <w:br/>
        <w:t>&lt;p&gt;“Th-the pupils... the statue’s pupils just moved toward us.”&lt;/p&gt;</w:t>
        <w:br/>
        <w:t>&lt;p&gt;‘If that’s really true...’&lt;/p&gt;</w:t>
        <w:br/>
        <w:t>&lt;p&gt;A chill ran down his spine.&lt;/p&gt;</w:t>
        <w:br/>
        <w:t>&lt;p&gt;Jin-Woo forced his stiff neck to turn and look behind him.&lt;/p&gt;</w:t>
        <w:br/>
        <w:t>&lt;p&gt;“Ah...”&lt;/p&gt;</w:t>
        <w:br/>
        <w:t>&lt;p&gt;The Divine Statue was staring down at him.&lt;/p&gt;</w:t>
        <w:br/>
        <w:t>&lt;p&gt;3. The Attack Begins&lt;/p&gt;</w:t>
        <w:br/>
        <w:t>&lt;p&gt;At that moment, the statue’s massive eyes turned red.&lt;/p&gt;</w:t>
        <w:br/>
        <w:t>&lt;p&gt;A Hunter’s intuition?&lt;/p&gt;</w:t>
        <w:br/>
        <w:t>&lt;p&gt;No, it was a primal instinct warning him of danger.&lt;/p&gt;</w:t>
        <w:br/>
        <w:t>&lt;p&gt;Something was coming.&lt;/p&gt;</w:t>
        <w:br/>
        <w:t>&lt;p&gt;Something he couldn’t handle!&lt;/p&gt;</w:t>
        <w:br/>
        <w:t>&lt;p&gt;Jin-Woo turned to the other Hunters and shouted at the top of his lungs.&lt;/p&gt;</w:t>
        <w:br/>
        <w:t>&lt;p&gt;“Duck!”&lt;/p&gt;</w:t>
        <w:br/>
        <w:t>&lt;p&gt;Almost simultaneously, red beams of light shot out from the statue’s eyes.&lt;/p&gt;</w:t>
        <w:br/>
        <w:t>&lt;p&gt;Jin-Woo threw himself over Joo-Hee, shielding her.&lt;/p&gt;</w:t>
        <w:br/>
        <w:t>&lt;p&gt;*Zzzzzzz!*&lt;/p&gt;</w:t>
        <w:br/>
        <w:t>&lt;p&gt;The beams grazed past where Jin-Woo had been standing.&lt;/p&gt;</w:t>
        <w:br/>
        <w:t>&lt;p&gt;One-tenth of a second.&lt;/p&gt;</w:t>
        <w:br/>
        <w:t>&lt;p&gt;No, one-hundredth of a second.&lt;/p&gt;</w:t>
        <w:br/>
        <w:t>&lt;p&gt;It was a hair’s breadth escape.&lt;/p&gt;</w:t>
        <w:br/>
        <w:t>&lt;p&gt;But not all the Hunters were as fortunate as Jin-Woo.&lt;/p&gt;</w:t>
        <w:br/>
        <w:t>&lt;p&gt;“Aaaah!”&lt;/p&gt;</w:t>
        <w:br/>
        <w:t>&lt;p&gt;“Aaaah!”&lt;/p&gt;</w:t>
        <w:br/>
        <w:t>&lt;p&gt;The Hunters hit by the beams vanished instantly.&lt;/p&gt;</w:t>
        <w:br/>
        <w:t>&lt;p&gt;All that remained were their charred remnants where the beams had passed.&lt;/p&gt;</w:t>
        <w:br/>
        <w:t>&lt;p&gt;The screams didn’t come from them but from the other Hunters who witnessed their gruesome end.&lt;/p&gt;</w:t>
        <w:br/>
        <w:t>&lt;p&gt;“Wh-what is this?”&lt;/p&gt;</w:t>
        <w:br/>
        <w:t>&lt;p&gt;“Ugh...”&lt;/p&gt;</w:t>
        <w:br/>
        <w:t>&lt;p&gt;“Why is this happening...?”&lt;/p&gt;</w:t>
        <w:br/>
        <w:t>&lt;p&gt;The Hunters were in shock.&lt;/p&gt;</w:t>
        <w:br/>
        <w:t>&lt;p&gt;Out of the 16, only 11 remained.&lt;/p&gt;</w:t>
        <w:br/>
        <w:t>&lt;p&gt;Such a terrifying attack was something they had never experienced before.&lt;/p&gt;</w:t>
        <w:br/>
        <w:t>&lt;p&gt;‘We barely survived because of that shout.’&lt;/p&gt;</w:t>
        <w:br/>
        <w:t>&lt;p&gt;‘If Mr. Sung hadn’t yelled just now...’&lt;/p&gt;</w:t>
        <w:br/>
        <w:t>&lt;p&gt;The Hunters swallowed hard as they looked at Jin-Woo.&lt;/p&gt;</w:t>
        <w:br/>
        <w:t>&lt;p&gt;He had been their savior.&lt;/p&gt;</w:t>
        <w:br/>
        <w:t>&lt;p&gt;If it weren’t for Jin-Woo, they would have been doomed.&lt;/p&gt;</w:t>
        <w:br/>
        <w:t>&lt;p&gt;“...”&lt;/p&gt;</w:t>
        <w:br/>
        <w:t>&lt;p&gt;Jin-Woo glared at the Divine Statue while lying flat on the ground.&lt;/p&gt;</w:t>
        <w:br/>
        <w:t>&lt;p&gt;The statue’s eyes still glowed red, but no further attacks came.&lt;/p&gt;</w:t>
        <w:br/>
        <w:t>&lt;p&gt;‘Is the attack... over?’&lt;/p&gt;</w:t>
        <w:br/>
        <w:t>&lt;p&gt;Jin-Woo looked down.&lt;/p&gt;</w:t>
        <w:br/>
        <w:t>&lt;p&gt;Joo-Hee trembled in his arms, paralyzed with fear.&lt;/p&gt;</w:t>
        <w:br/>
        <w:t>&lt;p&gt;Despite being a B-rank Hunter, she worked for the Hunter Association instead of a major guild, only participating in simple raids because of this very fear.&lt;/p&gt;</w:t>
        <w:br/>
        <w:t>&lt;p&gt;Her breathing grew heavier.&lt;/p&gt;</w:t>
        <w:br/>
        <w:t>&lt;p&gt;He couldn’t leave her like this.&lt;/p&gt;</w:t>
        <w:br/>
        <w:t>&lt;p&gt;As Jin-Woo tried to get up to help her, someone grabbed his shoulder and forcefully pushed him back down.&lt;/p&gt;</w:t>
        <w:br/>
        <w:t>&lt;p&gt;“Don’t get up.”&lt;/p&gt;</w:t>
        <w:br/>
        <w:t>&lt;p&gt;It was Mr. Song, who had approached silently.&lt;/p&gt;</w:t>
        <w:br/>
        <w:t>&lt;p&gt;Jin-Woo, though startled, obediently followed his words. Mr. Song shouted to the other Hunters.&lt;/p&gt;</w:t>
        <w:br/>
        <w:t>&lt;p&gt;“Don’t move! Stay exactly where you are!”&lt;/p&gt;</w:t>
        <w:br/>
        <w:t>&lt;p&gt;Mr. Song glanced around before turning back to Jin-Woo.&lt;/p&gt;</w:t>
        <w:br/>
        <w:t>&lt;p&gt;“Only those who moved were attacked. Those who ducked survived.”&lt;/p&gt;</w:t>
        <w:br/>
        <w:t>&lt;p&gt;“I see.”&lt;/p&gt;</w:t>
        <w:br/>
        <w:t>&lt;p&gt;Mr. Song tilted his head.&lt;/p&gt;</w:t>
        <w:br/>
        <w:t>&lt;p&gt;“You knew and shouted?”&lt;/p&gt;</w:t>
        <w:br/>
        <w:t>&lt;p&gt;“I just felt something dangerous...”&lt;/p&gt;</w:t>
        <w:br/>
        <w:t>&lt;p&gt;A glint appeared in Mr. Song’s eyes.&lt;/p&gt;</w:t>
        <w:br/>
        <w:t>&lt;p&gt;‘This kid has good instincts. Was he really E-rank? If only his stats were a bit higher...’&lt;/p&gt;</w:t>
        <w:br/>
        <w:t>&lt;p&gt;While Mr. Song looked at Jin-Woo with a mix of regret and admiration, Jin-Woo also had the chance to observe Mr. Song’s condition.&lt;/p&gt;</w:t>
        <w:br/>
        <w:t>&lt;p&gt;Jin-Woo’s eyes widened as he noticed something.&lt;/p&gt;</w:t>
        <w:br/>
        <w:t>&lt;p&gt;“Ah, sir... your arm?”&lt;/p&gt;</w:t>
        <w:br/>
        <w:t>&lt;p&gt;“It’s fine. I can handle it.”&lt;/p&gt;</w:t>
        <w:br/>
        <w:t>&lt;p&gt;“But still...”&lt;/p&gt;</w:t>
        <w:br/>
        <w:t>&lt;p&gt;Jin-Woo swallowed hard.&lt;/p&gt;</w:t>
        <w:br/>
        <w:t>&lt;p&gt;The arm that Mr. Song was using to push Jin-Woo down was intact, but his other arm—his left arm—was missing.&lt;/p&gt;</w:t>
        <w:br/>
        <w:t>&lt;p&gt;“...”&lt;/p&gt;</w:t>
        <w:br/>
        <w:t>&lt;p&gt;Without a word, Mr. Song tore off a piece of his shirt and wrapped it tightly around the stump of his left arm, hiding the severe pain behind a stoic expression.&lt;/p&gt;</w:t>
        <w:br/>
        <w:t>&lt;p&gt;“Can you tie the end for me? It’s hard with one hand.”&lt;/p&gt;</w:t>
        <w:br/>
        <w:t>&lt;p&gt;Jin-Woo nodded.&lt;/p&gt;</w:t>
        <w:br/>
        <w:t>&lt;p&gt;After a quick bandage job, Mr. Song let out a long sigh instead of a scream or groan.&lt;/p&gt;</w:t>
        <w:br/>
        <w:t>&lt;p&gt;It was the sigh of a man with a decade of Hunter experience.&lt;/p&gt;</w:t>
        <w:br/>
        <w:t>&lt;p&gt;“*Sigh*.”&lt;/p&gt;</w:t>
        <w:br/>
        <w:t>&lt;p&gt;Once the first aid was done, Mr. Song scanned the surroundings with sharp eyes.&lt;/p&gt;</w:t>
        <w:br/>
        <w:t>&lt;p&gt;Though the statue had stopped attacking, the situation hadn’t improved.&lt;/p&gt;</w:t>
        <w:br/>
        <w:t>&lt;p&gt;Time slowly passed.&lt;/p&gt;</w:t>
        <w:br/>
        <w:t>&lt;p&gt;“*Sob*... Why are we going through this...?”&lt;/p&gt;</w:t>
        <w:br/>
        <w:t>&lt;p&gt;Some Hunters began to cry.&lt;/p&gt;</w:t>
        <w:br/>
        <w:t>&lt;p&gt;“We can’t stay like this forever!”&lt;/p&gt;</w:t>
        <w:br/>
        <w:t>&lt;p&gt;The Hunters’ patience was wearing thin.&lt;/p&gt;</w:t>
        <w:br/>
        <w:t>&lt;p&gt;Jin-Woo felt the same.&lt;/p&gt;</w:t>
        <w:br/>
        <w:t>&lt;p&gt;‘We can’t stay like this forever.’&lt;/p&gt;</w:t>
        <w:br/>
        <w:t>&lt;p&gt;But what could they do?&lt;/p&gt;</w:t>
        <w:br/>
        <w:t>&lt;p&gt;If Mr. Song’s guess was right, moving would provoke an attack.&lt;/p&gt;</w:t>
        <w:br/>
        <w:t>&lt;p&gt;Even if they managed to escape to the door, the Gatekeeper statues stood on either side.&lt;/p&gt;</w:t>
        <w:br/>
        <w:t>&lt;p&gt;They were the problem.&lt;/p&gt;</w:t>
        <w:br/>
        <w:t>&lt;p&gt;The Gatekeeper’s movements earlier had been so fast they were practically invisible.&lt;/p&gt;</w:t>
        <w:br/>
        <w:t>&lt;p&gt;Could they open the door and escape before the statues attacked?&lt;/p&gt;</w:t>
        <w:br/>
        <w:t>&lt;p&gt;It seemed impossible.&lt;/p&gt;</w:t>
        <w:br/>
        <w:t>&lt;p&gt;In other words, the Hunters’ annihilation was only a matter of time.&lt;/p&gt;</w:t>
        <w:br/>
        <w:t>&lt;p&gt;‘Wait... a matter of time?’&lt;/p&gt;</w:t>
        <w:br/>
        <w:t>&lt;p&gt;As the thought crossed his mind, a strong sense of unease washed over him.&lt;/p&gt;</w:t>
        <w:br/>
        <w:t>&lt;p&gt;Something that shouldn’t happen had occurred.&lt;/p&gt;</w:t>
        <w:br/>
        <w:t>&lt;p&gt;But no one had noticed yet.&lt;/p&gt;</w:t>
        <w:br/>
        <w:t>&lt;p&gt;‘There’s something... something I’m missing.’&lt;/p&gt;</w:t>
        <w:br/>
        <w:t>&lt;p&gt;The answer likely lay within that.&lt;/p&gt;</w:t>
        <w:br/>
        <w:t>&lt;p&gt;It was then.&lt;/p&gt;</w:t>
        <w:br/>
        <w:t>&lt;p&gt;“Don’t move!”&lt;/p&gt;</w:t>
        <w:br/>
        <w:t>&lt;p&gt;Mr. Song shouted at Mr. Joo, who was far away.&lt;/p&gt;</w:t>
        <w:br/>
        <w:t>&lt;p&gt;But Mr. Joo bared his teeth in defiance.&lt;/p&gt;</w:t>
        <w:br/>
        <w:t>&lt;p&gt;“Shut up! Who knows when that thing will attack again? I’m not staying here waiting for death!”&lt;/p&gt;</w:t>
        <w:br/>
        <w:t>&lt;p&gt;Mr. Joo was a combat-type Hunter.&lt;/p&gt;</w:t>
        <w:br/>
        <w:t>&lt;p&gt;Combat-types excelled in physical abilities, far surpassing ordinary humans.&lt;/p&gt;</w:t>
        <w:br/>
        <w:t>&lt;p&gt;Moreover, Mr. Joo was on the verge of signing a contract with a major guild, his skills highly recognized.&lt;/p&gt;</w:t>
        <w:br/>
        <w:t>&lt;p&gt;“I won’t die like this.”&lt;/p&gt;</w:t>
        <w:br/>
        <w:t>&lt;p&gt;Mr. Joo crouched low, power gathering in his legs.&lt;/p&gt;</w:t>
        <w:br/>
        <w:t>&lt;p&gt;His target: the door.&lt;/p&gt;</w:t>
        <w:br/>
        <w:t>&lt;p&gt;His leg muscles bulged with tension.&lt;/p&gt;</w:t>
        <w:br/>
        <w:t>&lt;p&gt;“This is bad...”&lt;/p&gt;</w:t>
        <w:br/>
        <w:t>&lt;p&gt;Mr. Song muttered under his breath.&lt;/p&gt;</w:t>
        <w:br/>
        <w:t>&lt;p&gt;In an instant, Mr. Joo sprang forward.&lt;/p&gt;</w:t>
        <w:br/>
        <w:t>&lt;p&gt;*Tap tap tap!*&lt;/p&gt;</w:t>
        <w:br/>
        <w:t>&lt;p&gt;Jin-Woo turned his gaze toward the Divine Statue.&lt;/p&gt;</w:t>
        <w:br/>
        <w:t>&lt;p&gt;As expected, the statue’s pupils were now fixed on Mr. Joo.&lt;/p&gt;</w:t>
        <w:br/>
        <w:t>&lt;p&gt;Soon, a sinister beam of light shot from its eyes.&lt;/p&gt;</w:t>
        <w:br/>
        <w:t>&lt;p&gt;*Zzzzzz!*&lt;/p&gt;</w:t>
        <w:br/>
        <w:t>&lt;p&gt;The beam struck Mr. Joo’s back.&lt;/p&gt;</w:t>
        <w:br/>
        <w:t>&lt;p&gt;“Aaaah!”&lt;/p&gt;</w:t>
        <w:br/>
        <w:t>&lt;p&gt;A female Hunter screamed hysterically.&lt;/p&gt;</w:t>
        <w:br/>
        <w:t>&lt;p&gt;She had fainted, a puddle of yellow liquid spreading beneath her.&lt;/p&gt;</w:t>
        <w:br/>
        <w:t>&lt;p&gt;The male Hunters’ faces turned pale.&lt;/p&gt;</w:t>
        <w:br/>
        <w:t>&lt;p&gt;“Oh my god...”&lt;/p&gt;</w:t>
        <w:br/>
        <w:t>&lt;p&gt;Where the beam had passed, Mr. Joo was gone.&lt;/p&gt;</w:t>
        <w:br/>
        <w:t>&lt;p&gt;Only his severed ankles remained.&lt;/p&gt;</w:t>
        <w:br/>
        <w:t>&lt;p&gt;A man with a weak stomach vomited violently.&lt;/p&gt;</w:t>
        <w:br/>
        <w:t>&lt;p&gt;“*Puke*... *Gag*!”&lt;/p&gt;</w:t>
        <w:br/>
        <w:t>&lt;p&gt;Jin-Woo also furrowed his brow.&lt;/p&gt;</w:t>
        <w:br/>
        <w:t>&lt;p&gt;These statues could wipe out the Hunters at any moment if they wished.&lt;/p&gt;</w:t>
        <w:br/>
        <w:t>&lt;p&gt;It seemed as easy as stepping on an ant.&lt;/p&gt;</w:t>
        <w:br/>
        <w:t>&lt;p&gt;‘But why... don’t they?’&lt;/p&gt;</w:t>
        <w:br/>
        <w:t>&lt;p&gt;They could kill but chose not to.&lt;/p&gt;</w:t>
        <w:br/>
        <w:t>&lt;p&gt;Unlike the Magic Beasts that attacked Hunters on sight, these statues followed a certain pattern.&lt;/p&gt;</w:t>
        <w:br/>
        <w:t>&lt;p&gt;They only moved when specific conditions were met.&lt;/p&gt;</w:t>
        <w:br/>
        <w:t>&lt;p&gt;The Gatekeeper attacked those who approached the door. The Divine Statue’s eyes shot beams when someone moved.&lt;/p&gt;</w:t>
        <w:br/>
        <w:t>&lt;p&gt;It was like a game with rules.&lt;/p&gt;</w:t>
        <w:br/>
        <w:t>&lt;p&gt;‘Could there be... rules in this room?’&lt;/p&gt;</w:t>
        <w:br/>
        <w:t>&lt;p&gt;Suddenly, a puzzle piece clicked into place in Jin-Woo’s mind.&lt;/p&gt;</w:t>
        <w:br/>
        <w:t>&lt;p&gt;He remembered the words Mr. Song had read from the Stone Tablet.&lt;/p&gt;</w:t>
        <w:br/>
        <w:t>&lt;p&gt;‘The Commandments of Karthenon Temple.’&lt;/p&gt;</w:t>
        <w:br/>
        <w:t>&lt;p&gt;Rules were commandments.&lt;/p&gt;</w:t>
        <w:br/>
        <w:t>&lt;p&gt;If there was any way to survive their grasp, the warning on that tablet was the only key.&lt;/p&gt;</w:t>
        <w:br/>
        <w:t>&lt;p&gt;“...Bow to the divine.”&lt;/p&gt;</w:t>
        <w:br/>
        <w:t>&lt;p&gt;That was the first commandment.&lt;/p&gt;</w:t>
        <w:br/>
        <w:t>&lt;p&gt;“Huh? What did you just say?”&lt;/p&gt;</w:t>
        <w:br/>
        <w:t>&lt;p&gt;Mr. Song turned to Jin-Woo.&lt;/p&gt;</w:t>
        <w:br/>
        <w:t>&lt;p&gt;Instead of answering, Jin-Woo pressed a finger to his lips.&lt;/p&gt;</w:t>
        <w:br/>
        <w:t>&lt;p&gt;A gesture asking for time to think.&lt;/p&gt;</w:t>
        <w:br/>
        <w:t>&lt;p&gt;‘If I’m right...’&lt;/p&gt;</w:t>
        <w:br/>
        <w:t>&lt;p&gt;Slowly, Jin-Woo began to rise.&lt;/p&gt;</w:t>
        <w:br/>
        <w:t>&lt;p&gt;Mr. Song quickly tried to stop him, but Jin-Woo shook his head with a resolute expression.&lt;/p&gt;</w:t>
        <w:br/>
        <w:t>&lt;p&gt;‘...He doesn’t look like he’s given up.’&lt;/p&gt;</w:t>
        <w:br/>
        <w:t>&lt;p&gt;Mr. Song nodded.&lt;/p&gt;</w:t>
        <w:br/>
        <w:t>&lt;p&gt;Jin-Woo stood up cautiously, keeping his eyes locked on the Divine Statue.&lt;/p&gt;</w:t>
        <w:br/>
        <w:t>&lt;p&gt;Immediately, the statue’s pupils turned toward him.&lt;/p&gt;</w:t>
        <w:br/>
        <w:t>&lt;p&gt;*Zzzzzz!*&lt;/p&gt;</w:t>
        <w:br/>
        <w:t>&lt;p&gt;A beam shot out.&lt;/p&gt;</w:t>
        <w:br/>
        <w:t>&lt;p&gt;If he had been a split-second slower, it wouldn’t have been a few strands of hair but his entire face that vanished!&lt;/p&gt;</w:t>
        <w:br/>
        <w:t>&lt;p&gt;Jin-Woo lay flat on the ground, breathing heavily.&lt;/p&gt;</w:t>
        <w:br/>
        <w:t>&lt;p&gt;“*Pant*... *pant*... *pant*...”&lt;/p&gt;</w:t>
        <w:br/>
        <w:t>&lt;p&gt;He had nearly died.&lt;/p&gt;</w:t>
        <w:br/>
        <w:t>&lt;p&gt;The moment he met the statue’s gaze, he thought he was done for.&lt;/p&gt;</w:t>
        <w:br/>
        <w:t>&lt;p&gt;He had barely dodged it, but his legs were still trembling.&lt;/p&gt;</w:t>
        <w:br/>
        <w:t>&lt;p&gt;‘Still...’&lt;/p&gt;</w:t>
        <w:br/>
        <w:t>&lt;p&gt;He had gained something.&lt;/p&gt;</w:t>
        <w:br/>
        <w:t>&lt;p&gt;‘It doesn’t attack just because something moves.’&lt;/p&gt;</w:t>
        <w:br/>
        <w:t>&lt;p&gt;As long as he stayed crouched, the pupils wouldn’t move no matter how much he changed his posture.&lt;/p&gt;</w:t>
        <w:br/>
        <w:t>&lt;p&gt;But the moment he tried to stand up, the beams would start shooting without fail.&lt;/p&gt;</w:t>
        <w:br/>
        <w:t>&lt;p&gt;‘It attacks when something reaches a certain height.’&lt;/p&gt;</w:t>
        <w:br/>
        <w:t>&lt;p&gt;Jin-Woo had just risked his life to confirm it.&lt;/p&gt;</w:t>
        <w:br/>
        <w:t>&lt;p&gt;And now he was certain.&lt;/p&gt;</w:t>
        <w:br/>
        <w:t>&lt;p&gt;He understood the meaning of the first commandment!&lt;/p&gt;</w:t>
        <w:br/>
        <w:br/>
        <w:t>**CHAPTER END**</w:t>
        <w:br/>
        <w:br/>
        <w:t xml:space="preserve">--- </w:t>
        <w:br/>
        <w:br/>
        <w:t>Let me know if you’d like me to continue proofreading further chapters!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
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**CHAPTER START**</w:t>
        <w:br/>
        <w:br/>
        <w:t>&lt;h1&gt;Solo Leveling - Chapter 0&lt;/h1&gt;</w:t>
        <w:br/>
        <w:t>&lt;div class="i365c97b9eb"&gt;</w:t>
        <w:br/>
        <w:br/>
        <w:t>&lt;p&gt;Solo Leveling&lt;/p&gt;</w:t>
        <w:br/>
        <w:t>&lt;p&gt;0. Prologue&lt;/p&gt;</w:t>
        <w:br/>
        <w:t>---</w:t>
        <w:br/>
        <w:br/>
        <w:t>&lt;p&gt;[Daily Quest has arrived.]&lt;/p&gt;</w:t>
        <w:br/>
        <w:t>&lt;p&gt;A young woman's clear voice.&lt;/p&gt;</w:t>
        <w:br/>
        <w:t>&lt;p&gt;This is definitely not a game.&lt;/p&gt;</w:t>
        <w:br/>
        <w:t>&lt;p&gt;Of course, it’s not a dream either.&lt;/p&gt;</w:t>
        <w:br/>
        <w:t>&lt;p&gt;The voice was clearly echoing in my head.&lt;/p&gt;</w:t>
        <w:br/>
        <w:t>&lt;p&gt;In the air, a Quest Information Window was floating.&lt;/p&gt;</w:t>
        <w:br/>
        <w:t>&lt;p&gt;‘Don’t tell me... again today?’&lt;/p&gt;</w:t>
        <w:br/>
        <w:t>&lt;p&gt;With a cautious heart, I carefully opened the Information Window.&lt;/p&gt;</w:t>
        <w:br/>
        <w:t>&lt;p&gt;*Ding*&lt;/p&gt;</w:t>
        <w:br/>
        <w:t>---</w:t>
        <w:br/>
        <w:br/>
        <w:t>&lt;p&gt;[Daily Quest: Preparation to Become Stronger]&lt;/p&gt;</w:t>
        <w:br/>
        <w:t>&lt;p&gt;Push-ups 100 times: Incomplete (0/100)&lt;/p&gt;</w:t>
        <w:br/>
        <w:t>&lt;p&gt;Sit-ups 100 times: Incomplete (0/100)&lt;/p&gt;</w:t>
        <w:br/>
        <w:t>&lt;p&gt;Squats 100 times: Incomplete (0/100)&lt;/p&gt;</w:t>
        <w:br/>
        <w:t>&lt;p&gt;Running 10km: Incomplete (0/10)&lt;/p&gt;</w:t>
        <w:br/>
        <w:t>&lt;p&gt;※ Note: Failure to complete the Daily Quest will result in a corresponding penalty.&lt;/p&gt;</w:t>
        <w:br/>
        <w:t>&lt;p&gt;As soon as I checked the contents, I reflexively cursed.&lt;/p&gt;</w:t>
        <w:br/>
        <w:t>&lt;p&gt;“Ugh... how many days has it been already!”&lt;/p&gt;</w:t>
        <w:br/>
        <w:br/>
        <w:t>&lt;/div&gt;</w:t>
        <w:br/>
        <w:br/>
        <w:t>&lt;/div&gt;</w:t>
        <w:br/>
        <w:br/>
        <w:t>&lt;div style="margin-top: 20px;"&gt;</w:t>
        <w:br/>
        <w:br/>
        <w:t>&lt;style&gt;</w:t>
        <w:br/>
        <w:br/>
        <w:t xml:space="preserve">    .responsive #qjgwriomyuvpexnstfkhl { margin-bottom: 20px; }</w:t>
        <w:br/>
        <w:br/>
        <w:t xml:space="preserve">    .basic-banner img { width: 100%; }</w:t>
        <w:br/>
        <w:br/>
        <w:t>&lt;/style&gt;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
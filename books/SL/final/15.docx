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Here’s the proofread version of Chapter 15 with improved grammar, clarity, and flow while maintaining the original intent and style:</w:t>
        <w:br/>
        <w:br/>
        <w:t>---</w:t>
        <w:br/>
        <w:br/>
        <w:t>&lt;h1&gt;Solo Leveling - Chapter 15&lt;/h1&gt;</w:t>
        <w:br/>
        <w:br/>
        <w:t>---</w:t>
        <w:br/>
        <w:br/>
        <w:t xml:space="preserve">[Your level has increased!]  </w:t>
        <w:br/>
        <w:t xml:space="preserve">[Your level has increased!]  </w:t>
        <w:br/>
        <w:br/>
        <w:t xml:space="preserve">Unlike regular dungeons, Instant Dungeons had a respawn mechanic.  </w:t>
        <w:br/>
        <w:t xml:space="preserve">While Jin-Woo was clearing out the monsters on the second floor, the monsters on the first floor respawned. And while he was hunting the first-floor monsters, the second-floor monsters respawned.  </w:t>
        <w:br/>
        <w:br/>
        <w:t xml:space="preserve">[Your level has increased!]  </w:t>
        <w:br/>
        <w:t xml:space="preserve">[Your level has increased!]  </w:t>
        <w:br/>
        <w:br/>
        <w:t xml:space="preserve">Jin-Woo went back and forth between the first and second floors, hunting monsters until his level stopped increasing.  </w:t>
        <w:br/>
        <w:t xml:space="preserve">‘Who knows when I’ll get another chance like this?’  </w:t>
        <w:br/>
        <w:br/>
        <w:t xml:space="preserve">By now, he had reached a point where he could predict where and how the monsters would appear.  </w:t>
        <w:br/>
        <w:t xml:space="preserve">“A monkey falling from above.”  </w:t>
        <w:br/>
        <w:t xml:space="preserve">He gracefully dodged the long claws of the monkey monster falling from the ceiling and stabbed his sword into its chest.  </w:t>
        <w:br/>
        <w:t xml:space="preserve">*Keeek!*  </w:t>
        <w:br/>
        <w:t xml:space="preserve">“One cat from the left and one from the right.”  </w:t>
        <w:br/>
        <w:t xml:space="preserve">He swiftly beheaded the black panthers pouncing from both sides.  </w:t>
        <w:br/>
        <w:t xml:space="preserve">*Kyaak!*  </w:t>
        <w:br/>
        <w:t xml:space="preserve">*Kek!*  </w:t>
        <w:br/>
        <w:br/>
        <w:t xml:space="preserve">[You have defeated Blade Claw Briga.]  </w:t>
        <w:br/>
        <w:t xml:space="preserve">[You have defeated Black Shadow Razan.]  </w:t>
        <w:br/>
        <w:t xml:space="preserve">[You have defeated Black Shadow Razan.]  </w:t>
        <w:br/>
        <w:br/>
        <w:t xml:space="preserve">This marked the end of the second floor.  </w:t>
        <w:br/>
        <w:t xml:space="preserve">Once again, he had completely cleared the second basement level.  </w:t>
        <w:br/>
        <w:t xml:space="preserve">However, his level had been stuck at 15 for a while now. It seemed that 15 was the limit for the first and second floors.  </w:t>
        <w:br/>
        <w:br/>
        <w:t xml:space="preserve">“Stats.”  </w:t>
        <w:br/>
        <w:t xml:space="preserve">[Stats]  </w:t>
        <w:br/>
        <w:t xml:space="preserve">Strength: 45  </w:t>
        <w:br/>
        <w:t xml:space="preserve">Stamina: 24  </w:t>
        <w:br/>
        <w:t xml:space="preserve">Agility: 24  </w:t>
        <w:br/>
        <w:t xml:space="preserve">Intelligence: 24  </w:t>
        <w:br/>
        <w:t xml:space="preserve">Senses: 24  </w:t>
        <w:br/>
        <w:t xml:space="preserve">(Available Stat Points: 0)  </w:t>
        <w:br/>
        <w:br/>
        <w:t xml:space="preserve">By the time he reached level 15, his stats had significantly increased.  </w:t>
        <w:br/>
        <w:t xml:space="preserve">His Agility was also nearing 25.  </w:t>
        <w:br/>
        <w:t xml:space="preserve">Once his Agility surpassed 20, he could clearly feel the difference between Strength and Agility.  </w:t>
        <w:br/>
        <w:t xml:space="preserve">Agility didn’t make him faster; it made his opponents’ movements appear slower.  </w:t>
        <w:br/>
        <w:t xml:space="preserve">‘It’s like watching a slow-motion video.’  </w:t>
        <w:br/>
        <w:t xml:space="preserve">The scenes of the monkey falling or the panther charging appeared to him in slow motion.  </w:t>
        <w:br/>
        <w:t xml:space="preserve">It felt like time was being sliced into precise segments.  </w:t>
        <w:br/>
        <w:t xml:space="preserve">It became easier to dodge enemy attacks and land his own.  </w:t>
        <w:br/>
        <w:t xml:space="preserve">In short, he became truly ‘agile.’  </w:t>
        <w:br/>
        <w:t xml:space="preserve">Speed is always relative.  </w:t>
        <w:br/>
        <w:t xml:space="preserve">The higher his Agility stat, the greater the gap between him and his opponents, making his movements appear impossibly fast to them.  </w:t>
        <w:br/>
        <w:t xml:space="preserve">‘If both Strength and Agility increase, the synergy would be incredible.’  </w:t>
        <w:br/>
        <w:t xml:space="preserve">That was his final assessment of the Agility stat.  </w:t>
        <w:br/>
        <w:br/>
        <w:t xml:space="preserve">“By the way.”  </w:t>
        <w:br/>
        <w:t xml:space="preserve">Jin-Woo’s gaze shifted.  </w:t>
        <w:br/>
        <w:t xml:space="preserve">“What about over there...”  </w:t>
        <w:br/>
        <w:t xml:space="preserve">He saw the stairs leading down to the third basement level.  </w:t>
        <w:br/>
        <w:t xml:space="preserve">There was a reason he had been repeating the first and second floors despite having access to the third floor.  </w:t>
        <w:br/>
        <w:t xml:space="preserve">‘It’s chilling.’  </w:t>
        <w:br/>
        <w:t xml:space="preserve">As his Senses stat increased, the eerie aura emanating from the third floor grew stronger.  </w:t>
        <w:br/>
        <w:t xml:space="preserve">There was undoubtedly something powerful down there.  </w:t>
        <w:br/>
        <w:t xml:space="preserve">He could feel it without even seeing it.  </w:t>
        <w:br/>
        <w:t xml:space="preserve">Jin-Woo recalled the message he had heard at the entrance.  </w:t>
        <w:br/>
        <w:t xml:space="preserve">[You cannot leave the dungeon. Defeat the boss or retrieve the Return Stone.]  </w:t>
        <w:br/>
        <w:t xml:space="preserve">The existence of the Boss.  </w:t>
        <w:br/>
        <w:t xml:space="preserve">Jin-Woo had repeatedly gone back and forth between the first and second floors, leveling up as much as possible to prepare for the Boss.  </w:t>
        <w:br/>
        <w:t xml:space="preserve">Even with all this preparation, he began to feel nervous as the time to descend approached.  </w:t>
        <w:br/>
        <w:t xml:space="preserve">Jin-Woo lightly slapped his cheeks with both hands.  </w:t>
        <w:br/>
        <w:t xml:space="preserve">‘I can’t just leave the dungeon without even seeing the Boss, right?’  </w:t>
        <w:br/>
        <w:t xml:space="preserve">A moderate level of tension was essential for maintaining peak condition.  </w:t>
        <w:br/>
        <w:t xml:space="preserve">This was just right.  </w:t>
        <w:br/>
        <w:t xml:space="preserve">Jin-Woo gripped his sword with both hands and slowly descended the stairs.  </w:t>
        <w:br/>
        <w:t xml:space="preserve">Did the stairs feel longer than usual, or was it just his imagination?  </w:t>
        <w:br/>
        <w:t xml:space="preserve">He swallowed hard.  </w:t>
        <w:br/>
        <w:t xml:space="preserve">The lighting was much dimmer than on the first and second floors, but he had no trouble seeing.  </w:t>
        <w:br/>
        <w:t xml:space="preserve">‘Is it because of my Senses stat?’  </w:t>
        <w:br/>
        <w:t xml:space="preserve">His vision seemed to have improved.  </w:t>
        <w:br/>
        <w:br/>
        <w:t xml:space="preserve">As he cautiously descended, he saw the tracks where the subway trains ran.  </w:t>
        <w:br/>
        <w:t xml:space="preserve">Or rather, what used to be the tracks.  </w:t>
        <w:br/>
        <w:t xml:space="preserve">Instead of trains or rails, the path was filled with black water.  </w:t>
        <w:br/>
        <w:t xml:space="preserve">‘What is that?’  </w:t>
        <w:br/>
        <w:t xml:space="preserve">It didn’t look like tracks anymore—it resembled a lake or a river.  </w:t>
        <w:br/>
        <w:t xml:space="preserve">Just as Jin-Woo took a step closer to inspect it, something long and log-like shot out of the water.  </w:t>
        <w:br/>
        <w:t xml:space="preserve">*Ssshhhiiik!*  </w:t>
        <w:br/>
        <w:t xml:space="preserve">‘It’s fast!’  </w:t>
        <w:br/>
        <w:t xml:space="preserve">In the blink of an eye, the ‘thing’ that had surged toward him was not a log but a snake as thick as one.  </w:t>
        <w:br/>
        <w:t xml:space="preserve">“Hup!”  </w:t>
        <w:br/>
        <w:t xml:space="preserve">Jin-Woo hastily struck the snake’s head with his sword.  </w:t>
        <w:br/>
        <w:t xml:space="preserve">*Clang!*  </w:t>
        <w:br/>
        <w:t xml:space="preserve">Jin-Woo’s eyes widened.  </w:t>
        <w:br/>
        <w:t xml:space="preserve">“What?”  </w:t>
        <w:br/>
        <w:t xml:space="preserve">He had succeeded in deflecting the snake’s charge, but his trusty steel sword had shattered.  </w:t>
        <w:br/>
        <w:t xml:space="preserve">Jin-Woo turned around in surprise.  </w:t>
        <w:br/>
        <w:t xml:space="preserve">The snake, seemingly startled by the unexpected counterattack, didn’t immediately attack again. Instead, it coiled up at a distance and glared at Jin-Woo.  </w:t>
        <w:br/>
        <w:t xml:space="preserve">‘The Ruler of the Swamp, Blue Fang Kasaka.’  </w:t>
        <w:br/>
        <w:t xml:space="preserve">Its name, written in orange, was clearly visible.  </w:t>
        <w:br/>
        <w:t xml:space="preserve">It was incomparably faster and tougher than the white-named regular monsters.  </w:t>
        <w:br/>
        <w:t xml:space="preserve">‘Even a magic-infused sword shattered against it.’  </w:t>
        <w:br/>
        <w:t xml:space="preserve">Jin-Woo swallowed hard as he observed Kasaka.  </w:t>
        <w:br/>
        <w:t xml:space="preserve">The snake’s blue scales shimmered, covering its entire body like armor.  </w:t>
        <w:br/>
        <w:t xml:space="preserve">The scales were densely packed, making it impervious to sword strikes.  </w:t>
        <w:br/>
        <w:t xml:space="preserve">Punching it would be out of the question.  </w:t>
        <w:br/>
        <w:br/>
        <w:t xml:space="preserve">Just as Jin-Woo’s thoughts reached that point, Kasaka, having assessed its prey, charged again.  </w:t>
        <w:br/>
        <w:t xml:space="preserve">Even seeing it a second time, the speed was terrifying.  </w:t>
        <w:br/>
        <w:t xml:space="preserve">*Ssshhhiiik!*  </w:t>
        <w:br/>
        <w:t xml:space="preserve">Jin-Woo narrowed his eyes.  </w:t>
        <w:br/>
        <w:t xml:space="preserve">‘Here it comes!’  </w:t>
        <w:br/>
        <w:t xml:space="preserve">As he focused his mind, Kasaka’s attack, which had been a blur at first, became clear.  </w:t>
        <w:br/>
        <w:t xml:space="preserve">It was the power of his Agility stat.  </w:t>
        <w:br/>
        <w:t xml:space="preserve">The moment Kasaka opened its mouth to strike, Jin-Woo swiftly twisted his body, dodging the attack while pinning the snake’s head under his armpit and squeezing with both arms.  </w:t>
        <w:br/>
        <w:t xml:space="preserve">*Crunch!*  </w:t>
        <w:br/>
        <w:t xml:space="preserve">Jin-Woo’s Strength stat was nearing 50.  </w:t>
        <w:br/>
        <w:t xml:space="preserve">A terrifying pressure was applied to the snake’s arteries.  </w:t>
        <w:br/>
        <w:t xml:space="preserve">Unable to escape, the snake writhed in agony.  </w:t>
        <w:br/>
        <w:t xml:space="preserve">Jin-Woo gritted his teeth and tightened his grip.  </w:t>
        <w:br/>
        <w:t xml:space="preserve">*Bang! Bang!*  </w:t>
        <w:br/>
        <w:t xml:space="preserve">Even as his body slammed into the walls and floor, Jin-Woo refused to let go.  </w:t>
        <w:br/>
        <w:t xml:space="preserve">‘If I hadn’t leveled up as much as possible...’  </w:t>
        <w:br/>
        <w:t xml:space="preserve">Hypotheticals were endless.  </w:t>
        <w:br/>
        <w:t xml:space="preserve">But Jin-Woo’s mind was filled with thoughts.  </w:t>
        <w:br/>
        <w:t xml:space="preserve">If he hadn’t pushed his limits.  </w:t>
        <w:br/>
        <w:t xml:space="preserve">If his Strength stat hadn’t been abnormally high.  </w:t>
        <w:br/>
        <w:t xml:space="preserve">He might have struggled immensely to defeat Kasaka.  </w:t>
        <w:br/>
        <w:t xml:space="preserve">This place might have become his grave.  </w:t>
        <w:br/>
        <w:t xml:space="preserve">But the decision not to descend to the third floor immediately had been wise.  </w:t>
        <w:br/>
        <w:t xml:space="preserve">It was the right call.  </w:t>
        <w:br/>
        <w:t xml:space="preserve">*Crunch!*  </w:t>
        <w:br/>
        <w:t xml:space="preserve">With a sickening sound, Kasaka’s skull shattered.  </w:t>
        <w:br/>
        <w:br/>
        <w:t xml:space="preserve">[You have defeated ‘The Ruler of the Swamp, Blue Fang Kasaka.’]  </w:t>
        <w:br/>
        <w:t xml:space="preserve">[Your level has increased!]  </w:t>
        <w:br/>
        <w:t xml:space="preserve">[Your level has increased!]  </w:t>
        <w:br/>
        <w:br/>
        <w:t xml:space="preserve">As expected of a Boss monster.  </w:t>
        <w:br/>
        <w:t xml:space="preserve">Defeating Kasaka instantly raised his level by two.  </w:t>
        <w:br/>
        <w:t xml:space="preserve">Jin-Woo clenched his fist.  </w:t>
        <w:br/>
        <w:t xml:space="preserve">His level, which had been stuck at 15, had now risen to 17.  </w:t>
        <w:br/>
        <w:t xml:space="preserve">In just one day, he had gone from level 1 to level 17—an insane rate of growth.  </w:t>
        <w:br/>
        <w:t xml:space="preserve">‘But.’  </w:t>
        <w:br/>
        <w:t xml:space="preserve">No one hunts Boss monsters just for the experience points.  </w:t>
        <w:br/>
        <w:t xml:space="preserve">When it comes to Boss monsters, it’s all about the loot!  </w:t>
        <w:br/>
        <w:t xml:space="preserve">As he examined the lifeless snake, two glowing items appeared from its body.  </w:t>
        <w:br/>
        <w:t xml:space="preserve">‘Two items from a Boss?’  </w:t>
        <w:br/>
        <w:t xml:space="preserve">Jin-Woo reached out with a delighted expression.  </w:t>
        <w:br/>
        <w:t xml:space="preserve">*Ding.*  </w:t>
        <w:br/>
        <w:t xml:space="preserve">[Item: Kasaka’s Fang] has been found. Would you like to acquire it?  </w:t>
        <w:br/>
        <w:t xml:space="preserve">[Item: Kasaka’s Poison Sac] has been found. Would you like to acquire it?  </w:t>
        <w:br/>
        <w:t xml:space="preserve">“Acquire both.”  </w:t>
        <w:br/>
        <w:t xml:space="preserve">As soon as he spoke, a bone dagger and a pouch filled with liquid appeared in his hands.  </w:t>
        <w:br/>
        <w:br/>
        <w:t xml:space="preserve">[Item: Kasaka’s Fang]  </w:t>
        <w:br/>
        <w:t xml:space="preserve">Acquisition Difficulty: C  </w:t>
        <w:br/>
        <w:t xml:space="preserve">Type: Dagger  </w:t>
        <w:br/>
        <w:t xml:space="preserve">Attack Power +25  </w:t>
        <w:br/>
        <w:t xml:space="preserve">A dagger made from Kasaka’s fang. It retains Kasaka’s poison, inflicting paralysis and bleeding effects on attack. Can be stored in your inventory or sold at a shop.  </w:t>
        <w:br/>
        <w:t xml:space="preserve">Effect ‘Paralysis’: The target has a chance to be immobilized.  </w:t>
        <w:br/>
        <w:t xml:space="preserve">Effect ‘Bleeding’: The target loses 1% HP per second.  </w:t>
        <w:br/>
        <w:br/>
        <w:t xml:space="preserve">Jin-Woo nodded.  </w:t>
        <w:br/>
        <w:t xml:space="preserve">‘A dagger made from its fang, not bone. The options seem decent.’  </w:t>
        <w:br/>
        <w:br/>
        <w:t xml:space="preserve">Next was the pouch.  </w:t>
        <w:br/>
        <w:t xml:space="preserve">[Item: Kasaka’s Poison Sac]  </w:t>
        <w:br/>
        <w:t xml:space="preserve">Acquisition Difficulty: A  </w:t>
        <w:br/>
        <w:t xml:space="preserve">Type: Potion  </w:t>
        <w:br/>
        <w:t xml:space="preserve">A pouch containing refined Kasaka poison. Extremely rare drop from Kasaka. Drinking the poison grants tough skin but permanently damages muscles due to toxicity.  </w:t>
        <w:br/>
        <w:t xml:space="preserve">Effect ‘Kasaka’s Iron Scale’: Reduces physical damage by 20%.  </w:t>
        <w:br/>
        <w:t xml:space="preserve">Side Effect ‘Damaged Muscles’: Strength -35.  </w:t>
        <w:br/>
        <w:br/>
        <w:t xml:space="preserve">Jin-Woo’s expression was a mix of joy and sorrow.  </w:t>
        <w:br/>
        <w:t xml:space="preserve">Kasaka’s Fang was a great replacement for his broken steel sword.  </w:t>
        <w:br/>
        <w:t xml:space="preserve">With more than double the attack power and the added paralysis and bleeding effects, it was perfect.  </w:t>
        <w:br/>
        <w:t xml:space="preserve">‘But the Poison Sac is a bit...’  </w:t>
        <w:br/>
        <w:t xml:space="preserve">At first, he was thrilled to get an A-rank item, but after reading the description, it wasn’t something to celebrate.  </w:t>
        <w:br/>
        <w:t xml:space="preserve">The 20% physical damage reduction was a fantastic option for an A-rank item.  </w:t>
        <w:br/>
        <w:t xml:space="preserve">However, the penalty of losing 35 Strength was devastating.  </w:t>
        <w:br/>
        <w:t xml:space="preserve">Especially since he had been focusing his stat points on Strength, the loss was even more painful.  </w:t>
        <w:br/>
        <w:t xml:space="preserve">It was a double-edged sword.  </w:t>
        <w:br/>
        <w:t xml:space="preserve">No, it was more like a bitter pill.  </w:t>
        <w:br/>
        <w:t xml:space="preserve">Maybe he could use it later when his Strength stat was high enough that losing 35 wouldn’t matter, but for now, it was too risky.  </w:t>
        <w:br/>
        <w:t xml:space="preserve">“...I’ll just store it for now.”  </w:t>
        <w:br/>
        <w:t xml:space="preserve">With a bitter expression, he placed the dagger and potion in his inventory.  </w:t>
        <w:br/>
        <w:t xml:space="preserve">If it had been an A-rank dagger and a C-rank potion, he might have felt less regret. After all, a C-rank potion could just be discarded.  </w:t>
        <w:br/>
        <w:br/>
        <w:t xml:space="preserve">Then a message appeared.  </w:t>
        <w:br/>
        <w:t xml:space="preserve">[The Boss has been defeated. The dungeon will now return to its original state.]  </w:t>
        <w:br/>
        <w:t xml:space="preserve">In an instant, his vision blurred, and after a brief moment of dizziness, everything returned to normal.  </w:t>
        <w:br/>
        <w:t xml:space="preserve">Looking around, he was in an ordinary subway station.  </w:t>
        <w:br/>
        <w:t xml:space="preserve">The lighting was bright again, and the water that had filled the tracks was gone.  </w:t>
        <w:br/>
        <w:t xml:space="preserve">“But why is there no one here?”  </w:t>
        <w:br/>
        <w:t xml:space="preserve">Not only were there no people, but there were no trains either.  </w:t>
        <w:br/>
        <w:t xml:space="preserve">He checked the time, wondering if the subway had already stopped running.  </w:t>
        <w:br/>
        <w:t xml:space="preserve">The clock showed 10:00 PM.  </w:t>
        <w:br/>
        <w:t xml:space="preserve">He had entered Hapjeong Station around noon, meaning he had spent over nine hours here.  </w:t>
        <w:br/>
        <w:t xml:space="preserve">‘That’s a long time.’  </w:t>
        <w:br/>
        <w:t xml:space="preserve">If his fatigue hadn’t been restored with each level-up, he would have collapsed from exhaustion several times by now.  </w:t>
        <w:br/>
        <w:t xml:space="preserve">‘But it’s still too early for the subway to stop running.’  </w:t>
        <w:br/>
        <w:t xml:space="preserve">After waiting for a while with no trains arriving, Jin-Woo decided to leave the station.  </w:t>
        <w:br/>
        <w:t xml:space="preserve">As he walked, he didn’t see a single person.  </w:t>
        <w:br/>
        <w:t xml:space="preserve">As he trudged up the stairs, someone called out to him.  </w:t>
        <w:br/>
        <w:t xml:space="preserve">“Hey!”  </w:t>
        <w:br/>
        <w:t xml:space="preserve">He had never been so glad to hear a human voice.  </w:t>
        <w:br/>
        <w:t xml:space="preserve">Jin-Woo looked up.  </w:t>
        <w:br/>
        <w:t xml:space="preserve">It was a soldier holding a gun.  </w:t>
        <w:br/>
        <w:t xml:space="preserve">“Who are you? Why are you coming out of there? Didn’t you hear the broadcast?”  </w:t>
        <w:br/>
        <w:t xml:space="preserve">The soldier’s serious expression made Jin-Woo’s face stiffen as well.  </w:t>
        <w:br/>
        <w:t xml:space="preserve">“What’s going on?”  </w:t>
        <w:br/>
        <w:t xml:space="preserve">“What do you mean, ‘what’s going on’?”  </w:t>
        <w:br/>
        <w:t xml:space="preserve">The soldier, who had been approaching, noticed the broken sword in Jin-Woo’s hand.  </w:t>
        <w:br/>
        <w:t xml:space="preserve">After it broke, it hadn’t gone into his inventory, and he couldn’t just leave it behind, so he had carried it out.  </w:t>
        <w:br/>
        <w:t xml:space="preserve">Seeing this, the soldier’s expression changed.  </w:t>
        <w:br/>
        <w:t xml:space="preserve">He carefully examined Jin-Woo’s appearance.  </w:t>
        <w:br/>
        <w:t xml:space="preserve">Upon closer inspection, Jin-Woo’s clothes bore the marks of battle.  </w:t>
        <w:br/>
        <w:t xml:space="preserve">The soldier’s stern expression softened.  </w:t>
        <w:br/>
        <w:t xml:space="preserve">“Are you a Hunter?”  </w:t>
        <w:br/>
        <w:br/>
        <w:t>**CHAPTER END**</w:t>
        <w:br/>
        <w:br/>
        <w:t>---</w:t>
        <w:br/>
        <w:br/>
        <w:t>Let me know if you’d like me to continue proofreading the next chapters!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